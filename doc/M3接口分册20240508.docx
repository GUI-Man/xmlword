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A27C" w14:textId="77777777" w:rsidR="00822B1F" w:rsidRPr="00F601CD" w:rsidRDefault="00822B1F">
      <w:pPr>
        <w:pStyle w:val="aff3"/>
        <w:spacing w:before="312" w:after="312"/>
      </w:pPr>
      <w:bookmarkStart w:id="0" w:name="_Toc11011"/>
      <w:bookmarkStart w:id="1" w:name="_Toc25276"/>
      <w:bookmarkStart w:id="2" w:name="_Toc166082567"/>
      <w:bookmarkStart w:id="3" w:name="_Hlk159945613"/>
      <w:r w:rsidRPr="00F601CD">
        <w:rPr>
          <w:rFonts w:hint="eastAsia"/>
        </w:rPr>
        <w:t>M3接口要求</w:t>
      </w:r>
      <w:bookmarkEnd w:id="0"/>
      <w:bookmarkEnd w:id="1"/>
      <w:bookmarkEnd w:id="2"/>
    </w:p>
    <w:p w14:paraId="79A673D1" w14:textId="77777777" w:rsidR="00822B1F" w:rsidRPr="00F601CD" w:rsidRDefault="00822B1F">
      <w:pPr>
        <w:pStyle w:val="aff4"/>
        <w:spacing w:before="156" w:after="156"/>
      </w:pPr>
      <w:bookmarkStart w:id="4" w:name="_Toc166082568"/>
      <w:r w:rsidRPr="00F601CD">
        <w:rPr>
          <w:rFonts w:hint="eastAsia"/>
        </w:rPr>
        <w:t>M3接口定义</w:t>
      </w:r>
      <w:bookmarkEnd w:id="4"/>
    </w:p>
    <w:p w14:paraId="01B61409" w14:textId="77777777" w:rsidR="00822B1F" w:rsidRPr="00F601CD" w:rsidRDefault="00822B1F">
      <w:pPr>
        <w:pStyle w:val="aff5"/>
        <w:spacing w:beforeLines="0" w:before="53" w:afterLines="0" w:after="0"/>
        <w:jc w:val="left"/>
        <w:rPr>
          <w:bCs/>
        </w:rPr>
      </w:pPr>
      <w:r w:rsidRPr="00F601CD">
        <w:rPr>
          <w:rFonts w:hint="eastAsia"/>
          <w:bCs/>
        </w:rPr>
        <w:t>概要</w:t>
      </w:r>
    </w:p>
    <w:p w14:paraId="412B618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</w:t>
      </w:r>
      <w:r w:rsidRPr="00F601CD">
        <w:rPr>
          <w:rFonts w:ascii="Times New Roman" w:hAnsi="Times New Roman"/>
        </w:rPr>
        <w:t>3</w:t>
      </w:r>
      <w:r w:rsidRPr="00F601CD">
        <w:rPr>
          <w:rFonts w:ascii="Times New Roman" w:hAnsi="Times New Roman" w:hint="eastAsia"/>
        </w:rPr>
        <w:t>接口的是</w:t>
      </w:r>
      <w:r w:rsidRPr="00F601CD">
        <w:rPr>
          <w:rFonts w:ascii="Times New Roman" w:hAnsi="Times New Roman" w:hint="eastAsia"/>
        </w:rPr>
        <w:t>MQTT-B</w:t>
      </w:r>
      <w:r w:rsidRPr="00F601CD">
        <w:rPr>
          <w:rFonts w:ascii="Times New Roman" w:hAnsi="Times New Roman" w:hint="eastAsia"/>
        </w:rPr>
        <w:t>消息总线和网关设备底层之间的消息接口，用于配置或获取网关业务功能信息。分别分为上行</w:t>
      </w:r>
      <w:r w:rsidRPr="00F601CD">
        <w:rPr>
          <w:rFonts w:ascii="Times New Roman" w:hAnsi="Times New Roman"/>
        </w:rPr>
        <w:t>topic</w:t>
      </w:r>
      <w:r w:rsidRPr="00F601CD">
        <w:rPr>
          <w:rFonts w:ascii="Times New Roman" w:hAnsi="Times New Roman" w:hint="eastAsia"/>
        </w:rPr>
        <w:t>和下行</w:t>
      </w:r>
      <w:r w:rsidRPr="00F601CD">
        <w:rPr>
          <w:rFonts w:ascii="Times New Roman" w:hAnsi="Times New Roman" w:hint="eastAsia"/>
        </w:rPr>
        <w:t>topic</w:t>
      </w:r>
      <w:r w:rsidRPr="00F601CD">
        <w:rPr>
          <w:rFonts w:ascii="Times New Roman" w:hAnsi="Times New Roman" w:hint="eastAsia"/>
        </w:rPr>
        <w:t>。</w:t>
      </w:r>
    </w:p>
    <w:p w14:paraId="38496418" w14:textId="77777777" w:rsidR="00822B1F" w:rsidRPr="006D0A0F" w:rsidRDefault="00822B1F">
      <w:pPr>
        <w:numPr>
          <w:ilvl w:val="0"/>
          <w:numId w:val="172"/>
        </w:numPr>
        <w:spacing w:after="15"/>
        <w:rPr>
          <w:rFonts w:ascii="Times New Roman" w:hAnsi="Times New Roman"/>
          <w:highlight w:val="yellow"/>
        </w:rPr>
      </w:pPr>
      <w:r w:rsidRPr="006D0A0F">
        <w:rPr>
          <w:rFonts w:ascii="Times New Roman" w:hAnsi="Times New Roman" w:hint="eastAsia"/>
          <w:highlight w:val="yellow"/>
        </w:rPr>
        <w:t>上行</w:t>
      </w:r>
      <w:r w:rsidRPr="006D0A0F">
        <w:rPr>
          <w:rFonts w:ascii="Times New Roman" w:hAnsi="Times New Roman" w:hint="eastAsia"/>
          <w:highlight w:val="yellow"/>
        </w:rPr>
        <w:t>topic</w:t>
      </w:r>
    </w:p>
    <w:p w14:paraId="7291B459" w14:textId="77777777" w:rsidR="00822B1F" w:rsidRPr="006D0A0F" w:rsidRDefault="00822B1F">
      <w:pPr>
        <w:spacing w:after="15"/>
        <w:ind w:firstLineChars="200" w:firstLine="420"/>
        <w:rPr>
          <w:rFonts w:ascii="Times New Roman" w:hAnsi="Times New Roman"/>
          <w:highlight w:val="yellow"/>
        </w:rPr>
      </w:pPr>
      <w:r w:rsidRPr="006D0A0F">
        <w:rPr>
          <w:rFonts w:ascii="Times New Roman" w:hAnsi="Times New Roman" w:hint="eastAsia"/>
          <w:highlight w:val="yellow"/>
        </w:rPr>
        <w:t>设备底层信息上报：</w:t>
      </w:r>
      <w:r w:rsidRPr="006D0A0F">
        <w:rPr>
          <w:rFonts w:ascii="Times New Roman" w:hAnsi="Times New Roman" w:hint="eastAsia"/>
          <w:highlight w:val="yellow"/>
        </w:rPr>
        <w:t>/gateway/device/report</w:t>
      </w:r>
    </w:p>
    <w:p w14:paraId="5AC0AD0C" w14:textId="77777777" w:rsidR="00822B1F" w:rsidRPr="006D0A0F" w:rsidRDefault="00822B1F">
      <w:pPr>
        <w:spacing w:after="15"/>
        <w:ind w:firstLineChars="200" w:firstLine="420"/>
        <w:rPr>
          <w:rFonts w:ascii="Times New Roman" w:hAnsi="Times New Roman"/>
          <w:highlight w:val="yellow"/>
        </w:rPr>
      </w:pPr>
      <w:r w:rsidRPr="006D0A0F">
        <w:rPr>
          <w:rFonts w:ascii="Times New Roman" w:hAnsi="Times New Roman" w:hint="eastAsia"/>
          <w:highlight w:val="yellow"/>
        </w:rPr>
        <w:t>设备底层指令响应：</w:t>
      </w:r>
      <w:r w:rsidRPr="006D0A0F">
        <w:rPr>
          <w:rFonts w:ascii="Times New Roman" w:hAnsi="Times New Roman"/>
          <w:highlight w:val="yellow"/>
        </w:rPr>
        <w:t>/gateway/</w:t>
      </w:r>
      <w:r w:rsidRPr="006D0A0F">
        <w:rPr>
          <w:rFonts w:ascii="Times New Roman" w:hAnsi="Times New Roman" w:hint="eastAsia"/>
          <w:highlight w:val="yellow"/>
        </w:rPr>
        <w:t>device/reply</w:t>
      </w:r>
    </w:p>
    <w:p w14:paraId="2CBB82CC" w14:textId="77777777" w:rsidR="00822B1F" w:rsidRPr="006D0A0F" w:rsidRDefault="00822B1F">
      <w:pPr>
        <w:numPr>
          <w:ilvl w:val="0"/>
          <w:numId w:val="172"/>
        </w:numPr>
        <w:spacing w:after="15"/>
        <w:rPr>
          <w:rFonts w:ascii="Times New Roman" w:hAnsi="Times New Roman"/>
          <w:highlight w:val="yellow"/>
        </w:rPr>
      </w:pPr>
      <w:r w:rsidRPr="006D0A0F">
        <w:rPr>
          <w:rFonts w:ascii="Times New Roman" w:hAnsi="Times New Roman" w:hint="eastAsia"/>
          <w:highlight w:val="yellow"/>
        </w:rPr>
        <w:t>下行</w:t>
      </w:r>
      <w:r w:rsidRPr="006D0A0F">
        <w:rPr>
          <w:rFonts w:ascii="Times New Roman" w:hAnsi="Times New Roman" w:hint="eastAsia"/>
          <w:highlight w:val="yellow"/>
        </w:rPr>
        <w:t>t</w:t>
      </w:r>
      <w:r w:rsidRPr="006D0A0F">
        <w:rPr>
          <w:rFonts w:ascii="Times New Roman" w:hAnsi="Times New Roman"/>
          <w:highlight w:val="yellow"/>
        </w:rPr>
        <w:t>opic</w:t>
      </w:r>
    </w:p>
    <w:p w14:paraId="4C2B90AD" w14:textId="158AF0E9" w:rsidR="00EF5034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6D0A0F">
        <w:rPr>
          <w:rFonts w:ascii="Times New Roman" w:hAnsi="Times New Roman" w:hint="eastAsia"/>
          <w:highlight w:val="yellow"/>
        </w:rPr>
        <w:t>向设备底层指令下发：</w:t>
      </w:r>
      <w:r w:rsidRPr="006D0A0F">
        <w:rPr>
          <w:rFonts w:ascii="Times New Roman" w:hAnsi="Times New Roman" w:hint="eastAsia"/>
          <w:highlight w:val="yellow"/>
        </w:rPr>
        <w:t>/gateway/device/command</w:t>
      </w:r>
    </w:p>
    <w:p w14:paraId="7534EDAA" w14:textId="77777777" w:rsidR="00822B1F" w:rsidRPr="00F601CD" w:rsidRDefault="00822B1F">
      <w:pPr>
        <w:pStyle w:val="aff5"/>
        <w:spacing w:beforeLines="0" w:before="53" w:afterLines="0" w:after="0"/>
        <w:jc w:val="left"/>
        <w:rPr>
          <w:bCs/>
        </w:rPr>
      </w:pPr>
      <w:r w:rsidRPr="00F601CD">
        <w:rPr>
          <w:rFonts w:hint="eastAsia"/>
          <w:bCs/>
        </w:rPr>
        <w:t>消息格式</w:t>
      </w:r>
    </w:p>
    <w:p w14:paraId="0A8E9955" w14:textId="1A5D38B4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MQTT</w:t>
      </w:r>
      <w:r w:rsidRPr="00F601CD">
        <w:rPr>
          <w:rFonts w:ascii="Times New Roman" w:hAnsi="Times New Roman"/>
        </w:rPr>
        <w:t>消息的有效载荷以</w:t>
      </w:r>
      <w:r w:rsidRPr="00F601CD">
        <w:rPr>
          <w:rFonts w:ascii="Times New Roman" w:hAnsi="Times New Roman"/>
        </w:rPr>
        <w:t>JSON</w:t>
      </w:r>
      <w:r w:rsidRPr="00F601CD">
        <w:rPr>
          <w:rFonts w:ascii="Times New Roman" w:hAnsi="Times New Roman"/>
        </w:rPr>
        <w:t>格式表示</w:t>
      </w:r>
      <w:r w:rsidR="007F3124">
        <w:rPr>
          <w:rFonts w:ascii="Times New Roman" w:hAnsi="Times New Roman" w:hint="eastAsia"/>
        </w:rPr>
        <w:t>，</w:t>
      </w:r>
      <w:r w:rsidR="007F3124" w:rsidRPr="000A3C7B">
        <w:rPr>
          <w:rFonts w:ascii="Times New Roman" w:hAnsi="Times New Roman" w:hint="eastAsia"/>
        </w:rPr>
        <w:t>文本</w:t>
      </w:r>
      <w:r w:rsidR="007F3124">
        <w:rPr>
          <w:rFonts w:ascii="Times New Roman" w:hAnsi="Times New Roman" w:hint="eastAsia"/>
        </w:rPr>
        <w:t>中不应包含</w:t>
      </w:r>
      <w:r w:rsidR="007F3124" w:rsidRPr="000A3C7B">
        <w:rPr>
          <w:rFonts w:ascii="Times New Roman" w:hAnsi="Times New Roman" w:hint="eastAsia"/>
        </w:rPr>
        <w:t>无效空格</w:t>
      </w:r>
      <w:r w:rsidRPr="00F601CD">
        <w:rPr>
          <w:rFonts w:ascii="Times New Roman" w:hAnsi="Times New Roman" w:hint="eastAsia"/>
        </w:rPr>
        <w:t>。</w:t>
      </w:r>
    </w:p>
    <w:p w14:paraId="1B9D0E0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以下是</w:t>
      </w:r>
      <w:r w:rsidRPr="00F601CD">
        <w:rPr>
          <w:rFonts w:ascii="Times New Roman" w:hAnsi="Times New Roman" w:hint="eastAsia"/>
        </w:rPr>
        <w:t>网关信息上报和指令下发的</w:t>
      </w:r>
      <w:r w:rsidRPr="00F601CD">
        <w:rPr>
          <w:rFonts w:ascii="Times New Roman" w:hAnsi="Times New Roman"/>
        </w:rPr>
        <w:t>消息格式示例：</w:t>
      </w:r>
    </w:p>
    <w:p w14:paraId="7330B6BA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{</w:t>
      </w:r>
    </w:p>
    <w:p w14:paraId="2EDEEBA4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ab/>
        <w:t>"method": "</w:t>
      </w:r>
      <w:r w:rsidRPr="00F601CD">
        <w:rPr>
          <w:rFonts w:ascii="Times New Roman" w:hAnsi="Times New Roman"/>
        </w:rPr>
        <w:t>XXXX</w:t>
      </w:r>
      <w:r w:rsidRPr="00F601CD">
        <w:rPr>
          <w:rFonts w:ascii="Times New Roman" w:hAnsi="Times New Roman" w:hint="eastAsia"/>
        </w:rPr>
        <w:t>",</w:t>
      </w:r>
    </w:p>
    <w:p w14:paraId="3902C5F9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ab/>
        <w:t>"timestamp": 1704442242546</w:t>
      </w:r>
      <w:r w:rsidRPr="00F601CD">
        <w:rPr>
          <w:rFonts w:ascii="Times New Roman" w:hAnsi="Times New Roman"/>
        </w:rPr>
        <w:t>,</w:t>
      </w:r>
    </w:p>
    <w:p w14:paraId="3A71C1AA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 w:hint="eastAsia"/>
        </w:rPr>
        <w:t>"id": "",</w:t>
      </w:r>
    </w:p>
    <w:p w14:paraId="391F794A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ab/>
        <w:t>"properties": {</w:t>
      </w:r>
    </w:p>
    <w:p w14:paraId="077CE041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ab/>
        <w:t>}</w:t>
      </w:r>
    </w:p>
    <w:p w14:paraId="5CB3E551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}</w:t>
      </w:r>
    </w:p>
    <w:p w14:paraId="7C714E1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在上述示例中：</w:t>
      </w:r>
    </w:p>
    <w:p w14:paraId="21CE616A" w14:textId="77777777" w:rsidR="00822B1F" w:rsidRPr="00F601CD" w:rsidRDefault="00822B1F">
      <w:pPr>
        <w:numPr>
          <w:ilvl w:val="0"/>
          <w:numId w:val="172"/>
        </w:numPr>
        <w:spacing w:after="15"/>
        <w:rPr>
          <w:rFonts w:ascii="Times New Roman" w:hAnsi="Times New Roman"/>
        </w:rPr>
      </w:pPr>
      <w:r w:rsidRPr="00F601CD">
        <w:rPr>
          <w:rFonts w:ascii="Times New Roman" w:hAnsi="Times New Roman"/>
        </w:rPr>
        <w:t xml:space="preserve">"method" </w:t>
      </w:r>
      <w:r w:rsidRPr="00F601CD">
        <w:rPr>
          <w:rFonts w:ascii="Times New Roman" w:hAnsi="Times New Roman"/>
        </w:rPr>
        <w:t>字段表示</w:t>
      </w:r>
      <w:r w:rsidRPr="00F601CD">
        <w:rPr>
          <w:rFonts w:ascii="Times New Roman" w:hAnsi="Times New Roman"/>
        </w:rPr>
        <w:t>MQTT</w:t>
      </w:r>
      <w:r w:rsidRPr="00F601CD">
        <w:rPr>
          <w:rFonts w:ascii="Times New Roman" w:hAnsi="Times New Roman"/>
        </w:rPr>
        <w:t>消息的实际用途，此处为</w:t>
      </w:r>
      <w:r w:rsidRPr="00F601CD">
        <w:rPr>
          <w:rFonts w:ascii="Times New Roman" w:hAnsi="Times New Roman"/>
        </w:rPr>
        <w:t xml:space="preserve"> "XXXXX"</w:t>
      </w:r>
      <w:r w:rsidRPr="00F601CD">
        <w:rPr>
          <w:rFonts w:ascii="Times New Roman" w:hAnsi="Times New Roman"/>
        </w:rPr>
        <w:t>，指明了消息的处理方式或功能。</w:t>
      </w:r>
    </w:p>
    <w:p w14:paraId="057BDFE0" w14:textId="7AF6D316" w:rsidR="00822B1F" w:rsidRPr="00F601CD" w:rsidRDefault="00822B1F">
      <w:pPr>
        <w:numPr>
          <w:ilvl w:val="0"/>
          <w:numId w:val="172"/>
        </w:numPr>
        <w:spacing w:after="15"/>
        <w:rPr>
          <w:rFonts w:ascii="Times New Roman" w:hAnsi="Times New Roman"/>
        </w:rPr>
      </w:pPr>
      <w:r w:rsidRPr="00F601CD">
        <w:rPr>
          <w:rFonts w:ascii="Times New Roman" w:hAnsi="Times New Roman"/>
        </w:rPr>
        <w:t xml:space="preserve">"timestamp" </w:t>
      </w:r>
      <w:r w:rsidRPr="00F601CD">
        <w:rPr>
          <w:rFonts w:ascii="Times New Roman" w:hAnsi="Times New Roman"/>
        </w:rPr>
        <w:t>字段表示</w:t>
      </w:r>
      <w:r w:rsidRPr="00F601CD">
        <w:rPr>
          <w:rFonts w:ascii="Times New Roman" w:hAnsi="Times New Roman"/>
        </w:rPr>
        <w:t>MQTT</w:t>
      </w:r>
      <w:r w:rsidRPr="00F601CD">
        <w:rPr>
          <w:rFonts w:ascii="Times New Roman" w:hAnsi="Times New Roman"/>
        </w:rPr>
        <w:t>消息生成的时间戳，</w:t>
      </w:r>
      <w:r w:rsidRPr="00F601CD">
        <w:rPr>
          <w:rFonts w:ascii="Times New Roman" w:hAnsi="Times New Roman" w:hint="eastAsia"/>
          <w:kern w:val="0"/>
        </w:rPr>
        <w:t>数据类型是</w:t>
      </w:r>
      <w:r w:rsidRPr="00F601CD">
        <w:rPr>
          <w:rFonts w:ascii="Times New Roman" w:hAnsi="Times New Roman"/>
          <w:kern w:val="0"/>
        </w:rPr>
        <w:t>UINT</w:t>
      </w:r>
      <w:r w:rsidR="00CA0754" w:rsidRPr="00F601CD">
        <w:rPr>
          <w:rFonts w:ascii="Times New Roman" w:hAnsi="Times New Roman"/>
          <w:kern w:val="0"/>
        </w:rPr>
        <w:t>64</w:t>
      </w:r>
      <w:r w:rsidRPr="00F601CD">
        <w:rPr>
          <w:rFonts w:ascii="Times New Roman" w:hAnsi="Times New Roman" w:hint="eastAsia"/>
          <w:kern w:val="0"/>
        </w:rPr>
        <w:t>，</w:t>
      </w:r>
      <w:r w:rsidRPr="00F601CD">
        <w:rPr>
          <w:rFonts w:ascii="Times New Roman" w:hAnsi="Times New Roman"/>
        </w:rPr>
        <w:t>单位为毫秒（</w:t>
      </w:r>
      <w:r w:rsidRPr="00F601CD">
        <w:rPr>
          <w:rFonts w:ascii="Times New Roman" w:hAnsi="Times New Roman"/>
        </w:rPr>
        <w:t>timestamp</w:t>
      </w:r>
      <w:r w:rsidRPr="00F601CD">
        <w:rPr>
          <w:rFonts w:ascii="Times New Roman" w:hAnsi="Times New Roman"/>
        </w:rPr>
        <w:t>），以秒为精度。</w:t>
      </w:r>
    </w:p>
    <w:p w14:paraId="7C4848F9" w14:textId="77777777" w:rsidR="00822B1F" w:rsidRPr="00F601CD" w:rsidRDefault="00822B1F">
      <w:pPr>
        <w:numPr>
          <w:ilvl w:val="0"/>
          <w:numId w:val="172"/>
        </w:numPr>
        <w:spacing w:after="15"/>
        <w:rPr>
          <w:rFonts w:ascii="Times New Roman" w:hAnsi="Times New Roman"/>
        </w:rPr>
      </w:pPr>
      <w:r w:rsidRPr="00F601CD">
        <w:rPr>
          <w:rFonts w:ascii="Times New Roman" w:hAnsi="Times New Roman"/>
        </w:rPr>
        <w:t xml:space="preserve">"id" </w:t>
      </w:r>
      <w:r w:rsidRPr="00F601CD">
        <w:rPr>
          <w:rFonts w:ascii="Times New Roman" w:hAnsi="Times New Roman"/>
        </w:rPr>
        <w:t>字段仅在指令下发的</w:t>
      </w:r>
      <w:r w:rsidRPr="00F601CD">
        <w:rPr>
          <w:rFonts w:ascii="Times New Roman" w:hAnsi="Times New Roman"/>
        </w:rPr>
        <w:t>MQTT</w:t>
      </w:r>
      <w:r w:rsidRPr="00F601CD">
        <w:rPr>
          <w:rFonts w:ascii="Times New Roman" w:hAnsi="Times New Roman"/>
        </w:rPr>
        <w:t>消息中存在。在这些消息中，一条指令下发对应一条指令响应，它们的</w:t>
      </w:r>
      <w:r w:rsidRPr="00F601CD">
        <w:rPr>
          <w:rFonts w:ascii="Times New Roman" w:hAnsi="Times New Roman"/>
        </w:rPr>
        <w:t>id</w:t>
      </w:r>
      <w:r w:rsidRPr="00F601CD">
        <w:rPr>
          <w:rFonts w:ascii="Times New Roman" w:hAnsi="Times New Roman"/>
        </w:rPr>
        <w:t>是相同的，用于标识相应关系。</w:t>
      </w:r>
    </w:p>
    <w:p w14:paraId="7C2465ED" w14:textId="77777777" w:rsidR="00822B1F" w:rsidRPr="00F601CD" w:rsidRDefault="00822B1F">
      <w:pPr>
        <w:numPr>
          <w:ilvl w:val="0"/>
          <w:numId w:val="172"/>
        </w:numPr>
        <w:spacing w:after="15"/>
        <w:rPr>
          <w:rFonts w:ascii="Times New Roman" w:hAnsi="Times New Roman"/>
        </w:rPr>
      </w:pPr>
      <w:r w:rsidRPr="00F601CD">
        <w:rPr>
          <w:rFonts w:ascii="Times New Roman" w:hAnsi="Times New Roman"/>
        </w:rPr>
        <w:t xml:space="preserve">"properties" </w:t>
      </w:r>
      <w:r w:rsidRPr="00F601CD">
        <w:rPr>
          <w:rFonts w:ascii="Times New Roman" w:hAnsi="Times New Roman"/>
        </w:rPr>
        <w:t>字段代表</w:t>
      </w:r>
      <w:r w:rsidRPr="00F601CD">
        <w:rPr>
          <w:rFonts w:ascii="Times New Roman" w:hAnsi="Times New Roman"/>
        </w:rPr>
        <w:t>MQTT</w:t>
      </w:r>
      <w:r w:rsidRPr="00F601CD">
        <w:rPr>
          <w:rFonts w:ascii="Times New Roman" w:hAnsi="Times New Roman"/>
        </w:rPr>
        <w:t>消息的实际内容。具体的消息内容应根据具体需求而定，可以包含各种属性和数值。相关属性的具体定义和描述应参考</w:t>
      </w:r>
      <w:r w:rsidR="00C911FC" w:rsidRPr="00F601CD">
        <w:rPr>
          <w:rFonts w:ascii="Times New Roman" w:hAnsi="Times New Roman" w:hint="eastAsia"/>
        </w:rPr>
        <w:t>B.</w:t>
      </w:r>
      <w:r w:rsidR="00C911FC" w:rsidRPr="00F601CD">
        <w:rPr>
          <w:rFonts w:ascii="Times New Roman" w:hAnsi="Times New Roman"/>
        </w:rPr>
        <w:t>6.2</w:t>
      </w:r>
      <w:r w:rsidRPr="00F601CD">
        <w:rPr>
          <w:rFonts w:ascii="Times New Roman" w:hAnsi="Times New Roman" w:hint="eastAsia"/>
        </w:rPr>
        <w:t>章节中</w:t>
      </w:r>
      <w:r w:rsidRPr="00F601CD">
        <w:rPr>
          <w:rFonts w:ascii="Times New Roman" w:hAnsi="Times New Roman" w:hint="eastAsia"/>
        </w:rPr>
        <w:t>properties</w:t>
      </w:r>
      <w:r w:rsidRPr="00F601CD">
        <w:rPr>
          <w:rFonts w:ascii="Times New Roman" w:hAnsi="Times New Roman" w:hint="eastAsia"/>
        </w:rPr>
        <w:t>参数定义内容</w:t>
      </w:r>
      <w:r w:rsidRPr="00F601CD">
        <w:rPr>
          <w:rFonts w:ascii="Times New Roman" w:hAnsi="Times New Roman"/>
        </w:rPr>
        <w:t>，以确保消息的正确解析和处理。</w:t>
      </w:r>
    </w:p>
    <w:p w14:paraId="1B671D7A" w14:textId="77777777" w:rsidR="00C911FC" w:rsidRPr="00F601CD" w:rsidRDefault="00822B1F" w:rsidP="00C911FC">
      <w:pPr>
        <w:pStyle w:val="afffffffff2"/>
        <w:spacing w:after="15"/>
      </w:pPr>
      <w:r w:rsidRPr="00F601CD">
        <w:t>以下是</w:t>
      </w:r>
      <w:r w:rsidRPr="00F601CD">
        <w:rPr>
          <w:rFonts w:hint="eastAsia"/>
        </w:rPr>
        <w:t>网关网关指令响应的</w:t>
      </w:r>
      <w:r w:rsidRPr="00F601CD">
        <w:t>消息格式示例：</w:t>
      </w:r>
      <w:r w:rsidR="00C911FC" w:rsidRPr="00F601CD">
        <w:rPr>
          <w:rFonts w:hint="eastAsia"/>
        </w:rPr>
        <w:t>（若</w:t>
      </w:r>
      <w:r w:rsidR="00C911FC" w:rsidRPr="00F601CD">
        <w:t>command报文中的method字段值不在本文档中定义的范围内，设备将不会响应任何内容。</w:t>
      </w:r>
      <w:r w:rsidR="00C911FC" w:rsidRPr="00F601CD">
        <w:rPr>
          <w:rFonts w:hint="eastAsia"/>
        </w:rPr>
        <w:t>）</w:t>
      </w:r>
    </w:p>
    <w:p w14:paraId="5DE285D8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{</w:t>
      </w:r>
    </w:p>
    <w:p w14:paraId="563595F8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ab/>
        <w:t>"code": xx,</w:t>
      </w:r>
    </w:p>
    <w:p w14:paraId="60C73783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 w:hint="eastAsia"/>
        </w:rPr>
        <w:t>"</w:t>
      </w:r>
      <w:proofErr w:type="spellStart"/>
      <w:r w:rsidRPr="00F601CD">
        <w:rPr>
          <w:rFonts w:ascii="Times New Roman" w:hAnsi="Times New Roman"/>
        </w:rPr>
        <w:t>errorMessage</w:t>
      </w:r>
      <w:proofErr w:type="spellEnd"/>
      <w:r w:rsidRPr="00F601CD">
        <w:rPr>
          <w:rFonts w:ascii="Times New Roman" w:hAnsi="Times New Roman" w:hint="eastAsia"/>
        </w:rPr>
        <w:t>"</w:t>
      </w:r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>"</w:t>
      </w:r>
      <w:r w:rsidRPr="00F601CD">
        <w:rPr>
          <w:rFonts w:ascii="Times New Roman" w:hAnsi="Times New Roman"/>
        </w:rPr>
        <w:t>XXXX</w:t>
      </w:r>
      <w:r w:rsidRPr="00F601CD">
        <w:rPr>
          <w:rFonts w:ascii="Times New Roman" w:hAnsi="Times New Roman" w:hint="eastAsia"/>
        </w:rPr>
        <w:t>"</w:t>
      </w:r>
      <w:r w:rsidRPr="00F601CD">
        <w:rPr>
          <w:rFonts w:ascii="Times New Roman" w:hAnsi="Times New Roman"/>
        </w:rPr>
        <w:t>,</w:t>
      </w:r>
    </w:p>
    <w:p w14:paraId="55A9966C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ab/>
        <w:t>"result": {},</w:t>
      </w:r>
    </w:p>
    <w:p w14:paraId="65FC9469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ab/>
        <w:t>"id": "",</w:t>
      </w:r>
    </w:p>
    <w:p w14:paraId="25D65E8E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ab/>
        <w:t>"timestamp": 1704442242546</w:t>
      </w:r>
    </w:p>
    <w:p w14:paraId="2BF64255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}</w:t>
      </w:r>
    </w:p>
    <w:p w14:paraId="215B7B1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在上述示例中：</w:t>
      </w:r>
    </w:p>
    <w:p w14:paraId="4D8CF9E4" w14:textId="77777777" w:rsidR="00822B1F" w:rsidRPr="00F601CD" w:rsidRDefault="00822B1F">
      <w:pPr>
        <w:numPr>
          <w:ilvl w:val="0"/>
          <w:numId w:val="172"/>
        </w:numPr>
        <w:spacing w:after="15"/>
        <w:rPr>
          <w:rFonts w:ascii="Times New Roman" w:hAnsi="Times New Roman"/>
        </w:rPr>
      </w:pPr>
      <w:r w:rsidRPr="00F601CD">
        <w:rPr>
          <w:rFonts w:ascii="Times New Roman" w:hAnsi="Times New Roman"/>
        </w:rPr>
        <w:t>"cod</w:t>
      </w:r>
      <w:r w:rsidRPr="00F601CD">
        <w:rPr>
          <w:rFonts w:ascii="Times New Roman" w:hAnsi="Times New Roman" w:hint="eastAsia"/>
        </w:rPr>
        <w:t>e</w:t>
      </w:r>
      <w:r w:rsidRPr="00F601CD">
        <w:rPr>
          <w:rFonts w:ascii="Times New Roman" w:hAnsi="Times New Roman"/>
        </w:rPr>
        <w:t xml:space="preserve">" </w:t>
      </w:r>
      <w:r w:rsidRPr="00F601CD">
        <w:rPr>
          <w:rFonts w:ascii="Times New Roman" w:hAnsi="Times New Roman"/>
        </w:rPr>
        <w:t>字段表示</w:t>
      </w:r>
      <w:r w:rsidRPr="00F601CD">
        <w:rPr>
          <w:rFonts w:ascii="Times New Roman" w:hAnsi="Times New Roman" w:hint="eastAsia"/>
        </w:rPr>
        <w:t>指令响应的结果</w:t>
      </w:r>
      <w:r w:rsidRPr="00F601CD">
        <w:rPr>
          <w:rFonts w:ascii="Times New Roman" w:hAnsi="Times New Roman"/>
        </w:rPr>
        <w:t>。</w:t>
      </w:r>
      <w:r w:rsidRPr="00F601CD">
        <w:rPr>
          <w:rFonts w:ascii="Times New Roman" w:hAnsi="Times New Roman" w:hint="eastAsia"/>
        </w:rPr>
        <w:t>通用结果码请参考以下内容：</w:t>
      </w:r>
    </w:p>
    <w:p w14:paraId="345B7AF1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0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执行成功</w:t>
      </w:r>
    </w:p>
    <w:p w14:paraId="34884498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通用错误码（未明确错误信息）</w:t>
      </w:r>
    </w:p>
    <w:p w14:paraId="6ABC5B46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-2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设备不支持</w:t>
      </w:r>
    </w:p>
    <w:p w14:paraId="57068763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-3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参数错误</w:t>
      </w:r>
    </w:p>
    <w:p w14:paraId="3084BD94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-4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上一次配置未完成</w:t>
      </w:r>
    </w:p>
    <w:p w14:paraId="6F699DB8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-5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超出最大规格</w:t>
      </w:r>
    </w:p>
    <w:p w14:paraId="41D49C92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-6</w:t>
      </w:r>
      <w:r w:rsidRPr="00F601CD">
        <w:rPr>
          <w:rFonts w:ascii="Times New Roman" w:hAnsi="Times New Roman"/>
        </w:rPr>
        <w:tab/>
        <w:t>W</w:t>
      </w:r>
      <w:r w:rsidRPr="00F601CD">
        <w:rPr>
          <w:rFonts w:ascii="Times New Roman" w:hAnsi="Times New Roman" w:hint="eastAsia"/>
        </w:rPr>
        <w:t>i</w:t>
      </w:r>
      <w:r w:rsidRPr="00F601CD">
        <w:rPr>
          <w:rFonts w:ascii="Times New Roman" w:hAnsi="Times New Roman"/>
        </w:rPr>
        <w:t>-Fi</w:t>
      </w:r>
      <w:r w:rsidRPr="00F601CD">
        <w:rPr>
          <w:rFonts w:ascii="Times New Roman" w:hAnsi="Times New Roman"/>
        </w:rPr>
        <w:t>服务关闭</w:t>
      </w:r>
    </w:p>
    <w:p w14:paraId="14876947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-7</w:t>
      </w:r>
      <w:r w:rsidRPr="00F601CD">
        <w:rPr>
          <w:rFonts w:ascii="Times New Roman" w:hAnsi="Times New Roman"/>
        </w:rPr>
        <w:tab/>
        <w:t>Wi-Fi SSID</w:t>
      </w:r>
      <w:r w:rsidRPr="00F601CD">
        <w:rPr>
          <w:rFonts w:ascii="Times New Roman" w:hAnsi="Times New Roman"/>
        </w:rPr>
        <w:t>不存在或频段不存在</w:t>
      </w:r>
    </w:p>
    <w:p w14:paraId="29DE9346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-8</w:t>
      </w:r>
      <w:r w:rsidRPr="00F601CD">
        <w:rPr>
          <w:rFonts w:ascii="Times New Roman" w:hAnsi="Times New Roman"/>
        </w:rPr>
        <w:tab/>
        <w:t>Wi-Fi</w:t>
      </w:r>
      <w:r w:rsidRPr="00F601CD">
        <w:rPr>
          <w:rFonts w:ascii="Times New Roman" w:hAnsi="Times New Roman"/>
        </w:rPr>
        <w:t>频段关闭</w:t>
      </w:r>
    </w:p>
    <w:p w14:paraId="5AC4AD09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-9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外置</w:t>
      </w:r>
      <w:r w:rsidRPr="00F601CD">
        <w:rPr>
          <w:rFonts w:ascii="Times New Roman" w:hAnsi="Times New Roman"/>
        </w:rPr>
        <w:t>AP</w:t>
      </w:r>
      <w:r w:rsidRPr="00F601CD">
        <w:rPr>
          <w:rFonts w:ascii="Times New Roman" w:hAnsi="Times New Roman"/>
        </w:rPr>
        <w:t>已离线</w:t>
      </w:r>
    </w:p>
    <w:p w14:paraId="462F0C7C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-10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测速</w:t>
      </w:r>
      <w:r w:rsidRPr="00F601CD">
        <w:rPr>
          <w:rFonts w:ascii="Times New Roman" w:hAnsi="Times New Roman"/>
        </w:rPr>
        <w:t>WAN</w:t>
      </w:r>
      <w:r w:rsidRPr="00F601CD">
        <w:rPr>
          <w:rFonts w:ascii="Times New Roman" w:hAnsi="Times New Roman"/>
        </w:rPr>
        <w:t>口未连接</w:t>
      </w:r>
    </w:p>
    <w:p w14:paraId="15FEBF33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-11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上一次测速未完成</w:t>
      </w:r>
    </w:p>
    <w:p w14:paraId="68F9CC4F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-12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测速服务器请求超时</w:t>
      </w:r>
    </w:p>
    <w:p w14:paraId="521FE929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-13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不支持背景扫描</w:t>
      </w:r>
    </w:p>
    <w:p w14:paraId="2D40AA67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-14</w:t>
      </w:r>
      <w:r w:rsidRPr="00F601CD">
        <w:rPr>
          <w:rFonts w:ascii="Times New Roman" w:hAnsi="Times New Roman"/>
        </w:rPr>
        <w:tab/>
        <w:t>MAC</w:t>
      </w:r>
      <w:r w:rsidRPr="00F601CD">
        <w:rPr>
          <w:rFonts w:ascii="Times New Roman" w:hAnsi="Times New Roman"/>
        </w:rPr>
        <w:t>地址不存在</w:t>
      </w:r>
    </w:p>
    <w:p w14:paraId="24D60976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-15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端口映射实例不存在</w:t>
      </w:r>
    </w:p>
    <w:p w14:paraId="4235B7C1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-16</w:t>
      </w:r>
      <w:r w:rsidRPr="00F601CD">
        <w:rPr>
          <w:rFonts w:ascii="Times New Roman" w:hAnsi="Times New Roman"/>
        </w:rPr>
        <w:tab/>
        <w:t>WAN</w:t>
      </w:r>
      <w:r w:rsidRPr="00F601CD">
        <w:rPr>
          <w:rFonts w:ascii="Times New Roman" w:hAnsi="Times New Roman"/>
        </w:rPr>
        <w:t>口不存在</w:t>
      </w:r>
    </w:p>
    <w:p w14:paraId="21D73052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-17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规则到达上限</w:t>
      </w:r>
    </w:p>
    <w:p w14:paraId="57657F06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-18</w:t>
      </w:r>
      <w:r w:rsidRPr="00F601CD">
        <w:rPr>
          <w:rFonts w:ascii="Times New Roman" w:hAnsi="Times New Roman"/>
        </w:rPr>
        <w:tab/>
        <w:t>VLANID</w:t>
      </w:r>
      <w:r w:rsidRPr="00F601CD">
        <w:rPr>
          <w:rFonts w:ascii="Times New Roman" w:hAnsi="Times New Roman"/>
        </w:rPr>
        <w:t>冲突</w:t>
      </w:r>
    </w:p>
    <w:p w14:paraId="6BC6DCB9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-19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主机地址</w:t>
      </w:r>
      <w:r w:rsidRPr="00F601CD">
        <w:rPr>
          <w:rFonts w:ascii="Times New Roman" w:hAnsi="Times New Roman"/>
        </w:rPr>
        <w:t>DNS</w:t>
      </w:r>
      <w:r w:rsidRPr="00F601CD">
        <w:rPr>
          <w:rFonts w:ascii="Times New Roman" w:hAnsi="Times New Roman"/>
        </w:rPr>
        <w:t>解析失败</w:t>
      </w:r>
    </w:p>
    <w:p w14:paraId="470E935A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-20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当前存在其它诊断</w:t>
      </w:r>
    </w:p>
    <w:p w14:paraId="1537BE23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-21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诊断未完成</w:t>
      </w:r>
    </w:p>
    <w:p w14:paraId="16860169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-22</w:t>
      </w:r>
      <w:r w:rsidRPr="00F601CD">
        <w:rPr>
          <w:rFonts w:ascii="Times New Roman" w:hAnsi="Times New Roman"/>
        </w:rPr>
        <w:tab/>
        <w:t>VPN</w:t>
      </w:r>
      <w:r w:rsidRPr="00F601CD">
        <w:rPr>
          <w:rFonts w:ascii="Times New Roman" w:hAnsi="Times New Roman"/>
        </w:rPr>
        <w:t>服务器个数超限</w:t>
      </w:r>
    </w:p>
    <w:p w14:paraId="2DF0D191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-23</w:t>
      </w:r>
      <w:r w:rsidRPr="00F601CD">
        <w:rPr>
          <w:rFonts w:ascii="Times New Roman" w:hAnsi="Times New Roman"/>
        </w:rPr>
        <w:tab/>
        <w:t>MAC</w:t>
      </w:r>
      <w:r w:rsidRPr="00F601CD">
        <w:rPr>
          <w:rFonts w:ascii="Times New Roman" w:hAnsi="Times New Roman"/>
        </w:rPr>
        <w:t>地址指定的设备在线</w:t>
      </w:r>
    </w:p>
    <w:p w14:paraId="0AA478E7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-24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非访客网络</w:t>
      </w:r>
      <w:r w:rsidRPr="00F601CD">
        <w:rPr>
          <w:rFonts w:ascii="Times New Roman" w:hAnsi="Times New Roman"/>
        </w:rPr>
        <w:t>SSID</w:t>
      </w:r>
    </w:p>
    <w:p w14:paraId="62BEE57F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-25</w:t>
      </w:r>
      <w:r w:rsidRPr="00F601CD">
        <w:rPr>
          <w:rFonts w:ascii="Times New Roman" w:hAnsi="Times New Roman"/>
        </w:rPr>
        <w:tab/>
        <w:t>Wi-Fi 2.4G</w:t>
      </w:r>
      <w:r w:rsidRPr="00F601CD">
        <w:rPr>
          <w:rFonts w:ascii="Times New Roman" w:hAnsi="Times New Roman"/>
        </w:rPr>
        <w:t>频段不可用</w:t>
      </w:r>
    </w:p>
    <w:p w14:paraId="50772016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-26</w:t>
      </w:r>
      <w:r w:rsidRPr="00F601CD">
        <w:rPr>
          <w:rFonts w:ascii="Times New Roman" w:hAnsi="Times New Roman"/>
        </w:rPr>
        <w:tab/>
        <w:t>Wi-Fi 5G</w:t>
      </w:r>
      <w:r w:rsidRPr="00F601CD">
        <w:rPr>
          <w:rFonts w:ascii="Times New Roman" w:hAnsi="Times New Roman"/>
        </w:rPr>
        <w:t>频段不可用</w:t>
      </w:r>
    </w:p>
    <w:p w14:paraId="0516DBDD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-27</w:t>
      </w:r>
      <w:r w:rsidRPr="00F601CD">
        <w:rPr>
          <w:rFonts w:ascii="Times New Roman" w:hAnsi="Times New Roman"/>
        </w:rPr>
        <w:tab/>
        <w:t>Wi-Fi 2.4G</w:t>
      </w:r>
      <w:r w:rsidRPr="00F601CD">
        <w:rPr>
          <w:rFonts w:ascii="Times New Roman" w:hAnsi="Times New Roman"/>
        </w:rPr>
        <w:t>芯片忙，无法执行邻居</w:t>
      </w:r>
      <w:r w:rsidRPr="00F601CD">
        <w:rPr>
          <w:rFonts w:ascii="Times New Roman" w:hAnsi="Times New Roman"/>
        </w:rPr>
        <w:t>AP</w:t>
      </w:r>
      <w:r w:rsidRPr="00F601CD">
        <w:rPr>
          <w:rFonts w:ascii="Times New Roman" w:hAnsi="Times New Roman"/>
        </w:rPr>
        <w:t>扫描</w:t>
      </w:r>
    </w:p>
    <w:p w14:paraId="58FD6807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-28</w:t>
      </w:r>
      <w:r w:rsidRPr="00F601CD">
        <w:rPr>
          <w:rFonts w:ascii="Times New Roman" w:hAnsi="Times New Roman"/>
        </w:rPr>
        <w:tab/>
        <w:t>Wi-Fi 5G</w:t>
      </w:r>
      <w:r w:rsidRPr="00F601CD">
        <w:rPr>
          <w:rFonts w:ascii="Times New Roman" w:hAnsi="Times New Roman"/>
        </w:rPr>
        <w:t>芯片忙，无法执行邻居</w:t>
      </w:r>
      <w:r w:rsidRPr="00F601CD">
        <w:rPr>
          <w:rFonts w:ascii="Times New Roman" w:hAnsi="Times New Roman"/>
        </w:rPr>
        <w:t>AP</w:t>
      </w:r>
      <w:r w:rsidRPr="00F601CD">
        <w:rPr>
          <w:rFonts w:ascii="Times New Roman" w:hAnsi="Times New Roman"/>
        </w:rPr>
        <w:t>扫描</w:t>
      </w:r>
    </w:p>
    <w:p w14:paraId="0C8CBDF8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-29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双频</w:t>
      </w:r>
      <w:r w:rsidRPr="00F601CD">
        <w:rPr>
          <w:rFonts w:ascii="Times New Roman" w:hAnsi="Times New Roman"/>
        </w:rPr>
        <w:t>AP Repeater</w:t>
      </w:r>
      <w:r w:rsidRPr="00F601CD">
        <w:rPr>
          <w:rFonts w:ascii="Times New Roman" w:hAnsi="Times New Roman"/>
        </w:rPr>
        <w:t>模式不允许更改中继频段的下行信道</w:t>
      </w:r>
    </w:p>
    <w:p w14:paraId="0E609C61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-30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三频</w:t>
      </w:r>
      <w:r w:rsidRPr="00F601CD">
        <w:rPr>
          <w:rFonts w:ascii="Times New Roman" w:hAnsi="Times New Roman"/>
        </w:rPr>
        <w:t>AP 5G</w:t>
      </w:r>
      <w:r w:rsidRPr="00F601CD">
        <w:rPr>
          <w:rFonts w:ascii="Times New Roman" w:hAnsi="Times New Roman"/>
        </w:rPr>
        <w:t>下行信道与上行信道频段冲突</w:t>
      </w:r>
    </w:p>
    <w:p w14:paraId="2B5BDB14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-31</w:t>
      </w:r>
      <w:r w:rsidRPr="00F601CD">
        <w:rPr>
          <w:rFonts w:ascii="Times New Roman" w:hAnsi="Times New Roman"/>
        </w:rPr>
        <w:tab/>
        <w:t>IOT</w:t>
      </w:r>
      <w:r w:rsidRPr="00F601CD">
        <w:rPr>
          <w:rFonts w:ascii="Times New Roman" w:hAnsi="Times New Roman"/>
        </w:rPr>
        <w:t>保险箱设备容量达到上限</w:t>
      </w:r>
    </w:p>
    <w:p w14:paraId="7DF05DB0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-99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表示接口功能未实现</w:t>
      </w:r>
    </w:p>
    <w:p w14:paraId="09471776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lastRenderedPageBreak/>
        <w:t>-100</w:t>
      </w:r>
      <w:r w:rsidRPr="00F601CD">
        <w:rPr>
          <w:rFonts w:ascii="Times New Roman" w:hAnsi="Times New Roman"/>
        </w:rPr>
        <w:tab/>
      </w:r>
      <w:r w:rsidRPr="00F601CD">
        <w:rPr>
          <w:rFonts w:ascii="Times New Roman" w:hAnsi="Times New Roman"/>
        </w:rPr>
        <w:t>表示超时（默认</w:t>
      </w:r>
      <w:r w:rsidRPr="00F601CD">
        <w:rPr>
          <w:rFonts w:ascii="Times New Roman" w:hAnsi="Times New Roman"/>
        </w:rPr>
        <w:t>10</w:t>
      </w:r>
      <w:r w:rsidRPr="00F601CD">
        <w:rPr>
          <w:rFonts w:ascii="Times New Roman" w:hAnsi="Times New Roman"/>
        </w:rPr>
        <w:t>秒）</w:t>
      </w:r>
    </w:p>
    <w:p w14:paraId="075BBA59" w14:textId="77777777" w:rsidR="00822B1F" w:rsidRPr="00F601CD" w:rsidRDefault="00822B1F">
      <w:pPr>
        <w:spacing w:after="15"/>
        <w:ind w:left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-130</w:t>
      </w:r>
      <w:r w:rsidRPr="00F601CD">
        <w:rPr>
          <w:rFonts w:ascii="Times New Roman" w:hAnsi="Times New Roman"/>
        </w:rPr>
        <w:tab/>
        <w:t>Wi-Fi</w:t>
      </w:r>
      <w:r w:rsidRPr="00F601CD">
        <w:rPr>
          <w:rFonts w:ascii="Times New Roman" w:hAnsi="Times New Roman"/>
        </w:rPr>
        <w:t>天线操作未完成</w:t>
      </w:r>
    </w:p>
    <w:p w14:paraId="6508AFD0" w14:textId="77777777" w:rsidR="00822B1F" w:rsidRPr="00F601CD" w:rsidRDefault="00822B1F">
      <w:pPr>
        <w:numPr>
          <w:ilvl w:val="0"/>
          <w:numId w:val="172"/>
        </w:numPr>
        <w:spacing w:after="15"/>
        <w:rPr>
          <w:rFonts w:ascii="Times New Roman" w:hAnsi="Times New Roman"/>
        </w:rPr>
      </w:pPr>
      <w:r w:rsidRPr="00F601CD">
        <w:rPr>
          <w:rFonts w:ascii="Times New Roman" w:hAnsi="Times New Roman"/>
        </w:rPr>
        <w:t>"</w:t>
      </w:r>
      <w:proofErr w:type="spellStart"/>
      <w:r w:rsidRPr="00F601CD">
        <w:rPr>
          <w:rFonts w:ascii="Times New Roman" w:hAnsi="Times New Roman"/>
        </w:rPr>
        <w:t>errorMessage</w:t>
      </w:r>
      <w:proofErr w:type="spellEnd"/>
      <w:r w:rsidRPr="00F601CD">
        <w:rPr>
          <w:rFonts w:ascii="Times New Roman" w:hAnsi="Times New Roman"/>
        </w:rPr>
        <w:t xml:space="preserve">" </w:t>
      </w:r>
      <w:r w:rsidRPr="00F601CD">
        <w:rPr>
          <w:rFonts w:ascii="Times New Roman" w:hAnsi="Times New Roman"/>
        </w:rPr>
        <w:t>字段表示</w:t>
      </w:r>
      <w:r w:rsidRPr="00F601CD">
        <w:rPr>
          <w:rFonts w:ascii="Times New Roman" w:hAnsi="Times New Roman" w:hint="eastAsia"/>
        </w:rPr>
        <w:t>响应发生错误，</w:t>
      </w:r>
      <w:r w:rsidRPr="00F601CD">
        <w:rPr>
          <w:rFonts w:ascii="Times New Roman" w:hAnsi="Times New Roman"/>
        </w:rPr>
        <w:t>将错误信息填入</w:t>
      </w:r>
      <w:r w:rsidRPr="00F601CD">
        <w:rPr>
          <w:rFonts w:ascii="Times New Roman" w:hAnsi="Times New Roman"/>
        </w:rPr>
        <w:t xml:space="preserve"> "</w:t>
      </w:r>
      <w:proofErr w:type="spellStart"/>
      <w:r w:rsidRPr="00F601CD">
        <w:rPr>
          <w:rFonts w:ascii="Times New Roman" w:hAnsi="Times New Roman"/>
        </w:rPr>
        <w:t>errorMessage</w:t>
      </w:r>
      <w:proofErr w:type="spellEnd"/>
      <w:r w:rsidRPr="00F601CD">
        <w:rPr>
          <w:rFonts w:ascii="Times New Roman" w:hAnsi="Times New Roman"/>
        </w:rPr>
        <w:t xml:space="preserve">" </w:t>
      </w:r>
      <w:r w:rsidRPr="00F601CD">
        <w:rPr>
          <w:rFonts w:ascii="Times New Roman" w:hAnsi="Times New Roman"/>
        </w:rPr>
        <w:t>中，以提供详细的错误描述</w:t>
      </w:r>
      <w:r w:rsidRPr="00F601CD">
        <w:rPr>
          <w:rFonts w:ascii="Times New Roman" w:hAnsi="Times New Roman" w:hint="eastAsia"/>
        </w:rPr>
        <w:t>；</w:t>
      </w:r>
    </w:p>
    <w:p w14:paraId="194DA358" w14:textId="77777777" w:rsidR="00822B1F" w:rsidRPr="00F601CD" w:rsidRDefault="00822B1F">
      <w:pPr>
        <w:numPr>
          <w:ilvl w:val="0"/>
          <w:numId w:val="172"/>
        </w:numPr>
        <w:spacing w:after="15"/>
        <w:rPr>
          <w:rFonts w:ascii="Times New Roman" w:hAnsi="Times New Roman"/>
        </w:rPr>
      </w:pPr>
      <w:r w:rsidRPr="00F601CD">
        <w:rPr>
          <w:rFonts w:ascii="Times New Roman" w:hAnsi="Times New Roman"/>
        </w:rPr>
        <w:t>"</w:t>
      </w: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/>
        </w:rPr>
        <w:t xml:space="preserve">" </w:t>
      </w:r>
      <w:r w:rsidRPr="00F601CD">
        <w:rPr>
          <w:rFonts w:ascii="Times New Roman" w:hAnsi="Times New Roman"/>
        </w:rPr>
        <w:t>字段用于存放指令响应的具体结果，如果响应成功，此字段可能</w:t>
      </w:r>
      <w:r w:rsidRPr="00F601CD">
        <w:rPr>
          <w:rFonts w:ascii="Times New Roman" w:hAnsi="Times New Roman" w:hint="eastAsia"/>
        </w:rPr>
        <w:t>为空、也可能</w:t>
      </w:r>
      <w:r w:rsidRPr="00F601CD">
        <w:rPr>
          <w:rFonts w:ascii="Times New Roman" w:hAnsi="Times New Roman"/>
        </w:rPr>
        <w:t>包含相关的数据或信息</w:t>
      </w:r>
      <w:r w:rsidRPr="00F601CD">
        <w:rPr>
          <w:rFonts w:ascii="Times New Roman" w:hAnsi="Times New Roman" w:hint="eastAsia"/>
        </w:rPr>
        <w:t>；</w:t>
      </w:r>
    </w:p>
    <w:p w14:paraId="52802635" w14:textId="77777777" w:rsidR="00822B1F" w:rsidRPr="00F601CD" w:rsidRDefault="00822B1F">
      <w:pPr>
        <w:numPr>
          <w:ilvl w:val="0"/>
          <w:numId w:val="172"/>
        </w:numPr>
        <w:spacing w:after="15"/>
        <w:rPr>
          <w:rFonts w:ascii="Times New Roman" w:hAnsi="Times New Roman"/>
        </w:rPr>
      </w:pPr>
      <w:r w:rsidRPr="00F601CD">
        <w:rPr>
          <w:rFonts w:ascii="Times New Roman" w:hAnsi="Times New Roman"/>
        </w:rPr>
        <w:t xml:space="preserve">"timestamp" </w:t>
      </w:r>
      <w:r w:rsidRPr="00F601CD">
        <w:rPr>
          <w:rFonts w:ascii="Times New Roman" w:hAnsi="Times New Roman"/>
        </w:rPr>
        <w:t>字段表示</w:t>
      </w:r>
      <w:r w:rsidRPr="00F601CD">
        <w:rPr>
          <w:rFonts w:ascii="Times New Roman" w:hAnsi="Times New Roman"/>
        </w:rPr>
        <w:t>MQTT</w:t>
      </w:r>
      <w:r w:rsidRPr="00F601CD">
        <w:rPr>
          <w:rFonts w:ascii="Times New Roman" w:hAnsi="Times New Roman"/>
        </w:rPr>
        <w:t>消息生成的时间戳，单位为毫秒（</w:t>
      </w:r>
      <w:r w:rsidRPr="00F601CD">
        <w:rPr>
          <w:rFonts w:ascii="Times New Roman" w:hAnsi="Times New Roman"/>
        </w:rPr>
        <w:t>timestamp</w:t>
      </w:r>
      <w:r w:rsidRPr="00F601CD">
        <w:rPr>
          <w:rFonts w:ascii="Times New Roman" w:hAnsi="Times New Roman"/>
        </w:rPr>
        <w:t>），以秒为精度。</w:t>
      </w:r>
    </w:p>
    <w:p w14:paraId="1946A4C9" w14:textId="77777777" w:rsidR="00822B1F" w:rsidRPr="00F601CD" w:rsidRDefault="00822B1F">
      <w:pPr>
        <w:numPr>
          <w:ilvl w:val="0"/>
          <w:numId w:val="172"/>
        </w:numPr>
        <w:spacing w:after="15"/>
        <w:rPr>
          <w:rFonts w:ascii="Times New Roman" w:hAnsi="Times New Roman"/>
        </w:rPr>
      </w:pPr>
      <w:r w:rsidRPr="00F601CD">
        <w:rPr>
          <w:rFonts w:ascii="Times New Roman" w:hAnsi="Times New Roman"/>
        </w:rPr>
        <w:t xml:space="preserve">"id" </w:t>
      </w:r>
      <w:r w:rsidRPr="00F601CD">
        <w:rPr>
          <w:rFonts w:ascii="Times New Roman" w:hAnsi="Times New Roman"/>
        </w:rPr>
        <w:t>字段</w:t>
      </w:r>
      <w:r w:rsidRPr="00F601CD">
        <w:rPr>
          <w:rFonts w:ascii="Times New Roman" w:hAnsi="Times New Roman" w:hint="eastAsia"/>
        </w:rPr>
        <w:t>代表消息序号</w:t>
      </w:r>
      <w:r w:rsidRPr="00F601CD">
        <w:rPr>
          <w:rFonts w:ascii="Times New Roman" w:hAnsi="Times New Roman"/>
        </w:rPr>
        <w:t>。一条指令下发对应一条指令响应，它们的</w:t>
      </w:r>
      <w:r w:rsidRPr="00F601CD">
        <w:rPr>
          <w:rFonts w:ascii="Times New Roman" w:hAnsi="Times New Roman"/>
        </w:rPr>
        <w:t>id</w:t>
      </w:r>
      <w:r w:rsidRPr="00F601CD">
        <w:rPr>
          <w:rFonts w:ascii="Times New Roman" w:hAnsi="Times New Roman"/>
        </w:rPr>
        <w:t>是相同的，用于标识相应关系。</w:t>
      </w:r>
    </w:p>
    <w:p w14:paraId="462C6B37" w14:textId="77777777" w:rsidR="00822B1F" w:rsidRPr="00F601CD" w:rsidRDefault="00822B1F">
      <w:pPr>
        <w:pStyle w:val="aff5"/>
        <w:spacing w:beforeLines="0" w:before="53" w:afterLines="0" w:after="0"/>
        <w:jc w:val="left"/>
        <w:rPr>
          <w:bCs/>
        </w:rPr>
      </w:pPr>
      <w:r w:rsidRPr="00F601CD">
        <w:rPr>
          <w:rFonts w:hint="eastAsia"/>
          <w:bCs/>
        </w:rPr>
        <w:t>M3连接MQTT-B登录信息</w:t>
      </w:r>
    </w:p>
    <w:p w14:paraId="3119FFAA" w14:textId="77777777" w:rsidR="00822B1F" w:rsidRPr="00F601CD" w:rsidRDefault="00822B1F">
      <w:pPr>
        <w:widowControl/>
        <w:spacing w:after="15"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 w:rsidRPr="00F601CD">
        <w:rPr>
          <w:rFonts w:ascii="Times New Roman" w:hAnsi="Times New Roman"/>
          <w:kern w:val="0"/>
          <w:szCs w:val="21"/>
          <w:lang w:bidi="ar"/>
        </w:rPr>
        <w:t>通过</w:t>
      </w:r>
      <w:r w:rsidRPr="00F601CD">
        <w:rPr>
          <w:rFonts w:ascii="Times New Roman" w:hAnsi="Times New Roman"/>
          <w:kern w:val="0"/>
          <w:szCs w:val="21"/>
          <w:lang w:bidi="ar"/>
        </w:rPr>
        <w:t>127.0.0.1</w:t>
      </w:r>
      <w:r w:rsidRPr="00F601CD">
        <w:rPr>
          <w:rFonts w:ascii="Times New Roman" w:hAnsi="Times New Roman"/>
          <w:kern w:val="0"/>
          <w:szCs w:val="21"/>
          <w:lang w:bidi="ar"/>
        </w:rPr>
        <w:t>连接</w:t>
      </w:r>
      <w:r w:rsidRPr="00F601CD">
        <w:rPr>
          <w:rFonts w:ascii="Times New Roman" w:hAnsi="Times New Roman"/>
          <w:kern w:val="0"/>
          <w:szCs w:val="21"/>
          <w:lang w:bidi="ar"/>
        </w:rPr>
        <w:t>MQTT-B</w:t>
      </w:r>
      <w:r w:rsidRPr="00F601CD">
        <w:rPr>
          <w:rFonts w:ascii="Times New Roman" w:hAnsi="Times New Roman"/>
          <w:kern w:val="0"/>
          <w:szCs w:val="21"/>
          <w:lang w:bidi="ar"/>
        </w:rPr>
        <w:t>。</w:t>
      </w:r>
    </w:p>
    <w:p w14:paraId="4D71D8B3" w14:textId="77777777" w:rsidR="00822B1F" w:rsidRPr="00F601CD" w:rsidRDefault="00822B1F">
      <w:pPr>
        <w:widowControl/>
        <w:spacing w:after="15"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 w:rsidRPr="00F601CD">
        <w:rPr>
          <w:rFonts w:ascii="Times New Roman" w:hAnsi="Times New Roman"/>
          <w:kern w:val="0"/>
          <w:szCs w:val="21"/>
          <w:lang w:bidi="ar"/>
        </w:rPr>
        <w:t>报文类型</w:t>
      </w:r>
      <w:r w:rsidRPr="00F601CD">
        <w:rPr>
          <w:rFonts w:ascii="Times New Roman" w:hAnsi="Times New Roman"/>
          <w:kern w:val="0"/>
          <w:szCs w:val="21"/>
          <w:lang w:bidi="ar"/>
        </w:rPr>
        <w:t xml:space="preserve"> CONNECT </w:t>
      </w:r>
    </w:p>
    <w:p w14:paraId="239330DB" w14:textId="77777777" w:rsidR="00822B1F" w:rsidRPr="00F601CD" w:rsidRDefault="00822B1F">
      <w:pPr>
        <w:widowControl/>
        <w:spacing w:after="15"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 w:rsidRPr="00F601CD">
        <w:rPr>
          <w:rFonts w:ascii="Times New Roman" w:hAnsi="Times New Roman"/>
          <w:kern w:val="0"/>
          <w:szCs w:val="21"/>
          <w:lang w:bidi="ar"/>
        </w:rPr>
        <w:t>固定报头</w:t>
      </w:r>
      <w:r w:rsidRPr="00F601CD">
        <w:rPr>
          <w:rFonts w:ascii="Times New Roman" w:hAnsi="Times New Roman"/>
          <w:kern w:val="0"/>
          <w:szCs w:val="21"/>
          <w:lang w:bidi="ar"/>
        </w:rPr>
        <w:t xml:space="preserve"> </w:t>
      </w:r>
      <w:r w:rsidRPr="00F601CD">
        <w:rPr>
          <w:rFonts w:ascii="Times New Roman" w:hAnsi="Times New Roman"/>
          <w:kern w:val="0"/>
          <w:szCs w:val="21"/>
          <w:lang w:bidi="ar"/>
        </w:rPr>
        <w:t>参照</w:t>
      </w:r>
      <w:r w:rsidRPr="00F601CD">
        <w:rPr>
          <w:rFonts w:ascii="Times New Roman" w:hAnsi="Times New Roman"/>
          <w:kern w:val="0"/>
          <w:szCs w:val="21"/>
          <w:lang w:bidi="ar"/>
        </w:rPr>
        <w:t xml:space="preserve"> MQTT3.1.1 </w:t>
      </w:r>
      <w:r w:rsidRPr="00F601CD">
        <w:rPr>
          <w:rFonts w:ascii="Times New Roman" w:hAnsi="Times New Roman"/>
          <w:kern w:val="0"/>
          <w:szCs w:val="21"/>
          <w:lang w:bidi="ar"/>
        </w:rPr>
        <w:t>标准协议</w:t>
      </w:r>
      <w:r w:rsidRPr="00F601CD">
        <w:rPr>
          <w:rFonts w:ascii="Times New Roman" w:hAnsi="Times New Roman"/>
          <w:kern w:val="0"/>
          <w:szCs w:val="21"/>
          <w:lang w:bidi="ar"/>
        </w:rPr>
        <w:t xml:space="preserve"> </w:t>
      </w:r>
    </w:p>
    <w:p w14:paraId="60C615A0" w14:textId="77777777" w:rsidR="00822B1F" w:rsidRPr="00F601CD" w:rsidRDefault="00822B1F">
      <w:pPr>
        <w:widowControl/>
        <w:spacing w:after="15"/>
        <w:jc w:val="left"/>
        <w:rPr>
          <w:rFonts w:ascii="Times New Roman" w:hAnsi="Times New Roman"/>
          <w:kern w:val="0"/>
          <w:szCs w:val="21"/>
          <w:lang w:bidi="ar"/>
        </w:rPr>
      </w:pPr>
    </w:p>
    <w:p w14:paraId="2A3893B0" w14:textId="77777777" w:rsidR="00822B1F" w:rsidRPr="00F601CD" w:rsidRDefault="00822B1F">
      <w:pPr>
        <w:widowControl/>
        <w:spacing w:after="15"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 w:rsidRPr="00F601CD">
        <w:rPr>
          <w:rFonts w:ascii="Times New Roman" w:hAnsi="Times New Roman"/>
          <w:kern w:val="0"/>
          <w:szCs w:val="21"/>
          <w:lang w:bidi="ar"/>
        </w:rPr>
        <w:t>连接地址：</w:t>
      </w:r>
      <w:r w:rsidRPr="00F601CD">
        <w:rPr>
          <w:rFonts w:ascii="Times New Roman" w:hAnsi="Times New Roman"/>
          <w:kern w:val="0"/>
          <w:szCs w:val="21"/>
          <w:lang w:bidi="ar"/>
        </w:rPr>
        <w:t>127.0.0.1:11883</w:t>
      </w:r>
    </w:p>
    <w:p w14:paraId="57868461" w14:textId="77777777" w:rsidR="00822B1F" w:rsidRPr="00F601CD" w:rsidRDefault="00822B1F">
      <w:pPr>
        <w:widowControl/>
        <w:spacing w:after="15"/>
        <w:ind w:firstLine="420"/>
        <w:jc w:val="left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clientID</w:t>
      </w:r>
      <w:proofErr w:type="spellEnd"/>
      <w:r w:rsidRPr="00F601CD">
        <w:rPr>
          <w:rFonts w:ascii="Times New Roman" w:hAnsi="Times New Roman" w:hint="eastAsia"/>
        </w:rPr>
        <w:t>---</w:t>
      </w:r>
      <w:r w:rsidRPr="00F601CD">
        <w:rPr>
          <w:rFonts w:ascii="Times New Roman" w:hAnsi="Times New Roman"/>
        </w:rPr>
        <w:t>m3</w:t>
      </w:r>
    </w:p>
    <w:p w14:paraId="5E9154FA" w14:textId="77777777" w:rsidR="00822B1F" w:rsidRPr="00F601CD" w:rsidRDefault="00822B1F">
      <w:pPr>
        <w:widowControl/>
        <w:spacing w:after="15"/>
        <w:ind w:firstLine="420"/>
        <w:jc w:val="left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username---m</w:t>
      </w:r>
      <w:r w:rsidRPr="00F601CD">
        <w:rPr>
          <w:rFonts w:ascii="Times New Roman" w:hAnsi="Times New Roman"/>
        </w:rPr>
        <w:t>3</w:t>
      </w:r>
    </w:p>
    <w:p w14:paraId="0875EF90" w14:textId="77777777" w:rsidR="00822B1F" w:rsidRPr="00F601CD" w:rsidRDefault="00822B1F">
      <w:pPr>
        <w:widowControl/>
        <w:spacing w:after="15"/>
        <w:ind w:firstLine="420"/>
        <w:jc w:val="left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password</w:t>
      </w:r>
      <w:r w:rsidRPr="00F601CD">
        <w:rPr>
          <w:rFonts w:ascii="Times New Roman" w:hAnsi="Times New Roman"/>
        </w:rPr>
        <w:t>—uk8V*</w:t>
      </w:r>
      <w:r w:rsidRPr="00F601CD">
        <w:rPr>
          <w:rFonts w:ascii="Times New Roman" w:hAnsi="Times New Roman" w:hint="eastAsia"/>
        </w:rPr>
        <w:t>x</w:t>
      </w:r>
      <w:r w:rsidRPr="00F601CD">
        <w:rPr>
          <w:rFonts w:ascii="Times New Roman" w:hAnsi="Times New Roman"/>
        </w:rPr>
        <w:t>4l</w:t>
      </w:r>
    </w:p>
    <w:p w14:paraId="2F741AA4" w14:textId="77777777" w:rsidR="00822B1F" w:rsidRPr="00F601CD" w:rsidRDefault="00822B1F">
      <w:pPr>
        <w:pStyle w:val="aff4"/>
        <w:spacing w:before="156" w:after="156"/>
        <w:rPr>
          <w:bCs/>
        </w:rPr>
      </w:pPr>
      <w:bookmarkStart w:id="5" w:name="_Toc166082569"/>
      <w:r w:rsidRPr="00F601CD">
        <w:rPr>
          <w:rFonts w:hint="eastAsia"/>
        </w:rPr>
        <w:t>M3功能接口定义</w:t>
      </w:r>
      <w:bookmarkEnd w:id="5"/>
    </w:p>
    <w:p w14:paraId="142EC951" w14:textId="77777777" w:rsidR="00822B1F" w:rsidRPr="00F601CD" w:rsidRDefault="00822B1F">
      <w:pPr>
        <w:pStyle w:val="aff5"/>
        <w:spacing w:beforeLines="0" w:before="53" w:afterLines="0" w:after="0"/>
        <w:jc w:val="left"/>
        <w:rPr>
          <w:bCs/>
        </w:rPr>
      </w:pPr>
      <w:r w:rsidRPr="00F601CD">
        <w:rPr>
          <w:rFonts w:hint="eastAsia"/>
          <w:bCs/>
        </w:rPr>
        <w:t>概述</w:t>
      </w:r>
    </w:p>
    <w:p w14:paraId="61EDE3B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M3</w:t>
      </w:r>
      <w:r w:rsidRPr="00F601CD">
        <w:rPr>
          <w:rFonts w:ascii="Times New Roman" w:hAnsi="Times New Roman" w:hint="eastAsia"/>
        </w:rPr>
        <w:t>参数表格中参数类型为</w:t>
      </w:r>
      <w:r w:rsidRPr="00F601CD">
        <w:rPr>
          <w:rFonts w:ascii="Times New Roman" w:hAnsi="Times New Roman"/>
        </w:rPr>
        <w:t>UINT</w:t>
      </w:r>
      <w:r w:rsidRPr="00F601CD">
        <w:rPr>
          <w:rFonts w:ascii="Times New Roman" w:hAnsi="Times New Roman" w:hint="eastAsia"/>
        </w:rPr>
        <w:t>的枚举参数（无特殊说明），均从“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 w:hint="eastAsia"/>
        </w:rPr>
        <w:t>“开始枚举。</w:t>
      </w:r>
    </w:p>
    <w:p w14:paraId="7E44F12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参数类型为</w:t>
      </w:r>
      <w:r w:rsidRPr="00F601CD">
        <w:rPr>
          <w:rFonts w:ascii="Times New Roman" w:hAnsi="Times New Roman" w:hint="eastAsia"/>
        </w:rPr>
        <w:t>U</w:t>
      </w:r>
      <w:r w:rsidRPr="00F601CD">
        <w:rPr>
          <w:rFonts w:ascii="Times New Roman" w:hAnsi="Times New Roman"/>
        </w:rPr>
        <w:t>INT</w:t>
      </w:r>
      <w:r w:rsidRPr="00F601CD">
        <w:rPr>
          <w:rFonts w:ascii="Times New Roman" w:hAnsi="Times New Roman" w:hint="eastAsia"/>
        </w:rPr>
        <w:t>的状态</w:t>
      </w:r>
      <w:r w:rsidRPr="00F601CD">
        <w:rPr>
          <w:rFonts w:ascii="Times New Roman" w:hAnsi="Times New Roman" w:hint="eastAsia"/>
        </w:rPr>
        <w:t>/</w:t>
      </w:r>
      <w:r w:rsidRPr="00F601CD">
        <w:rPr>
          <w:rFonts w:ascii="Times New Roman" w:hAnsi="Times New Roman" w:hint="eastAsia"/>
        </w:rPr>
        <w:t>使能参数，均以“</w:t>
      </w:r>
      <w:r w:rsidRPr="00F601CD">
        <w:rPr>
          <w:rFonts w:ascii="Times New Roman" w:hAnsi="Times New Roman" w:hint="eastAsia"/>
        </w:rPr>
        <w:t>0</w:t>
      </w:r>
      <w:r w:rsidRPr="00F601CD">
        <w:rPr>
          <w:rFonts w:ascii="Times New Roman" w:hAnsi="Times New Roman" w:hint="eastAsia"/>
        </w:rPr>
        <w:t>”代表未使能，“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 w:hint="eastAsia"/>
        </w:rPr>
        <w:t>”代表使能。</w:t>
      </w:r>
    </w:p>
    <w:p w14:paraId="35E3C4E0" w14:textId="7202644B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</w:t>
      </w:r>
      <w:r w:rsidRPr="00F601CD">
        <w:rPr>
          <w:rFonts w:ascii="Times New Roman" w:hAnsi="Times New Roman"/>
        </w:rPr>
        <w:t>AC</w:t>
      </w:r>
      <w:r w:rsidRPr="00F601CD">
        <w:rPr>
          <w:rFonts w:ascii="Times New Roman" w:hAnsi="Times New Roman" w:hint="eastAsia"/>
        </w:rPr>
        <w:t>值</w:t>
      </w:r>
      <w:r w:rsidR="00A11427" w:rsidRPr="00F601CD">
        <w:rPr>
          <w:rFonts w:ascii="Times New Roman" w:hAnsi="Times New Roman" w:hint="eastAsia"/>
        </w:rPr>
        <w:t>（</w:t>
      </w:r>
      <w:r w:rsidR="00A11427" w:rsidRPr="00F601CD">
        <w:rPr>
          <w:rFonts w:ascii="Times New Roman" w:hAnsi="Times New Roman"/>
        </w:rPr>
        <w:t>MAC</w:t>
      </w:r>
      <w:r w:rsidR="00A11427" w:rsidRPr="00F601CD">
        <w:rPr>
          <w:rFonts w:ascii="Times New Roman" w:hAnsi="Times New Roman"/>
        </w:rPr>
        <w:t>地址默认应为网桥接口</w:t>
      </w:r>
      <w:r w:rsidR="00A11427" w:rsidRPr="00F601CD">
        <w:rPr>
          <w:rFonts w:ascii="Times New Roman" w:hAnsi="Times New Roman"/>
        </w:rPr>
        <w:t>br0 Hardware Address</w:t>
      </w:r>
      <w:r w:rsidR="00A11427" w:rsidRPr="00F601CD">
        <w:rPr>
          <w:rFonts w:ascii="Times New Roman" w:hAnsi="Times New Roman" w:hint="eastAsia"/>
        </w:rPr>
        <w:t>）</w:t>
      </w:r>
      <w:r w:rsidRPr="00F601CD">
        <w:rPr>
          <w:rFonts w:ascii="Times New Roman" w:hAnsi="Times New Roman" w:hint="eastAsia"/>
        </w:rPr>
        <w:t>均为</w:t>
      </w:r>
      <w:r w:rsidRPr="00F601CD">
        <w:rPr>
          <w:rFonts w:ascii="Times New Roman" w:hAnsi="Times New Roman" w:hint="eastAsia"/>
        </w:rPr>
        <w:t>string</w:t>
      </w:r>
      <w:r w:rsidRPr="00F601CD">
        <w:rPr>
          <w:rFonts w:ascii="Times New Roman" w:hAnsi="Times New Roman" w:hint="eastAsia"/>
        </w:rPr>
        <w:t>类型，格式为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/>
        </w:rPr>
        <w:t>2</w:t>
      </w:r>
      <w:r w:rsidRPr="00F601CD">
        <w:rPr>
          <w:rFonts w:ascii="Times New Roman" w:hAnsi="Times New Roman" w:hint="eastAsia"/>
        </w:rPr>
        <w:t>位无符号全大写字符串。如：</w:t>
      </w:r>
      <w:r w:rsidRPr="00F601CD">
        <w:rPr>
          <w:rFonts w:ascii="Times New Roman" w:hAnsi="Times New Roman"/>
        </w:rPr>
        <w:t>F0016E911FEC</w:t>
      </w:r>
      <w:r w:rsidRPr="00F601CD">
        <w:rPr>
          <w:rFonts w:ascii="Times New Roman" w:hAnsi="Times New Roman" w:hint="eastAsia"/>
        </w:rPr>
        <w:t>。</w:t>
      </w:r>
    </w:p>
    <w:p w14:paraId="7E049445" w14:textId="77777777" w:rsidR="00822B1F" w:rsidRPr="00F601CD" w:rsidRDefault="00822B1F">
      <w:pPr>
        <w:pStyle w:val="aff5"/>
        <w:spacing w:beforeLines="0" w:before="53" w:afterLines="0" w:after="0"/>
        <w:jc w:val="left"/>
        <w:rPr>
          <w:bCs/>
        </w:rPr>
      </w:pPr>
      <w:r w:rsidRPr="00F601CD">
        <w:rPr>
          <w:rFonts w:hint="eastAsia"/>
          <w:bCs/>
        </w:rPr>
        <w:t>网关基本信息获取</w:t>
      </w:r>
    </w:p>
    <w:p w14:paraId="10B92589" w14:textId="0210E995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主网关</w:t>
      </w:r>
      <w:r w:rsidR="004C5BA1">
        <w:rPr>
          <w:rFonts w:hint="eastAsia"/>
        </w:rPr>
        <w:t>基本</w:t>
      </w:r>
      <w:r w:rsidRPr="00F601CD">
        <w:rPr>
          <w:rFonts w:hint="eastAsia"/>
        </w:rPr>
        <w:t>信息</w:t>
      </w:r>
      <w:r w:rsidR="004C5BA1">
        <w:rPr>
          <w:rFonts w:hint="eastAsia"/>
        </w:rPr>
        <w:t>上报</w:t>
      </w:r>
    </w:p>
    <w:p w14:paraId="29E1C60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定义：上报主网关的信息</w:t>
      </w:r>
    </w:p>
    <w:p w14:paraId="55769212" w14:textId="35A835F2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时间间隔：</w:t>
      </w:r>
      <w:r w:rsidR="00D9487B">
        <w:rPr>
          <w:rFonts w:ascii="Times New Roman" w:hAnsi="Times New Roman" w:hint="eastAsia"/>
        </w:rPr>
        <w:t>60</w:t>
      </w:r>
      <w:r w:rsidRPr="00F601CD">
        <w:rPr>
          <w:rFonts w:ascii="Times New Roman" w:hAnsi="Times New Roman" w:hint="eastAsia"/>
        </w:rPr>
        <w:t>秒</w:t>
      </w:r>
    </w:p>
    <w:p w14:paraId="40CE97B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</w:t>
      </w:r>
      <w:r w:rsidRPr="00F601CD">
        <w:rPr>
          <w:rFonts w:ascii="Times New Roman" w:hAnsi="Times New Roman"/>
        </w:rPr>
        <w:t>sysGetSystemInfo</w:t>
      </w:r>
    </w:p>
    <w:p w14:paraId="509F969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 xml:space="preserve">topic: </w:t>
      </w:r>
      <w:r w:rsidRPr="00F601CD">
        <w:rPr>
          <w:rFonts w:ascii="Times New Roman" w:hAnsi="Times New Roman" w:hint="eastAsia"/>
        </w:rPr>
        <w:t>/gateway/device/report</w:t>
      </w:r>
    </w:p>
    <w:p w14:paraId="1560AE1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qos:0</w:t>
      </w:r>
    </w:p>
    <w:p w14:paraId="3902972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36D3F8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888" w:type="pct"/>
        <w:tblInd w:w="108" w:type="dxa"/>
        <w:tblLook w:val="0000" w:firstRow="0" w:lastRow="0" w:firstColumn="0" w:lastColumn="0" w:noHBand="0" w:noVBand="0"/>
      </w:tblPr>
      <w:tblGrid>
        <w:gridCol w:w="2549"/>
        <w:gridCol w:w="1535"/>
        <w:gridCol w:w="2393"/>
        <w:gridCol w:w="2658"/>
      </w:tblGrid>
      <w:tr w:rsidR="00F601CD" w:rsidRPr="00F601CD" w14:paraId="5B6166C1" w14:textId="77777777">
        <w:trPr>
          <w:trHeight w:val="423"/>
        </w:trPr>
        <w:tc>
          <w:tcPr>
            <w:tcW w:w="1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14:paraId="012B1D2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14:paraId="6E090A7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14:paraId="6BE49AF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14:paraId="3C1A635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16176101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E0C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主网关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4E933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1D6C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920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 (12)</w:t>
            </w:r>
          </w:p>
        </w:tc>
      </w:tr>
      <w:tr w:rsidR="00F601CD" w:rsidRPr="00F601CD" w14:paraId="7E1F481C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0EE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主网关描述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5557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D5E4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Desc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6704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0E07944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E49F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省份码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862D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CC3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Province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7631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CB1896F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E35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主网关型号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779C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8491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Model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A051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080C1902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57D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硬件版本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1C9D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865F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HardVersion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C852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577010B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294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软件版本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49AE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716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SoftVersion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63BF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039D9E7B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FD11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用户侧发送光功率</w:t>
            </w:r>
            <w:r w:rsidRPr="00F601CD">
              <w:rPr>
                <w:rFonts w:ascii="Times New Roman" w:hAnsi="Times New Roman" w:hint="eastAsia"/>
              </w:rPr>
              <w:t>dBm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483B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DFE1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MainUNITxPower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88BF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Double</w:t>
            </w:r>
          </w:p>
        </w:tc>
      </w:tr>
      <w:tr w:rsidR="00F601CD" w:rsidRPr="00F601CD" w14:paraId="02C1D288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86C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网络侧上行速率</w:t>
            </w:r>
            <w:r w:rsidRPr="00F601CD">
              <w:rPr>
                <w:rFonts w:ascii="Times New Roman" w:hAnsi="Times New Roman" w:hint="eastAsia"/>
              </w:rPr>
              <w:t>,</w:t>
            </w:r>
            <w:r w:rsidRPr="00F601CD">
              <w:rPr>
                <w:rFonts w:ascii="Times New Roman" w:hAnsi="Times New Roman" w:hint="eastAsia"/>
              </w:rPr>
              <w:t>单位</w:t>
            </w:r>
            <w:r w:rsidRPr="00F601CD">
              <w:rPr>
                <w:rFonts w:ascii="Times New Roman" w:hAnsi="Times New Roman" w:hint="eastAsia"/>
              </w:rPr>
              <w:t>kbps</w:t>
            </w:r>
            <w:r w:rsidRPr="00F601CD">
              <w:rPr>
                <w:rFonts w:ascii="Times New Roman" w:hAnsi="Times New Roman" w:hint="eastAsia"/>
              </w:rPr>
              <w:t>（实时速率）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1A0E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6480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MainWanUPRate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648C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Double</w:t>
            </w:r>
          </w:p>
        </w:tc>
      </w:tr>
      <w:tr w:rsidR="00F601CD" w:rsidRPr="00F601CD" w14:paraId="41B9C492" w14:textId="77777777">
        <w:trPr>
          <w:trHeight w:hRule="exact" w:val="774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6AA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网络侧下行速率</w:t>
            </w:r>
            <w:r w:rsidRPr="00F601CD">
              <w:rPr>
                <w:rFonts w:ascii="Times New Roman" w:hAnsi="Times New Roman" w:hint="eastAsia"/>
              </w:rPr>
              <w:t>,</w:t>
            </w:r>
            <w:r w:rsidRPr="00F601CD">
              <w:rPr>
                <w:rFonts w:ascii="Times New Roman" w:hAnsi="Times New Roman" w:hint="eastAsia"/>
              </w:rPr>
              <w:t>单位</w:t>
            </w:r>
            <w:r w:rsidRPr="00F601CD">
              <w:rPr>
                <w:rFonts w:ascii="Times New Roman" w:hAnsi="Times New Roman" w:hint="eastAsia"/>
              </w:rPr>
              <w:t>kbps</w:t>
            </w:r>
            <w:r w:rsidRPr="00F601CD">
              <w:rPr>
                <w:rFonts w:ascii="Times New Roman" w:hAnsi="Times New Roman" w:hint="eastAsia"/>
              </w:rPr>
              <w:t>（实时速率）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6217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EEE2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MainWanDownRate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4E2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Double</w:t>
            </w:r>
          </w:p>
        </w:tc>
      </w:tr>
      <w:tr w:rsidR="00C24B1A" w:rsidRPr="00F601CD" w14:paraId="0982C222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C324" w14:textId="4911B822" w:rsidR="00C24B1A" w:rsidRPr="00F601CD" w:rsidRDefault="00C24B1A" w:rsidP="00C24B1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内存占用率（总量的百分比，单位：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23FA7" w14:textId="77777777" w:rsidR="00C24B1A" w:rsidRPr="00F601CD" w:rsidRDefault="00C24B1A" w:rsidP="00C24B1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0C202" w14:textId="47D1C1CC" w:rsidR="00C24B1A" w:rsidRPr="00F601CD" w:rsidRDefault="00C24B1A" w:rsidP="00C24B1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Memory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FA67C" w14:textId="550499F5" w:rsidR="00C24B1A" w:rsidRPr="00F601CD" w:rsidRDefault="00C24B1A" w:rsidP="00C24B1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Double</w:t>
            </w:r>
          </w:p>
        </w:tc>
      </w:tr>
      <w:tr w:rsidR="00C24B1A" w:rsidRPr="00F601CD" w14:paraId="7209B627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5F92" w14:textId="2C932698" w:rsidR="00C24B1A" w:rsidRPr="00F601CD" w:rsidRDefault="00C24B1A" w:rsidP="00C24B1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占用率（总量的百分比，单位：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C57CF" w14:textId="77777777" w:rsidR="00C24B1A" w:rsidRPr="00F601CD" w:rsidRDefault="00C24B1A" w:rsidP="00C24B1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145AA" w14:textId="243C5FD9" w:rsidR="00C24B1A" w:rsidRPr="00F601CD" w:rsidRDefault="00C24B1A" w:rsidP="00C24B1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A5DB5" w14:textId="3B35DE60" w:rsidR="00C24B1A" w:rsidRPr="00F601CD" w:rsidRDefault="00C24B1A" w:rsidP="00C24B1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Double</w:t>
            </w:r>
          </w:p>
        </w:tc>
      </w:tr>
      <w:tr w:rsidR="00831F30" w:rsidRPr="00F601CD" w14:paraId="42A07913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D8F7" w14:textId="1D547F51" w:rsidR="00831F30" w:rsidRDefault="00831F30" w:rsidP="00C24B1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容器分区剩余存储空间（单位：</w:t>
            </w:r>
            <w:r>
              <w:rPr>
                <w:rFonts w:ascii="Times New Roman" w:hAnsi="Times New Roman" w:hint="eastAsia"/>
              </w:rPr>
              <w:t>KB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A3E7E" w14:textId="77777777" w:rsidR="00831F30" w:rsidRPr="00F601CD" w:rsidRDefault="00831F30" w:rsidP="00C24B1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C3B8A" w14:textId="378549F4" w:rsidR="00831F30" w:rsidRDefault="00831F30" w:rsidP="00C24B1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RemainStorage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5202E" w14:textId="6406F443" w:rsidR="00831F30" w:rsidRDefault="00831F30" w:rsidP="00C24B1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Double</w:t>
            </w:r>
          </w:p>
        </w:tc>
      </w:tr>
      <w:tr w:rsidR="00171DDF" w:rsidRPr="00F601CD" w14:paraId="5831E3DB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423B" w14:textId="7ED34B21" w:rsidR="00171DDF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DB5787">
              <w:rPr>
                <w:rFonts w:ascii="Times New Roman" w:hAnsi="Times New Roman" w:hint="eastAsia"/>
              </w:rPr>
              <w:t>网关</w:t>
            </w:r>
            <w:r w:rsidRPr="00DB5787">
              <w:rPr>
                <w:rFonts w:ascii="Times New Roman" w:hAnsi="Times New Roman"/>
              </w:rPr>
              <w:t>SN</w:t>
            </w:r>
            <w:r w:rsidR="00E93A08">
              <w:rPr>
                <w:rFonts w:ascii="Times New Roman" w:hAnsi="Times New Roman" w:hint="eastAsia"/>
              </w:rPr>
              <w:t>（设备标识）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DB130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383E3" w14:textId="4B36102F" w:rsidR="00171DDF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SN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76246" w14:textId="36917702" w:rsidR="00171DDF" w:rsidRDefault="004B7F4A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 w:hint="eastAsia"/>
              </w:rPr>
              <w:t xml:space="preserve"> (</w:t>
            </w:r>
            <w:r w:rsidR="00E93A08">
              <w:rPr>
                <w:rFonts w:ascii="Times New Roman" w:hAnsi="Times New Roman" w:hint="eastAsia"/>
              </w:rPr>
              <w:t>127</w:t>
            </w:r>
            <w:r>
              <w:rPr>
                <w:rFonts w:ascii="Times New Roman" w:hAnsi="Times New Roman" w:hint="eastAsia"/>
              </w:rPr>
              <w:t>)</w:t>
            </w:r>
          </w:p>
        </w:tc>
      </w:tr>
      <w:tr w:rsidR="00171DDF" w:rsidRPr="00F601CD" w14:paraId="02065F2F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5B4CB" w14:textId="7417A8D9" w:rsidR="00171DDF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LOID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5AAF0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B6ED7" w14:textId="4AB57B80" w:rsidR="00171DDF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Loid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7E3AD" w14:textId="0B750149" w:rsidR="00171DDF" w:rsidRDefault="00894751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 w:hint="eastAsia"/>
              </w:rPr>
              <w:t xml:space="preserve"> (63)</w:t>
            </w:r>
          </w:p>
        </w:tc>
      </w:tr>
      <w:tr w:rsidR="00171DDF" w:rsidRPr="00F601CD" w14:paraId="48F0D529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5653" w14:textId="2F4FC248" w:rsidR="00171DDF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DB5787">
              <w:rPr>
                <w:rFonts w:ascii="Times New Roman" w:hAnsi="Times New Roman"/>
              </w:rPr>
              <w:t>PON SN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46C6B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01C8B" w14:textId="21DD0366" w:rsidR="00171DDF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PON_SN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3AD01" w14:textId="228DFF9F" w:rsidR="00171DDF" w:rsidRDefault="004B7F4A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 w:hint="eastAsia"/>
              </w:rPr>
              <w:t xml:space="preserve"> </w:t>
            </w:r>
            <w:r w:rsidR="00171DDF">
              <w:rPr>
                <w:rFonts w:ascii="Times New Roman" w:hAnsi="Times New Roman" w:hint="eastAsia"/>
              </w:rPr>
              <w:t>(20)</w:t>
            </w:r>
          </w:p>
        </w:tc>
      </w:tr>
      <w:tr w:rsidR="004E4ABD" w:rsidRPr="00F601CD" w14:paraId="1A983D7D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AA97C" w14:textId="0CD49858" w:rsidR="004E4ABD" w:rsidRPr="00F601CD" w:rsidRDefault="004E4ABD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宽带编号</w:t>
            </w:r>
            <w:r w:rsidR="00187538">
              <w:rPr>
                <w:rFonts w:ascii="Times New Roman" w:hAnsi="Times New Roman" w:hint="eastAsia"/>
              </w:rPr>
              <w:t>（</w:t>
            </w:r>
            <w:r w:rsidR="00187538" w:rsidRPr="00187538">
              <w:rPr>
                <w:rFonts w:ascii="Times New Roman" w:hAnsi="Times New Roman" w:hint="eastAsia"/>
              </w:rPr>
              <w:t>拨号的用户宽带编号</w:t>
            </w:r>
            <w:r w:rsidR="00187538" w:rsidRPr="00187538">
              <w:rPr>
                <w:rFonts w:ascii="Times New Roman" w:hAnsi="Times New Roman"/>
              </w:rPr>
              <w:t>AD</w:t>
            </w:r>
            <w:r w:rsidR="00187538" w:rsidRPr="00187538">
              <w:rPr>
                <w:rFonts w:ascii="Times New Roman" w:hAnsi="Times New Roman"/>
              </w:rPr>
              <w:t>、</w:t>
            </w:r>
            <w:r w:rsidR="00187538" w:rsidRPr="00187538">
              <w:rPr>
                <w:rFonts w:ascii="Times New Roman" w:hAnsi="Times New Roman"/>
              </w:rPr>
              <w:t>KD</w:t>
            </w:r>
            <w:r w:rsidR="00187538" w:rsidRPr="00187538">
              <w:rPr>
                <w:rFonts w:ascii="Times New Roman" w:hAnsi="Times New Roman"/>
              </w:rPr>
              <w:t>、</w:t>
            </w:r>
            <w:r w:rsidR="00187538" w:rsidRPr="00187538">
              <w:rPr>
                <w:rFonts w:ascii="Times New Roman" w:hAnsi="Times New Roman"/>
              </w:rPr>
              <w:t>LN</w:t>
            </w:r>
            <w:r w:rsidR="00187538" w:rsidRPr="00187538">
              <w:rPr>
                <w:rFonts w:ascii="Times New Roman" w:hAnsi="Times New Roman"/>
              </w:rPr>
              <w:t>开头的，专线宽带编号</w:t>
            </w:r>
            <w:r w:rsidR="00187538" w:rsidRPr="00187538">
              <w:rPr>
                <w:rFonts w:ascii="Times New Roman" w:hAnsi="Times New Roman"/>
              </w:rPr>
              <w:t>EIP</w:t>
            </w:r>
            <w:r w:rsidR="00187538" w:rsidRPr="00187538">
              <w:rPr>
                <w:rFonts w:ascii="Times New Roman" w:hAnsi="Times New Roman"/>
              </w:rPr>
              <w:t>、</w:t>
            </w:r>
            <w:r w:rsidR="00187538" w:rsidRPr="00187538">
              <w:rPr>
                <w:rFonts w:ascii="Times New Roman" w:hAnsi="Times New Roman"/>
              </w:rPr>
              <w:t>IPL</w:t>
            </w:r>
            <w:r w:rsidR="00187538" w:rsidRPr="00187538">
              <w:rPr>
                <w:rFonts w:ascii="Times New Roman" w:hAnsi="Times New Roman"/>
              </w:rPr>
              <w:t>开头的</w:t>
            </w:r>
            <w:r w:rsidR="00187538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4CA73" w14:textId="77777777" w:rsidR="004E4ABD" w:rsidRPr="00F601CD" w:rsidRDefault="004E4ABD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74D6F" w14:textId="44B24165" w:rsidR="004E4ABD" w:rsidRPr="00F601CD" w:rsidRDefault="004E4ABD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BroadBandIndex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262E1" w14:textId="1B9726BC" w:rsidR="004E4ABD" w:rsidRPr="00F601CD" w:rsidRDefault="00187538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 w:hint="eastAsia"/>
              </w:rPr>
              <w:t xml:space="preserve"> </w:t>
            </w:r>
            <w:r w:rsidR="004E4ABD"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100</w:t>
            </w:r>
            <w:r w:rsidR="004E4ABD">
              <w:rPr>
                <w:rFonts w:ascii="Times New Roman" w:hAnsi="Times New Roman" w:hint="eastAsia"/>
              </w:rPr>
              <w:t>)</w:t>
            </w:r>
          </w:p>
        </w:tc>
      </w:tr>
      <w:tr w:rsidR="00171DDF" w:rsidRPr="00F601CD" w14:paraId="404F9F0F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6FACC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WI-FI</w:t>
            </w:r>
            <w:r w:rsidRPr="00F601CD">
              <w:rPr>
                <w:rFonts w:ascii="Times New Roman" w:hAnsi="Times New Roman" w:hint="eastAsia"/>
              </w:rPr>
              <w:t>接入终端数量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0ADA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CFD27" w14:textId="77777777" w:rsidR="00171DDF" w:rsidRPr="00F601CD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MainWi</w:t>
            </w:r>
            <w:r w:rsidRPr="00F601CD">
              <w:rPr>
                <w:rFonts w:ascii="Times New Roman" w:hAnsi="Times New Roman"/>
              </w:rPr>
              <w:t>f</w:t>
            </w:r>
            <w:r w:rsidRPr="00F601CD">
              <w:rPr>
                <w:rFonts w:ascii="Times New Roman" w:hAnsi="Times New Roman" w:hint="eastAsia"/>
              </w:rPr>
              <w:t>iStaNum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87E3D" w14:textId="77777777" w:rsidR="00171DDF" w:rsidRPr="00F601CD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171DDF" w:rsidRPr="00F601CD" w14:paraId="46359021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E56E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WI-FI</w:t>
            </w:r>
            <w:r w:rsidRPr="00F601CD">
              <w:rPr>
                <w:rFonts w:ascii="Times New Roman" w:hAnsi="Times New Roman" w:hint="eastAsia"/>
              </w:rPr>
              <w:t>接入设备列表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F84C8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59BA4" w14:textId="77777777" w:rsidR="00171DDF" w:rsidRPr="00F601CD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MainWi</w:t>
            </w:r>
            <w:r w:rsidRPr="00F601CD">
              <w:rPr>
                <w:rFonts w:ascii="Times New Roman" w:hAnsi="Times New Roman"/>
              </w:rPr>
              <w:t>fi</w:t>
            </w:r>
            <w:r w:rsidRPr="00F601CD">
              <w:rPr>
                <w:rFonts w:ascii="Times New Roman" w:hAnsi="Times New Roman" w:hint="eastAsia"/>
              </w:rPr>
              <w:t>StaMac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091C8" w14:textId="77777777" w:rsidR="00171DDF" w:rsidRPr="00F601CD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array[string1,string2,......]</w:t>
            </w:r>
          </w:p>
        </w:tc>
      </w:tr>
      <w:tr w:rsidR="00171DDF" w:rsidRPr="00F601CD" w14:paraId="5D251E2D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7202D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以太口接入终端数量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A1E30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F4E7FC" w14:textId="77777777" w:rsidR="00171DDF" w:rsidRPr="00F601CD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MainEthStaNum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49280" w14:textId="77777777" w:rsidR="00171DDF" w:rsidRPr="00F601CD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171DDF" w:rsidRPr="00F601CD" w14:paraId="7DAB88A7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390D7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以太口接入终端</w:t>
            </w:r>
            <w:r w:rsidRPr="00F601CD">
              <w:rPr>
                <w:rFonts w:ascii="Times New Roman" w:hAnsi="Times New Roman" w:hint="eastAsia"/>
              </w:rPr>
              <w:t>M</w:t>
            </w:r>
            <w:r w:rsidRPr="00F601CD">
              <w:rPr>
                <w:rFonts w:ascii="Times New Roman" w:hAnsi="Times New Roman"/>
              </w:rPr>
              <w:t>AC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888E8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90F69" w14:textId="77777777" w:rsidR="00171DDF" w:rsidRPr="00F601CD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MainEthStaMac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114E6" w14:textId="77777777" w:rsidR="00171DDF" w:rsidRPr="00F601CD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array[string1,string2,......]</w:t>
            </w:r>
          </w:p>
        </w:tc>
      </w:tr>
      <w:tr w:rsidR="00171DDF" w:rsidRPr="00F601CD" w14:paraId="52A9016A" w14:textId="77777777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6B59" w14:textId="12FCCFE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端口列表</w:t>
            </w:r>
            <w:r w:rsidRPr="00473A6A">
              <w:rPr>
                <w:rFonts w:ascii="Times New Roman" w:hAnsi="Times New Roman" w:hint="eastAsia"/>
              </w:rPr>
              <w:t>（以太口举例为</w:t>
            </w:r>
            <w:r w:rsidRPr="00473A6A">
              <w:rPr>
                <w:rFonts w:ascii="Times New Roman" w:hAnsi="Times New Roman"/>
              </w:rPr>
              <w:t>LAN1,LAN2</w:t>
            </w:r>
            <w:r>
              <w:rPr>
                <w:rFonts w:ascii="Times New Roman" w:hAnsi="Times New Roman" w:hint="eastAsia"/>
              </w:rPr>
              <w:t>…</w:t>
            </w:r>
            <w:r w:rsidRPr="00473A6A">
              <w:rPr>
                <w:rFonts w:ascii="Times New Roman" w:hAnsi="Times New Roman"/>
              </w:rPr>
              <w:t>，下联</w:t>
            </w:r>
            <w:r w:rsidRPr="00473A6A">
              <w:rPr>
                <w:rFonts w:ascii="Times New Roman" w:hAnsi="Times New Roman"/>
              </w:rPr>
              <w:t>PON</w:t>
            </w:r>
            <w:r w:rsidRPr="00473A6A">
              <w:rPr>
                <w:rFonts w:ascii="Times New Roman" w:hAnsi="Times New Roman"/>
              </w:rPr>
              <w:t>为</w:t>
            </w:r>
            <w:r w:rsidRPr="00473A6A">
              <w:rPr>
                <w:rFonts w:ascii="Times New Roman" w:hAnsi="Times New Roman"/>
              </w:rPr>
              <w:t>PON1,PON2</w:t>
            </w:r>
            <w:r>
              <w:rPr>
                <w:rFonts w:ascii="Times New Roman" w:hAnsi="Times New Roman" w:hint="eastAsia"/>
              </w:rPr>
              <w:t>…</w:t>
            </w:r>
            <w:r w:rsidRPr="00473A6A">
              <w:rPr>
                <w:rFonts w:ascii="Times New Roman" w:hAnsi="Times New Roman"/>
              </w:rPr>
              <w:t>）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118C3" w14:textId="77777777" w:rsidR="00171DDF" w:rsidRPr="00F601CD" w:rsidRDefault="00171DDF" w:rsidP="00171D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端口名称（用户侧</w:t>
            </w:r>
            <w:r w:rsidRPr="00F601CD">
              <w:rPr>
                <w:rFonts w:ascii="Times New Roman" w:hAnsi="Times New Roman" w:hint="eastAsia"/>
              </w:rPr>
              <w:t>LAN</w:t>
            </w:r>
            <w:r w:rsidRPr="00F601CD">
              <w:rPr>
                <w:rFonts w:ascii="Times New Roman" w:hAnsi="Times New Roman" w:hint="eastAsia"/>
              </w:rPr>
              <w:t>口）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FCC1B" w14:textId="77777777" w:rsidR="00171DDF" w:rsidRPr="00F601CD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MainEthLANList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5E46D" w14:textId="77777777" w:rsidR="00171DDF" w:rsidRPr="00F601CD" w:rsidRDefault="00171DDF" w:rsidP="00171D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array[string1,string2,.....]</w:t>
            </w:r>
          </w:p>
        </w:tc>
      </w:tr>
    </w:tbl>
    <w:p w14:paraId="683781A9" w14:textId="364F32A7" w:rsidR="00D9487B" w:rsidRPr="00F601CD" w:rsidRDefault="00D9487B" w:rsidP="00D9487B">
      <w:pPr>
        <w:pStyle w:val="aff6"/>
        <w:spacing w:before="156" w:after="156"/>
      </w:pPr>
      <w:bookmarkStart w:id="6" w:name="_Hlk162519820"/>
      <w:r w:rsidRPr="00F601CD">
        <w:rPr>
          <w:rFonts w:hint="eastAsia"/>
        </w:rPr>
        <w:t>网关</w:t>
      </w:r>
      <w:r>
        <w:rPr>
          <w:rFonts w:hint="eastAsia"/>
        </w:rPr>
        <w:t>状态</w:t>
      </w:r>
      <w:r w:rsidRPr="00F601CD">
        <w:rPr>
          <w:rFonts w:hint="eastAsia"/>
        </w:rPr>
        <w:t>信息</w:t>
      </w:r>
      <w:r>
        <w:rPr>
          <w:rFonts w:hint="eastAsia"/>
        </w:rPr>
        <w:t>查询</w:t>
      </w:r>
    </w:p>
    <w:p w14:paraId="347621B0" w14:textId="0602D918" w:rsidR="00D9487B" w:rsidRPr="00F601CD" w:rsidRDefault="00D9487B" w:rsidP="00D9487B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定义：网</w:t>
      </w:r>
      <w:r>
        <w:rPr>
          <w:rFonts w:ascii="Times New Roman" w:hAnsi="Times New Roman" w:hint="eastAsia"/>
        </w:rPr>
        <w:t>关状态</w:t>
      </w:r>
      <w:r w:rsidRPr="00F601CD">
        <w:rPr>
          <w:rFonts w:ascii="Times New Roman" w:hAnsi="Times New Roman" w:hint="eastAsia"/>
        </w:rPr>
        <w:t>信息</w:t>
      </w:r>
      <w:r>
        <w:rPr>
          <w:rFonts w:ascii="Times New Roman" w:hAnsi="Times New Roman" w:hint="eastAsia"/>
        </w:rPr>
        <w:t>查询</w:t>
      </w:r>
    </w:p>
    <w:p w14:paraId="4EEC59C3" w14:textId="1DF00DF1" w:rsidR="00D9487B" w:rsidRPr="00F601CD" w:rsidRDefault="00D9487B" w:rsidP="00D9487B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</w:t>
      </w:r>
      <w:r w:rsidRPr="00F601CD">
        <w:rPr>
          <w:rFonts w:ascii="Times New Roman" w:hAnsi="Times New Roman"/>
        </w:rPr>
        <w:t>sysGetSystem</w:t>
      </w:r>
      <w:r>
        <w:rPr>
          <w:rFonts w:ascii="Times New Roman" w:hAnsi="Times New Roman" w:hint="eastAsia"/>
        </w:rPr>
        <w:t>State</w:t>
      </w:r>
    </w:p>
    <w:p w14:paraId="5C3C5E3D" w14:textId="48A8391F" w:rsidR="00D9487B" w:rsidRPr="00F601CD" w:rsidRDefault="00D9487B" w:rsidP="00D9487B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 xml:space="preserve">topic: </w:t>
      </w:r>
      <w:r w:rsidRPr="00F601CD">
        <w:rPr>
          <w:rFonts w:ascii="Times New Roman" w:hAnsi="Times New Roman" w:hint="eastAsia"/>
        </w:rPr>
        <w:t>/gateway/device/</w:t>
      </w:r>
      <w:r>
        <w:rPr>
          <w:rFonts w:ascii="Times New Roman" w:hAnsi="Times New Roman" w:hint="eastAsia"/>
        </w:rPr>
        <w:t>command</w:t>
      </w:r>
    </w:p>
    <w:p w14:paraId="12F8202E" w14:textId="77777777" w:rsidR="00D9487B" w:rsidRPr="00F601CD" w:rsidRDefault="00D9487B" w:rsidP="00D9487B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qos:0</w:t>
      </w:r>
    </w:p>
    <w:p w14:paraId="53F74C44" w14:textId="16907A38" w:rsidR="00D9487B" w:rsidRPr="00F601CD" w:rsidRDefault="00D9487B" w:rsidP="00D9487B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</w:t>
      </w:r>
      <w:r w:rsidR="004A423E">
        <w:rPr>
          <w:rFonts w:ascii="Times New Roman" w:hAnsi="Times New Roman" w:hint="eastAsia"/>
        </w:rPr>
        <w:t>下</w:t>
      </w:r>
      <w:r w:rsidRPr="00F601CD">
        <w:rPr>
          <w:rFonts w:ascii="Times New Roman" w:hAnsi="Times New Roman" w:hint="eastAsia"/>
        </w:rPr>
        <w:t>行</w:t>
      </w:r>
    </w:p>
    <w:p w14:paraId="5135B873" w14:textId="5E4F25DC" w:rsidR="00D9487B" w:rsidRDefault="00D9487B" w:rsidP="00D9487B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  <w:r>
        <w:rPr>
          <w:rFonts w:ascii="Times New Roman" w:hAnsi="Times New Roman" w:hint="eastAsia"/>
        </w:rPr>
        <w:t>无</w:t>
      </w:r>
    </w:p>
    <w:tbl>
      <w:tblPr>
        <w:tblW w:w="4888" w:type="pct"/>
        <w:tblInd w:w="108" w:type="dxa"/>
        <w:tblLook w:val="0000" w:firstRow="0" w:lastRow="0" w:firstColumn="0" w:lastColumn="0" w:noHBand="0" w:noVBand="0"/>
      </w:tblPr>
      <w:tblGrid>
        <w:gridCol w:w="3324"/>
        <w:gridCol w:w="2773"/>
        <w:gridCol w:w="1478"/>
        <w:gridCol w:w="1560"/>
      </w:tblGrid>
      <w:tr w:rsidR="004A423E" w:rsidRPr="00F601CD" w14:paraId="157DEF83" w14:textId="77777777" w:rsidTr="000A3C7B">
        <w:trPr>
          <w:trHeight w:val="488"/>
        </w:trPr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178C7B7" w14:textId="77777777" w:rsidR="004A423E" w:rsidRPr="00F601CD" w:rsidRDefault="004A423E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1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192A805" w14:textId="77777777" w:rsidR="004A423E" w:rsidRPr="00F601CD" w:rsidRDefault="004A423E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244C147" w14:textId="77777777" w:rsidR="004A423E" w:rsidRPr="00F601CD" w:rsidRDefault="004A423E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2B78534" w14:textId="77777777" w:rsidR="004A423E" w:rsidRPr="00F601CD" w:rsidRDefault="004A423E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4A423E" w:rsidRPr="00F601CD" w14:paraId="4A62F5C3" w14:textId="77777777" w:rsidTr="000A3C7B">
        <w:trPr>
          <w:trHeight w:val="490"/>
        </w:trPr>
        <w:tc>
          <w:tcPr>
            <w:tcW w:w="1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A4358" w14:textId="77777777" w:rsidR="004A423E" w:rsidRPr="00F601CD" w:rsidRDefault="004A423E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1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636C5" w14:textId="77777777" w:rsidR="004A423E" w:rsidRPr="00F601CD" w:rsidRDefault="004A423E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01F6C" w14:textId="64D988EB" w:rsidR="004A423E" w:rsidRPr="00F601CD" w:rsidRDefault="004A423E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255D0" w14:textId="3D23ABA2" w:rsidR="004A423E" w:rsidRPr="00F601CD" w:rsidRDefault="004A423E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 (12)</w:t>
            </w:r>
          </w:p>
        </w:tc>
      </w:tr>
    </w:tbl>
    <w:p w14:paraId="6406BE08" w14:textId="77777777" w:rsidR="00D9487B" w:rsidRPr="00F601CD" w:rsidRDefault="00D9487B" w:rsidP="00D9487B">
      <w:pPr>
        <w:spacing w:after="15"/>
        <w:ind w:firstLineChars="200" w:firstLine="420"/>
        <w:rPr>
          <w:rFonts w:ascii="Times New Roman" w:hAnsi="Times New Roman"/>
        </w:rPr>
      </w:pPr>
    </w:p>
    <w:p w14:paraId="785FC90A" w14:textId="699D2132" w:rsidR="00D9487B" w:rsidRPr="00F601CD" w:rsidRDefault="00D9487B" w:rsidP="00D9487B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="00BE1BAA" w:rsidRPr="00F601CD">
        <w:rPr>
          <w:rFonts w:ascii="Times New Roman" w:hAnsi="Times New Roman" w:hint="eastAsia"/>
        </w:rPr>
        <w:t>网</w:t>
      </w:r>
      <w:r w:rsidR="00BE1BAA">
        <w:rPr>
          <w:rFonts w:ascii="Times New Roman" w:hAnsi="Times New Roman" w:hint="eastAsia"/>
        </w:rPr>
        <w:t>关状态</w:t>
      </w:r>
      <w:r w:rsidR="00BE1BAA" w:rsidRPr="00F601CD">
        <w:rPr>
          <w:rFonts w:ascii="Times New Roman" w:hAnsi="Times New Roman" w:hint="eastAsia"/>
        </w:rPr>
        <w:t>信息</w:t>
      </w:r>
      <w:r w:rsidR="00BE1BAA">
        <w:rPr>
          <w:rFonts w:ascii="Times New Roman" w:hAnsi="Times New Roman" w:hint="eastAsia"/>
        </w:rPr>
        <w:t>查询</w:t>
      </w:r>
      <w:r w:rsidRPr="00F601CD">
        <w:rPr>
          <w:rFonts w:ascii="Times New Roman" w:hAnsi="Times New Roman" w:hint="eastAsia"/>
        </w:rPr>
        <w:t>响应</w:t>
      </w:r>
    </w:p>
    <w:p w14:paraId="0DB07780" w14:textId="77777777" w:rsidR="00D9487B" w:rsidRPr="00F601CD" w:rsidRDefault="00D9487B" w:rsidP="00D9487B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45E52E82" w14:textId="77777777" w:rsidR="00D9487B" w:rsidRPr="00F601CD" w:rsidRDefault="00D9487B" w:rsidP="00D9487B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0436163C" w14:textId="0F51E118" w:rsidR="00D9487B" w:rsidRPr="00F601CD" w:rsidRDefault="00D9487B" w:rsidP="00D9487B">
      <w:pPr>
        <w:spacing w:after="15"/>
        <w:ind w:firstLineChars="200" w:firstLine="420"/>
        <w:rPr>
          <w:rFonts w:ascii="Times New Roman" w:hAnsi="Times New Roman"/>
          <w:szCs w:val="21"/>
        </w:rPr>
      </w:pPr>
      <w:r w:rsidRPr="00F601CD">
        <w:rPr>
          <w:rFonts w:ascii="Times New Roman" w:hAnsi="Times New Roman" w:hint="eastAsia"/>
          <w:szCs w:val="21"/>
        </w:rPr>
        <w:t>方向：</w:t>
      </w:r>
      <w:r w:rsidR="004A423E">
        <w:rPr>
          <w:rFonts w:ascii="Times New Roman" w:hAnsi="Times New Roman" w:hint="eastAsia"/>
          <w:szCs w:val="21"/>
        </w:rPr>
        <w:t>上</w:t>
      </w:r>
      <w:r w:rsidRPr="00F601CD">
        <w:rPr>
          <w:rFonts w:ascii="Times New Roman" w:hAnsi="Times New Roman" w:hint="eastAsia"/>
          <w:szCs w:val="21"/>
        </w:rPr>
        <w:t>行</w:t>
      </w:r>
    </w:p>
    <w:p w14:paraId="29FFA994" w14:textId="77777777" w:rsidR="00D9487B" w:rsidRDefault="00D9487B" w:rsidP="00D9487B">
      <w:pPr>
        <w:spacing w:after="15"/>
        <w:ind w:firstLineChars="200" w:firstLine="420"/>
        <w:rPr>
          <w:rFonts w:ascii="Times New Roman" w:hAnsi="Times New Roman"/>
          <w:szCs w:val="21"/>
        </w:rPr>
      </w:pPr>
      <w:r w:rsidRPr="00F601CD">
        <w:rPr>
          <w:rFonts w:ascii="Times New Roman" w:hAnsi="Times New Roman" w:hint="eastAsia"/>
          <w:szCs w:val="21"/>
        </w:rPr>
        <w:t>result</w:t>
      </w:r>
      <w:r w:rsidRPr="00F601CD">
        <w:rPr>
          <w:rFonts w:ascii="Times New Roman" w:hAnsi="Times New Roman" w:hint="eastAsia"/>
          <w:szCs w:val="21"/>
        </w:rPr>
        <w:t>参数：</w:t>
      </w:r>
    </w:p>
    <w:tbl>
      <w:tblPr>
        <w:tblW w:w="4888" w:type="pct"/>
        <w:tblInd w:w="108" w:type="dxa"/>
        <w:tblLook w:val="0000" w:firstRow="0" w:lastRow="0" w:firstColumn="0" w:lastColumn="0" w:noHBand="0" w:noVBand="0"/>
      </w:tblPr>
      <w:tblGrid>
        <w:gridCol w:w="2549"/>
        <w:gridCol w:w="1535"/>
        <w:gridCol w:w="2393"/>
        <w:gridCol w:w="2658"/>
      </w:tblGrid>
      <w:tr w:rsidR="00D9487B" w:rsidRPr="00F601CD" w14:paraId="498C805F" w14:textId="77777777" w:rsidTr="007A38BA">
        <w:trPr>
          <w:trHeight w:val="423"/>
        </w:trPr>
        <w:tc>
          <w:tcPr>
            <w:tcW w:w="1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14:paraId="01F3EB74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14:paraId="059C6F3A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14:paraId="5D63AC62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14:paraId="53D911CB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D9487B" w:rsidRPr="00F601CD" w14:paraId="19FC48A9" w14:textId="77777777" w:rsidTr="007A38BA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59E5F" w14:textId="4C0F6783" w:rsidR="00D9487B" w:rsidRPr="00F601CD" w:rsidRDefault="00D9487B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网关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95E87" w14:textId="77777777" w:rsidR="00D9487B" w:rsidRPr="00F601CD" w:rsidRDefault="00D9487B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EC4DD6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73010E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 (12)</w:t>
            </w:r>
          </w:p>
        </w:tc>
      </w:tr>
      <w:tr w:rsidR="00D9487B" w:rsidRPr="00F601CD" w14:paraId="714D2D97" w14:textId="77777777" w:rsidTr="007A38BA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3E899" w14:textId="77777777" w:rsidR="00D9487B" w:rsidRPr="00F601CD" w:rsidRDefault="00D9487B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用户侧发送光功率</w:t>
            </w:r>
            <w:r w:rsidRPr="00F601CD">
              <w:rPr>
                <w:rFonts w:ascii="Times New Roman" w:hAnsi="Times New Roman" w:hint="eastAsia"/>
              </w:rPr>
              <w:t>dBm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F1724" w14:textId="77777777" w:rsidR="00D9487B" w:rsidRPr="00F601CD" w:rsidRDefault="00D9487B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78695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MainUNITxPower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2FF69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Double</w:t>
            </w:r>
          </w:p>
        </w:tc>
      </w:tr>
      <w:tr w:rsidR="00D9487B" w:rsidRPr="00F601CD" w14:paraId="38DBACEE" w14:textId="77777777" w:rsidTr="007A38BA">
        <w:trPr>
          <w:trHeight w:val="450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00E1" w14:textId="77777777" w:rsidR="00D9487B" w:rsidRPr="00F601CD" w:rsidRDefault="00D9487B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网络侧上行速率</w:t>
            </w:r>
            <w:r w:rsidRPr="00F601CD">
              <w:rPr>
                <w:rFonts w:ascii="Times New Roman" w:hAnsi="Times New Roman" w:hint="eastAsia"/>
              </w:rPr>
              <w:t>,</w:t>
            </w:r>
            <w:r w:rsidRPr="00F601CD">
              <w:rPr>
                <w:rFonts w:ascii="Times New Roman" w:hAnsi="Times New Roman" w:hint="eastAsia"/>
              </w:rPr>
              <w:t>单位</w:t>
            </w:r>
            <w:r w:rsidRPr="00F601CD">
              <w:rPr>
                <w:rFonts w:ascii="Times New Roman" w:hAnsi="Times New Roman" w:hint="eastAsia"/>
              </w:rPr>
              <w:t>kbps</w:t>
            </w:r>
            <w:r w:rsidRPr="00F601CD">
              <w:rPr>
                <w:rFonts w:ascii="Times New Roman" w:hAnsi="Times New Roman" w:hint="eastAsia"/>
              </w:rPr>
              <w:t>（实时速率）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D7781" w14:textId="77777777" w:rsidR="00D9487B" w:rsidRPr="00F601CD" w:rsidRDefault="00D9487B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E5972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MainWanUPRate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A2C20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Double</w:t>
            </w:r>
          </w:p>
        </w:tc>
      </w:tr>
      <w:tr w:rsidR="00D9487B" w:rsidRPr="00F601CD" w14:paraId="0643D0DD" w14:textId="77777777" w:rsidTr="00706D79">
        <w:trPr>
          <w:trHeight w:hRule="exact" w:val="774"/>
        </w:trPr>
        <w:tc>
          <w:tcPr>
            <w:tcW w:w="1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F01D" w14:textId="77777777" w:rsidR="00D9487B" w:rsidRPr="00F601CD" w:rsidRDefault="00D9487B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网络侧下行速率</w:t>
            </w:r>
            <w:r w:rsidRPr="00F601CD">
              <w:rPr>
                <w:rFonts w:ascii="Times New Roman" w:hAnsi="Times New Roman" w:hint="eastAsia"/>
              </w:rPr>
              <w:t>,</w:t>
            </w:r>
            <w:r w:rsidRPr="00F601CD">
              <w:rPr>
                <w:rFonts w:ascii="Times New Roman" w:hAnsi="Times New Roman" w:hint="eastAsia"/>
              </w:rPr>
              <w:t>单位</w:t>
            </w:r>
            <w:r w:rsidRPr="00F601CD">
              <w:rPr>
                <w:rFonts w:ascii="Times New Roman" w:hAnsi="Times New Roman" w:hint="eastAsia"/>
              </w:rPr>
              <w:t>kbps</w:t>
            </w:r>
            <w:r w:rsidRPr="00F601CD">
              <w:rPr>
                <w:rFonts w:ascii="Times New Roman" w:hAnsi="Times New Roman" w:hint="eastAsia"/>
              </w:rPr>
              <w:t>（实时速率）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97794" w14:textId="77777777" w:rsidR="00D9487B" w:rsidRPr="00F601CD" w:rsidRDefault="00D9487B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　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D49F3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MainWanDownRate</w:t>
            </w:r>
            <w:proofErr w:type="spellEnd"/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AB94E" w14:textId="77777777" w:rsidR="00D9487B" w:rsidRPr="00F601CD" w:rsidRDefault="00D9487B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Double</w:t>
            </w:r>
          </w:p>
        </w:tc>
      </w:tr>
      <w:tr w:rsidR="00C330A5" w:rsidRPr="00F601CD" w14:paraId="3B7E000B" w14:textId="77777777" w:rsidTr="00706D79">
        <w:trPr>
          <w:trHeight w:hRule="exact" w:val="774"/>
        </w:trPr>
        <w:tc>
          <w:tcPr>
            <w:tcW w:w="1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CF35" w14:textId="0255E7EC" w:rsidR="00C330A5" w:rsidRPr="00F601CD" w:rsidRDefault="00C330A5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内存</w:t>
            </w:r>
            <w:r w:rsidR="009B4093">
              <w:rPr>
                <w:rFonts w:ascii="Times New Roman" w:hAnsi="Times New Roman" w:hint="eastAsia"/>
              </w:rPr>
              <w:t>占用率</w:t>
            </w:r>
            <w:r w:rsidR="00AA6FE8">
              <w:rPr>
                <w:rFonts w:ascii="Times New Roman" w:hAnsi="Times New Roman" w:hint="eastAsia"/>
              </w:rPr>
              <w:t>（总量的百分比，单位：</w:t>
            </w:r>
            <w:r w:rsidR="00AA6FE8">
              <w:rPr>
                <w:rFonts w:ascii="Times New Roman" w:hAnsi="Times New Roman" w:hint="eastAsia"/>
              </w:rPr>
              <w:t>%</w:t>
            </w:r>
            <w:r w:rsidR="00AA6FE8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0E5BD" w14:textId="77777777" w:rsidR="00C330A5" w:rsidRPr="00F601CD" w:rsidRDefault="00C330A5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A7A6B" w14:textId="5BB31DCE" w:rsidR="00C330A5" w:rsidRPr="00F601CD" w:rsidRDefault="00BE38B0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Memory</w:t>
            </w:r>
          </w:p>
        </w:tc>
        <w:tc>
          <w:tcPr>
            <w:tcW w:w="1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75754" w14:textId="49090E52" w:rsidR="00C330A5" w:rsidRPr="00F601CD" w:rsidRDefault="00BE38B0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Double</w:t>
            </w:r>
          </w:p>
        </w:tc>
      </w:tr>
      <w:tr w:rsidR="00C330A5" w:rsidRPr="00F601CD" w14:paraId="7C78A928" w14:textId="77777777" w:rsidTr="00706D79">
        <w:trPr>
          <w:trHeight w:hRule="exact" w:val="774"/>
        </w:trPr>
        <w:tc>
          <w:tcPr>
            <w:tcW w:w="1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6742" w14:textId="5A157C37" w:rsidR="00C330A5" w:rsidRPr="00F601CD" w:rsidRDefault="00C330A5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 w:rsidR="00BE38B0">
              <w:rPr>
                <w:rFonts w:ascii="Times New Roman" w:hAnsi="Times New Roman" w:hint="eastAsia"/>
              </w:rPr>
              <w:t>占用率</w:t>
            </w:r>
            <w:r w:rsidR="00AA6FE8">
              <w:rPr>
                <w:rFonts w:ascii="Times New Roman" w:hAnsi="Times New Roman" w:hint="eastAsia"/>
              </w:rPr>
              <w:t>（总量的百分比，单位：</w:t>
            </w:r>
            <w:r w:rsidR="00AA6FE8">
              <w:rPr>
                <w:rFonts w:ascii="Times New Roman" w:hAnsi="Times New Roman" w:hint="eastAsia"/>
              </w:rPr>
              <w:t>%</w:t>
            </w:r>
            <w:r w:rsidR="00AA6FE8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A30D5" w14:textId="77777777" w:rsidR="00C330A5" w:rsidRPr="00F601CD" w:rsidRDefault="00C330A5" w:rsidP="007A38B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03DE9" w14:textId="21290443" w:rsidR="00C330A5" w:rsidRPr="00F601CD" w:rsidRDefault="00BE38B0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</w:p>
        </w:tc>
        <w:tc>
          <w:tcPr>
            <w:tcW w:w="1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3E804" w14:textId="6F82C9F3" w:rsidR="00C330A5" w:rsidRPr="00F601CD" w:rsidRDefault="00BE38B0" w:rsidP="007A38B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Double</w:t>
            </w:r>
          </w:p>
        </w:tc>
      </w:tr>
    </w:tbl>
    <w:p w14:paraId="2981EFFD" w14:textId="77777777" w:rsidR="00D9487B" w:rsidRPr="00F601CD" w:rsidRDefault="00D9487B" w:rsidP="00D9487B">
      <w:pPr>
        <w:spacing w:after="15"/>
        <w:ind w:firstLineChars="200" w:firstLine="420"/>
        <w:rPr>
          <w:rFonts w:ascii="Times New Roman" w:hAnsi="Times New Roman"/>
          <w:szCs w:val="21"/>
        </w:rPr>
      </w:pPr>
    </w:p>
    <w:bookmarkEnd w:id="6"/>
    <w:p w14:paraId="38A814DA" w14:textId="08D6A6FE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一个主网关下所有从设备信息</w:t>
      </w:r>
    </w:p>
    <w:p w14:paraId="2334C4C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定义：上报</w:t>
      </w:r>
      <w:r w:rsidRPr="00F601CD">
        <w:rPr>
          <w:rFonts w:hint="eastAsia"/>
        </w:rPr>
        <w:t>一个主网关下所有从设备</w:t>
      </w:r>
      <w:r w:rsidRPr="00F601CD">
        <w:rPr>
          <w:rFonts w:ascii="Times New Roman" w:hAnsi="Times New Roman" w:hint="eastAsia"/>
        </w:rPr>
        <w:t>的信息</w:t>
      </w:r>
    </w:p>
    <w:p w14:paraId="3A6D5750" w14:textId="112A4F3F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时间间隔：</w:t>
      </w:r>
      <w:r w:rsidR="00D9487B">
        <w:rPr>
          <w:rFonts w:ascii="Times New Roman" w:hAnsi="Times New Roman" w:hint="eastAsia"/>
        </w:rPr>
        <w:t>60</w:t>
      </w:r>
      <w:r w:rsidRPr="00F601CD">
        <w:rPr>
          <w:rFonts w:ascii="Times New Roman" w:hAnsi="Times New Roman" w:hint="eastAsia"/>
        </w:rPr>
        <w:t>秒</w:t>
      </w:r>
    </w:p>
    <w:p w14:paraId="0FBB762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method:M3_GetAllSubDeviceInfo</w:t>
      </w:r>
    </w:p>
    <w:p w14:paraId="25B1553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 xml:space="preserve">topic: </w:t>
      </w:r>
      <w:r w:rsidRPr="00F601CD">
        <w:rPr>
          <w:rFonts w:ascii="Times New Roman" w:hAnsi="Times New Roman" w:hint="eastAsia"/>
        </w:rPr>
        <w:t>/gateway/device/report</w:t>
      </w:r>
    </w:p>
    <w:p w14:paraId="1F1F1A0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qos:0</w:t>
      </w:r>
    </w:p>
    <w:p w14:paraId="0735C8A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560315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256"/>
        <w:gridCol w:w="3166"/>
        <w:gridCol w:w="1483"/>
        <w:gridCol w:w="1435"/>
      </w:tblGrid>
      <w:tr w:rsidR="00F601CD" w:rsidRPr="00F601CD" w14:paraId="6563A191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650F18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A4EA09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5744EF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A06792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701CD85C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A1902" w14:textId="78CC7898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主网关</w:t>
            </w:r>
            <w:proofErr w:type="spellStart"/>
            <w:r w:rsidRPr="00F601CD">
              <w:rPr>
                <w:rFonts w:ascii="Times New Roman" w:hAnsi="Times New Roman" w:hint="eastAsia"/>
              </w:rPr>
              <w:t>ip</w:t>
            </w:r>
            <w:proofErr w:type="spellEnd"/>
            <w:r w:rsidR="00AC6C03" w:rsidRPr="00F601CD">
              <w:rPr>
                <w:rFonts w:ascii="Times New Roman" w:hAnsi="Times New Roman" w:hint="eastAsia"/>
              </w:rPr>
              <w:t>（</w:t>
            </w:r>
            <w:r w:rsidR="00AC6C03" w:rsidRPr="00F601CD">
              <w:rPr>
                <w:rFonts w:ascii="Times New Roman" w:hAnsi="Times New Roman" w:hint="eastAsia"/>
              </w:rPr>
              <w:t>W</w:t>
            </w:r>
            <w:r w:rsidR="00AC6C03" w:rsidRPr="00F601CD">
              <w:rPr>
                <w:rFonts w:ascii="Times New Roman" w:hAnsi="Times New Roman"/>
              </w:rPr>
              <w:t>AN</w:t>
            </w:r>
            <w:r w:rsidR="00AC6C03" w:rsidRPr="00F601CD">
              <w:rPr>
                <w:rFonts w:ascii="Times New Roman" w:hAnsi="Times New Roman" w:hint="eastAsia"/>
              </w:rPr>
              <w:t>侧第一个</w:t>
            </w:r>
            <w:r w:rsidR="00AC6C03" w:rsidRPr="00F601CD">
              <w:rPr>
                <w:rFonts w:ascii="Times New Roman" w:hAnsi="Times New Roman" w:hint="eastAsia"/>
              </w:rPr>
              <w:t>Internet</w:t>
            </w:r>
            <w:r w:rsidR="00AC6C03" w:rsidRPr="00F601CD">
              <w:rPr>
                <w:rFonts w:ascii="Times New Roman" w:hAnsi="Times New Roman" w:hint="eastAsia"/>
              </w:rPr>
              <w:t>连接的</w:t>
            </w:r>
            <w:r w:rsidR="00AC6C03" w:rsidRPr="00F601CD">
              <w:rPr>
                <w:rFonts w:ascii="Times New Roman" w:hAnsi="Times New Roman" w:hint="eastAsia"/>
              </w:rPr>
              <w:t>I</w:t>
            </w:r>
            <w:r w:rsidR="00AC6C03" w:rsidRPr="00F601CD">
              <w:rPr>
                <w:rFonts w:ascii="Times New Roman" w:hAnsi="Times New Roman"/>
              </w:rPr>
              <w:t>P</w:t>
            </w:r>
            <w:r w:rsidR="00AC6C03" w:rsidRPr="00F601CD">
              <w:rPr>
                <w:rFonts w:ascii="Times New Roman" w:hAnsi="Times New Roman" w:hint="eastAsia"/>
              </w:rPr>
              <w:t>地址）</w:t>
            </w: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E39B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81E9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MainIP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A077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6FFC213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53ED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从设备数量</w:t>
            </w:r>
            <w:r w:rsidRPr="00F601CD">
              <w:rPr>
                <w:rFonts w:ascii="Times New Roman" w:hAnsi="Times New Roman" w:hint="eastAsia"/>
              </w:rPr>
              <w:t>(</w:t>
            </w:r>
            <w:r w:rsidRPr="00F601CD">
              <w:rPr>
                <w:rFonts w:ascii="Times New Roman" w:hAnsi="Times New Roman" w:hint="eastAsia"/>
              </w:rPr>
              <w:t>总数</w:t>
            </w:r>
            <w:r w:rsidRPr="00F601CD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90DB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0A54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SubCo</w:t>
            </w:r>
            <w:r w:rsidRPr="00F601CD">
              <w:rPr>
                <w:rFonts w:ascii="Times New Roman" w:hAnsi="Times New Roman"/>
              </w:rPr>
              <w:t>unt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1C00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F287196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5395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从设备属性</w:t>
            </w: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530F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471D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Sub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FED1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</w:t>
            </w:r>
            <w:r w:rsidRPr="00F601CD">
              <w:rPr>
                <w:rFonts w:ascii="Times New Roman" w:hAnsi="Times New Roman"/>
              </w:rPr>
              <w:t>rray</w:t>
            </w:r>
          </w:p>
        </w:tc>
      </w:tr>
      <w:tr w:rsidR="00F601CD" w:rsidRPr="00F601CD" w14:paraId="13FD872B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A719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48F7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17BE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SubMac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864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0F298D84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7336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B7B1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CF8B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SubID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D8B6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BC9EB75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6C30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5386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从设备描述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215E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SubDesc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FC94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100C6" w:rsidRPr="00F601CD" w14:paraId="577F00C2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88BC8" w14:textId="77777777" w:rsidR="00F100C6" w:rsidRPr="00F601CD" w:rsidRDefault="00F100C6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73BFD" w14:textId="3796AC17" w:rsidR="00F100C6" w:rsidRPr="00F601CD" w:rsidRDefault="00F100C6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从设备</w:t>
            </w:r>
            <w:r w:rsidR="002A1A9A">
              <w:rPr>
                <w:rFonts w:ascii="Times New Roman" w:hAnsi="Times New Roman" w:hint="eastAsia"/>
              </w:rPr>
              <w:t>PON_SN</w:t>
            </w:r>
            <w:r w:rsidR="00092976">
              <w:rPr>
                <w:rFonts w:ascii="Times New Roman" w:hAnsi="Times New Roman" w:hint="eastAsia"/>
              </w:rPr>
              <w:t>（设备标识）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54BED" w14:textId="2AD4FEF9" w:rsidR="00F100C6" w:rsidRPr="00F601CD" w:rsidRDefault="002A1A9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PON_SN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E960B" w14:textId="13E723B4" w:rsidR="00F100C6" w:rsidRPr="00F601CD" w:rsidRDefault="002A1A9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 w:hint="eastAsia"/>
              </w:rPr>
              <w:t xml:space="preserve"> (127)</w:t>
            </w:r>
          </w:p>
        </w:tc>
      </w:tr>
      <w:tr w:rsidR="00F100C6" w:rsidRPr="00F601CD" w14:paraId="35E32896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0551C" w14:textId="77777777" w:rsidR="00F100C6" w:rsidRPr="00F601CD" w:rsidRDefault="00F100C6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E061D" w14:textId="5ED09D4E" w:rsidR="00F100C6" w:rsidRPr="00F601CD" w:rsidRDefault="002A1A9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从设备</w:t>
            </w:r>
            <w:r>
              <w:rPr>
                <w:rFonts w:ascii="Times New Roman" w:hAnsi="Times New Roman" w:hint="eastAsia"/>
              </w:rPr>
              <w:t>SN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D5271" w14:textId="1D1A4163" w:rsidR="00F100C6" w:rsidRPr="00F601CD" w:rsidRDefault="002A1A9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SN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06C99" w14:textId="4302371D" w:rsidR="00F100C6" w:rsidRPr="00F601CD" w:rsidRDefault="002A1A9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 w:hint="eastAsia"/>
              </w:rPr>
              <w:t xml:space="preserve"> (20)</w:t>
            </w:r>
          </w:p>
        </w:tc>
      </w:tr>
      <w:tr w:rsidR="00F601CD" w:rsidRPr="00F601CD" w14:paraId="45CC7F17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ABD9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8651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在线状态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BA46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SubState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0182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int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0-</w:t>
            </w:r>
            <w:r w:rsidRPr="00F601CD">
              <w:rPr>
                <w:rFonts w:ascii="Times New Roman" w:hAnsi="Times New Roman" w:hint="eastAsia"/>
              </w:rPr>
              <w:t>不在线；</w:t>
            </w:r>
            <w:r w:rsidRPr="00F601CD">
              <w:rPr>
                <w:rFonts w:ascii="Times New Roman" w:hAnsi="Times New Roman" w:hint="eastAsia"/>
              </w:rPr>
              <w:t>1-</w:t>
            </w:r>
            <w:r w:rsidRPr="00F601CD">
              <w:rPr>
                <w:rFonts w:ascii="Times New Roman" w:hAnsi="Times New Roman" w:hint="eastAsia"/>
              </w:rPr>
              <w:t>在线）</w:t>
            </w:r>
          </w:p>
        </w:tc>
      </w:tr>
      <w:tr w:rsidR="00F601CD" w:rsidRPr="00F601CD" w14:paraId="41150CE0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4822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1E21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从设备类型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C6B7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SubType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3BAE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5A04451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BBD9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66B3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从设备型号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A00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SubModel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7FDC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AC6C03" w:rsidRPr="00F601CD" w14:paraId="7EDF35FB" w14:textId="77777777" w:rsidTr="00DA567E">
        <w:trPr>
          <w:trHeight w:val="450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48A0" w14:textId="77777777" w:rsidR="00AC6C03" w:rsidRPr="00F601CD" w:rsidRDefault="00AC6C03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D501" w14:textId="21FE6FEA" w:rsidR="00AC6C03" w:rsidRPr="00F601CD" w:rsidRDefault="00AC6C03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从设备省份码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A47A7" w14:textId="600C730F" w:rsidR="00AC6C03" w:rsidRPr="00F601CD" w:rsidRDefault="00AC6C03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</w:t>
            </w:r>
            <w:r w:rsidRPr="00F601CD">
              <w:rPr>
                <w:rFonts w:ascii="Times New Roman" w:hAnsi="Times New Roman"/>
              </w:rPr>
              <w:t>Province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BA5A9" w14:textId="5B3425F7" w:rsidR="00AC6C03" w:rsidRPr="00F601CD" w:rsidRDefault="00AC6C03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</w:t>
            </w:r>
            <w:r w:rsidRPr="00F601CD">
              <w:rPr>
                <w:rFonts w:ascii="Times New Roman" w:hAnsi="Times New Roman"/>
              </w:rPr>
              <w:t>INT</w:t>
            </w:r>
          </w:p>
        </w:tc>
      </w:tr>
    </w:tbl>
    <w:p w14:paraId="60699CA8" w14:textId="77777777" w:rsidR="00822B1F" w:rsidRPr="00F601CD" w:rsidRDefault="00822B1F">
      <w:pPr>
        <w:spacing w:after="15"/>
      </w:pPr>
    </w:p>
    <w:p w14:paraId="4EABD2F0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特定从设备信息</w:t>
      </w:r>
    </w:p>
    <w:p w14:paraId="30C82F5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定义：根据</w:t>
      </w:r>
      <w:r w:rsidRPr="00F601CD">
        <w:rPr>
          <w:rFonts w:ascii="Times New Roman" w:hAnsi="Times New Roman" w:hint="eastAsia"/>
        </w:rPr>
        <w:t>mac</w:t>
      </w:r>
      <w:r w:rsidRPr="00F601CD">
        <w:rPr>
          <w:rFonts w:ascii="Times New Roman" w:hAnsi="Times New Roman" w:hint="eastAsia"/>
        </w:rPr>
        <w:t>获取特定从设备信息指令</w:t>
      </w:r>
    </w:p>
    <w:p w14:paraId="0ACCAA2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method:M3_GetSubSystemInfo</w:t>
      </w:r>
    </w:p>
    <w:p w14:paraId="68A908B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7C121B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07362D6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4478F221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4B27A86A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EEDC5C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2C99C2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B77EF1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31D03C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10FF5145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4B54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B95F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647B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AA09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2DDD6F27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</w:p>
    <w:p w14:paraId="22FDEFA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定义：特定从设备信息响应</w:t>
      </w:r>
    </w:p>
    <w:p w14:paraId="02DFB44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5B13129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05BD9AD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  <w:szCs w:val="21"/>
        </w:rPr>
      </w:pPr>
      <w:r w:rsidRPr="00F601CD">
        <w:rPr>
          <w:rFonts w:ascii="Times New Roman" w:hAnsi="Times New Roman" w:hint="eastAsia"/>
          <w:szCs w:val="21"/>
        </w:rPr>
        <w:t>方向：上行</w:t>
      </w:r>
    </w:p>
    <w:p w14:paraId="55EA862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  <w:szCs w:val="21"/>
        </w:rPr>
      </w:pPr>
      <w:r w:rsidRPr="00F601CD">
        <w:rPr>
          <w:rFonts w:ascii="Times New Roman" w:hAnsi="Times New Roman" w:hint="eastAsia"/>
          <w:szCs w:val="21"/>
        </w:rPr>
        <w:t>result</w:t>
      </w:r>
      <w:r w:rsidRPr="00F601CD">
        <w:rPr>
          <w:rFonts w:ascii="Times New Roman" w:hAnsi="Times New Roman" w:hint="eastAsia"/>
          <w:szCs w:val="21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2859"/>
        <w:gridCol w:w="1606"/>
        <w:gridCol w:w="2202"/>
        <w:gridCol w:w="2673"/>
      </w:tblGrid>
      <w:tr w:rsidR="00F601CD" w:rsidRPr="00F601CD" w14:paraId="68A58F6F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12A0BD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参数名称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51435D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二级参数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362DFB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参数编码</w:t>
            </w:r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32E0C9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参数类型</w:t>
            </w:r>
          </w:p>
        </w:tc>
      </w:tr>
      <w:tr w:rsidR="00F601CD" w:rsidRPr="00F601CD" w14:paraId="33AAC3B7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975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厂商信息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62A9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8C3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601CD">
              <w:rPr>
                <w:rFonts w:ascii="Times New Roman" w:hAnsi="Times New Roman" w:hint="eastAsia"/>
                <w:szCs w:val="21"/>
              </w:rPr>
              <w:t>SubVendor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A242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string</w:t>
            </w:r>
            <w:r w:rsidRPr="00F601CD">
              <w:rPr>
                <w:rFonts w:ascii="Times New Roman" w:hAnsi="Times New Roman" w:hint="eastAsia"/>
                <w:szCs w:val="21"/>
              </w:rPr>
              <w:t>（</w:t>
            </w:r>
            <w:r w:rsidRPr="00F601CD">
              <w:rPr>
                <w:rFonts w:ascii="Times New Roman" w:hAnsi="Times New Roman" w:hint="eastAsia"/>
                <w:szCs w:val="21"/>
              </w:rPr>
              <w:t>32</w:t>
            </w:r>
            <w:r w:rsidRPr="00F601CD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F601CD" w:rsidRPr="00F601CD" w14:paraId="0EDEAE11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3168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硬件版本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3103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2783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601CD">
              <w:rPr>
                <w:rFonts w:ascii="Times New Roman" w:hAnsi="Times New Roman" w:hint="eastAsia"/>
                <w:szCs w:val="21"/>
              </w:rPr>
              <w:t>SubHardVersion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A5BC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string</w:t>
            </w:r>
            <w:r w:rsidRPr="00F601CD">
              <w:rPr>
                <w:rFonts w:ascii="Times New Roman" w:hAnsi="Times New Roman" w:hint="eastAsia"/>
                <w:szCs w:val="21"/>
              </w:rPr>
              <w:t>（</w:t>
            </w:r>
            <w:r w:rsidRPr="00F601CD">
              <w:rPr>
                <w:rFonts w:ascii="Times New Roman" w:hAnsi="Times New Roman" w:hint="eastAsia"/>
                <w:szCs w:val="21"/>
              </w:rPr>
              <w:t>64</w:t>
            </w:r>
            <w:r w:rsidRPr="00F601CD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F601CD" w:rsidRPr="00F601CD" w14:paraId="3090A674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8897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软件版本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D373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B6B2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601CD">
              <w:rPr>
                <w:rFonts w:ascii="Times New Roman" w:hAnsi="Times New Roman" w:hint="eastAsia"/>
                <w:szCs w:val="21"/>
              </w:rPr>
              <w:t>SubSoftVersion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9B56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string</w:t>
            </w:r>
            <w:r w:rsidRPr="00F601CD">
              <w:rPr>
                <w:rFonts w:ascii="Times New Roman" w:hAnsi="Times New Roman" w:hint="eastAsia"/>
                <w:szCs w:val="21"/>
              </w:rPr>
              <w:t>（</w:t>
            </w:r>
            <w:r w:rsidRPr="00F601CD">
              <w:rPr>
                <w:rFonts w:ascii="Times New Roman" w:hAnsi="Times New Roman" w:hint="eastAsia"/>
                <w:szCs w:val="21"/>
              </w:rPr>
              <w:t>64</w:t>
            </w:r>
            <w:r w:rsidRPr="00F601CD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F601CD" w:rsidRPr="00F601CD" w14:paraId="6493A418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E83F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发送光功率</w:t>
            </w:r>
            <w:r w:rsidRPr="00F601CD">
              <w:rPr>
                <w:rFonts w:ascii="Times New Roman" w:hAnsi="Times New Roman" w:hint="eastAsia"/>
                <w:szCs w:val="21"/>
              </w:rPr>
              <w:t xml:space="preserve"> dBm  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A3E3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11AB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601CD">
              <w:rPr>
                <w:rFonts w:ascii="Times New Roman" w:hAnsi="Times New Roman" w:hint="eastAsia"/>
                <w:szCs w:val="21"/>
              </w:rPr>
              <w:t>SubTxPower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9F54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Double</w:t>
            </w:r>
          </w:p>
        </w:tc>
      </w:tr>
      <w:tr w:rsidR="00F601CD" w:rsidRPr="00F601CD" w14:paraId="66BDD646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B1DD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接收光功率</w:t>
            </w:r>
            <w:r w:rsidRPr="00F601CD">
              <w:rPr>
                <w:rFonts w:ascii="Times New Roman" w:hAnsi="Times New Roman" w:hint="eastAsia"/>
                <w:szCs w:val="21"/>
              </w:rPr>
              <w:t xml:space="preserve"> dBm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5656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FEA2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601CD">
              <w:rPr>
                <w:rFonts w:ascii="Times New Roman" w:hAnsi="Times New Roman" w:hint="eastAsia"/>
                <w:szCs w:val="21"/>
              </w:rPr>
              <w:t>SubRxPower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6837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Double</w:t>
            </w:r>
          </w:p>
        </w:tc>
      </w:tr>
      <w:tr w:rsidR="00F601CD" w:rsidRPr="00F601CD" w14:paraId="75361B42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2332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lastRenderedPageBreak/>
              <w:t>上行速率</w:t>
            </w:r>
            <w:r w:rsidRPr="00F601CD">
              <w:rPr>
                <w:rFonts w:ascii="Times New Roman" w:hAnsi="Times New Roman" w:hint="eastAsia"/>
                <w:szCs w:val="21"/>
              </w:rPr>
              <w:t>,</w:t>
            </w:r>
            <w:r w:rsidRPr="00F601CD">
              <w:rPr>
                <w:rFonts w:ascii="Times New Roman" w:hAnsi="Times New Roman" w:hint="eastAsia"/>
                <w:szCs w:val="21"/>
              </w:rPr>
              <w:t>单位</w:t>
            </w:r>
            <w:r w:rsidRPr="00F601CD">
              <w:rPr>
                <w:rFonts w:ascii="Times New Roman" w:hAnsi="Times New Roman" w:hint="eastAsia"/>
                <w:szCs w:val="21"/>
              </w:rPr>
              <w:t>kbps</w:t>
            </w:r>
            <w:r w:rsidRPr="00F601CD">
              <w:rPr>
                <w:rFonts w:ascii="Times New Roman" w:hAnsi="Times New Roman" w:hint="eastAsia"/>
                <w:szCs w:val="21"/>
              </w:rPr>
              <w:t>（实时速率）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1B62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53B6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601CD">
              <w:rPr>
                <w:rFonts w:ascii="Times New Roman" w:hAnsi="Times New Roman" w:hint="eastAsia"/>
                <w:szCs w:val="21"/>
              </w:rPr>
              <w:t>SubUPRate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58ED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Double</w:t>
            </w:r>
          </w:p>
        </w:tc>
      </w:tr>
      <w:tr w:rsidR="00F601CD" w:rsidRPr="00F601CD" w14:paraId="21EAB143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0998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下行速率</w:t>
            </w:r>
            <w:r w:rsidRPr="00F601CD">
              <w:rPr>
                <w:rFonts w:ascii="Times New Roman" w:hAnsi="Times New Roman" w:hint="eastAsia"/>
                <w:szCs w:val="21"/>
              </w:rPr>
              <w:t>,</w:t>
            </w:r>
            <w:r w:rsidRPr="00F601CD">
              <w:rPr>
                <w:rFonts w:ascii="Times New Roman" w:hAnsi="Times New Roman" w:hint="eastAsia"/>
                <w:szCs w:val="21"/>
              </w:rPr>
              <w:t>单位</w:t>
            </w:r>
            <w:r w:rsidRPr="00F601CD">
              <w:rPr>
                <w:rFonts w:ascii="Times New Roman" w:hAnsi="Times New Roman" w:hint="eastAsia"/>
                <w:szCs w:val="21"/>
              </w:rPr>
              <w:t>kbps</w:t>
            </w:r>
            <w:r w:rsidRPr="00F601CD">
              <w:rPr>
                <w:rFonts w:ascii="Times New Roman" w:hAnsi="Times New Roman" w:hint="eastAsia"/>
                <w:szCs w:val="21"/>
              </w:rPr>
              <w:t>（实时速率）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A9A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D9B4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601CD">
              <w:rPr>
                <w:rFonts w:ascii="Times New Roman" w:hAnsi="Times New Roman" w:hint="eastAsia"/>
                <w:szCs w:val="21"/>
              </w:rPr>
              <w:t>SubDownRate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9F00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Double</w:t>
            </w:r>
          </w:p>
        </w:tc>
      </w:tr>
      <w:tr w:rsidR="00F601CD" w:rsidRPr="00F601CD" w14:paraId="55CCDD58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F13F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Wi-Fi</w:t>
            </w:r>
            <w:r w:rsidRPr="00F601CD">
              <w:rPr>
                <w:rFonts w:ascii="Times New Roman" w:hAnsi="Times New Roman" w:hint="eastAsia"/>
                <w:szCs w:val="21"/>
              </w:rPr>
              <w:t>下挂设备数量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D75D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DCEA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601CD">
              <w:rPr>
                <w:rFonts w:ascii="Times New Roman" w:hAnsi="Times New Roman" w:hint="eastAsia"/>
                <w:szCs w:val="21"/>
              </w:rPr>
              <w:t>SubWi</w:t>
            </w:r>
            <w:r w:rsidRPr="00F601CD">
              <w:rPr>
                <w:rFonts w:ascii="Times New Roman" w:hAnsi="Times New Roman"/>
                <w:szCs w:val="21"/>
              </w:rPr>
              <w:t>fi</w:t>
            </w:r>
            <w:r w:rsidRPr="00F601CD">
              <w:rPr>
                <w:rFonts w:ascii="Times New Roman" w:hAnsi="Times New Roman" w:hint="eastAsia"/>
                <w:szCs w:val="21"/>
              </w:rPr>
              <w:t>StaNum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CF26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UINT</w:t>
            </w:r>
          </w:p>
        </w:tc>
      </w:tr>
      <w:tr w:rsidR="00F601CD" w:rsidRPr="00F601CD" w14:paraId="54AD26BA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4571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/>
                <w:szCs w:val="21"/>
              </w:rPr>
              <w:t>W</w:t>
            </w:r>
            <w:r w:rsidRPr="00F601CD">
              <w:rPr>
                <w:rFonts w:ascii="Times New Roman" w:hAnsi="Times New Roman" w:hint="eastAsia"/>
                <w:szCs w:val="21"/>
              </w:rPr>
              <w:t>i-Fi</w:t>
            </w:r>
            <w:r w:rsidRPr="00F601CD">
              <w:rPr>
                <w:rFonts w:ascii="Times New Roman" w:hAnsi="Times New Roman"/>
                <w:szCs w:val="21"/>
              </w:rPr>
              <w:t>接入设备列表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D798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设备</w:t>
            </w:r>
            <w:r w:rsidRPr="00F601CD">
              <w:rPr>
                <w:rFonts w:ascii="Times New Roman" w:hAnsi="Times New Roman" w:hint="eastAsia"/>
                <w:szCs w:val="21"/>
              </w:rPr>
              <w:t>MAC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AF82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601CD">
              <w:rPr>
                <w:rFonts w:ascii="Times New Roman" w:hAnsi="Times New Roman" w:hint="eastAsia"/>
                <w:szCs w:val="21"/>
              </w:rPr>
              <w:t>Sub</w:t>
            </w:r>
            <w:r w:rsidRPr="00F601CD">
              <w:rPr>
                <w:rFonts w:ascii="Times New Roman" w:hAnsi="Times New Roman"/>
                <w:szCs w:val="21"/>
              </w:rPr>
              <w:t>Wifi</w:t>
            </w:r>
            <w:r w:rsidRPr="00F601CD">
              <w:rPr>
                <w:rFonts w:ascii="Times New Roman" w:hAnsi="Times New Roman" w:hint="eastAsia"/>
                <w:szCs w:val="21"/>
              </w:rPr>
              <w:t>StaMac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F6D3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array[string1,string2,......]</w:t>
            </w:r>
          </w:p>
        </w:tc>
      </w:tr>
      <w:tr w:rsidR="00F601CD" w:rsidRPr="00F601CD" w14:paraId="188B32DA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3885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以太下挂设备数量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1174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65A0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SubEthStaNum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AB1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ABE60A6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A901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以太口接入终端</w:t>
            </w:r>
            <w:r w:rsidRPr="00F601CD">
              <w:rPr>
                <w:rFonts w:ascii="Times New Roman" w:hAnsi="Times New Roman"/>
              </w:rPr>
              <w:t>MAC</w:t>
            </w:r>
            <w:r w:rsidRPr="00F601CD">
              <w:rPr>
                <w:rFonts w:ascii="Times New Roman" w:hAnsi="Times New Roman" w:hint="eastAsia"/>
              </w:rPr>
              <w:t>列表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6935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FCB1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SubEthStaMac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F4B0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array[string1,string2,......]</w:t>
            </w:r>
          </w:p>
        </w:tc>
      </w:tr>
      <w:tr w:rsidR="00F601CD" w:rsidRPr="00F601CD" w14:paraId="0EAEFDF8" w14:textId="77777777">
        <w:trPr>
          <w:trHeight w:val="450"/>
        </w:trPr>
        <w:tc>
          <w:tcPr>
            <w:tcW w:w="1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EAC20" w14:textId="2C485278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端口列表</w:t>
            </w:r>
            <w:r w:rsidR="00473A6A" w:rsidRPr="00473A6A">
              <w:rPr>
                <w:rFonts w:ascii="Times New Roman" w:hAnsi="Times New Roman" w:hint="eastAsia"/>
              </w:rPr>
              <w:t>（以太口举例为</w:t>
            </w:r>
            <w:r w:rsidR="00473A6A" w:rsidRPr="00473A6A">
              <w:rPr>
                <w:rFonts w:ascii="Times New Roman" w:hAnsi="Times New Roman"/>
              </w:rPr>
              <w:t>LAN1,LAN2</w:t>
            </w:r>
            <w:r w:rsidR="00473A6A">
              <w:rPr>
                <w:rFonts w:ascii="Times New Roman" w:hAnsi="Times New Roman" w:hint="eastAsia"/>
              </w:rPr>
              <w:t>…</w:t>
            </w:r>
            <w:r w:rsidR="00473A6A" w:rsidRPr="00473A6A">
              <w:rPr>
                <w:rFonts w:ascii="Times New Roman" w:hAnsi="Times New Roman"/>
              </w:rPr>
              <w:t>）</w:t>
            </w:r>
          </w:p>
        </w:tc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E301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端口名称（用户侧</w:t>
            </w:r>
            <w:r w:rsidRPr="00F601CD">
              <w:rPr>
                <w:rFonts w:ascii="Times New Roman" w:hAnsi="Times New Roman" w:hint="eastAsia"/>
              </w:rPr>
              <w:t>LAN</w:t>
            </w:r>
            <w:r w:rsidRPr="00F601CD">
              <w:rPr>
                <w:rFonts w:ascii="Times New Roman" w:hAnsi="Times New Roman" w:hint="eastAsia"/>
              </w:rPr>
              <w:t>口）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72AB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SubEthLANList</w:t>
            </w:r>
            <w:proofErr w:type="spellEnd"/>
          </w:p>
        </w:tc>
        <w:tc>
          <w:tcPr>
            <w:tcW w:w="1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D56F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array[string1,string2,.....]</w:t>
            </w:r>
          </w:p>
        </w:tc>
      </w:tr>
    </w:tbl>
    <w:p w14:paraId="508BC7B8" w14:textId="77777777" w:rsidR="00B011C0" w:rsidRDefault="00B011C0" w:rsidP="00B011C0">
      <w:pPr>
        <w:pStyle w:val="affff7"/>
        <w:spacing w:after="15"/>
      </w:pPr>
    </w:p>
    <w:p w14:paraId="3C40204D" w14:textId="26E0B167" w:rsidR="00B011C0" w:rsidRPr="00F601CD" w:rsidRDefault="005C3E1B" w:rsidP="00B011C0">
      <w:pPr>
        <w:pStyle w:val="aff6"/>
        <w:spacing w:before="156" w:after="156"/>
      </w:pPr>
      <w:r>
        <w:rPr>
          <w:rFonts w:hint="eastAsia"/>
        </w:rPr>
        <w:t>设备下挂终端状态查询</w:t>
      </w:r>
    </w:p>
    <w:p w14:paraId="0323FE1F" w14:textId="1AE11230" w:rsidR="00B011C0" w:rsidRPr="00F601CD" w:rsidRDefault="00B011C0" w:rsidP="00B011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定义：根据</w:t>
      </w:r>
      <w:r w:rsidRPr="00F601CD">
        <w:rPr>
          <w:rFonts w:ascii="Times New Roman" w:hAnsi="Times New Roman" w:hint="eastAsia"/>
        </w:rPr>
        <w:t>mac</w:t>
      </w:r>
      <w:r w:rsidRPr="00F601CD">
        <w:rPr>
          <w:rFonts w:ascii="Times New Roman" w:hAnsi="Times New Roman" w:hint="eastAsia"/>
        </w:rPr>
        <w:t>获取特定</w:t>
      </w:r>
      <w:r w:rsidR="005C3E1B">
        <w:rPr>
          <w:rFonts w:hint="eastAsia"/>
        </w:rPr>
        <w:t>备下挂终端状态查询</w:t>
      </w:r>
      <w:r w:rsidRPr="00F601CD">
        <w:rPr>
          <w:rFonts w:ascii="Times New Roman" w:hAnsi="Times New Roman" w:hint="eastAsia"/>
        </w:rPr>
        <w:t>指令</w:t>
      </w:r>
    </w:p>
    <w:p w14:paraId="16D89E11" w14:textId="39A14F12" w:rsidR="00B011C0" w:rsidRPr="00F601CD" w:rsidRDefault="00B011C0" w:rsidP="00B011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method:M3_Get</w:t>
      </w:r>
      <w:r w:rsidR="005C3E1B">
        <w:rPr>
          <w:rFonts w:ascii="Times New Roman" w:hAnsi="Times New Roman" w:hint="eastAsia"/>
        </w:rPr>
        <w:t>Terminal</w:t>
      </w:r>
      <w:r w:rsidRPr="00F601CD">
        <w:rPr>
          <w:rFonts w:ascii="Times New Roman" w:hAnsi="Times New Roman" w:hint="eastAsia"/>
        </w:rPr>
        <w:t>Info</w:t>
      </w:r>
    </w:p>
    <w:p w14:paraId="0F34AB80" w14:textId="77777777" w:rsidR="00B011C0" w:rsidRPr="00F601CD" w:rsidRDefault="00B011C0" w:rsidP="00B011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72A41641" w14:textId="77777777" w:rsidR="00B011C0" w:rsidRPr="00F601CD" w:rsidRDefault="00B011C0" w:rsidP="00B011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BF6A3C4" w14:textId="77777777" w:rsidR="00B011C0" w:rsidRPr="00F601CD" w:rsidRDefault="00B011C0" w:rsidP="00B011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5FF55C42" w14:textId="77777777" w:rsidR="00B011C0" w:rsidRPr="00F601CD" w:rsidRDefault="00B011C0" w:rsidP="00B011C0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B011C0" w:rsidRPr="00F601CD" w14:paraId="3AE1C3F7" w14:textId="77777777" w:rsidTr="00902E8A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2E149CF" w14:textId="77777777" w:rsidR="00B011C0" w:rsidRPr="00F601CD" w:rsidRDefault="00B011C0" w:rsidP="00902E8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7D9715F" w14:textId="77777777" w:rsidR="00B011C0" w:rsidRPr="00F601CD" w:rsidRDefault="00B011C0" w:rsidP="00902E8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BDF4E48" w14:textId="77777777" w:rsidR="00B011C0" w:rsidRPr="00F601CD" w:rsidRDefault="00B011C0" w:rsidP="00902E8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0CB1B43" w14:textId="77777777" w:rsidR="00B011C0" w:rsidRPr="00F601CD" w:rsidRDefault="00B011C0" w:rsidP="00902E8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B011C0" w:rsidRPr="00F601CD" w14:paraId="7AB6795F" w14:textId="77777777" w:rsidTr="00902E8A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7A07E" w14:textId="042B0E5C" w:rsidR="00B011C0" w:rsidRPr="00F601CD" w:rsidRDefault="00B011C0" w:rsidP="00902E8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4B95F" w14:textId="77777777" w:rsidR="00B011C0" w:rsidRPr="00F601CD" w:rsidRDefault="00B011C0" w:rsidP="00902E8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842CF" w14:textId="77777777" w:rsidR="00B011C0" w:rsidRPr="00F601CD" w:rsidRDefault="00B011C0" w:rsidP="00902E8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7F31E" w14:textId="77777777" w:rsidR="00B011C0" w:rsidRPr="00F601CD" w:rsidRDefault="00B011C0" w:rsidP="00902E8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5C3E1B" w:rsidRPr="00F601CD" w14:paraId="5D373E6D" w14:textId="77777777" w:rsidTr="00902E8A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DB518" w14:textId="2133F28A" w:rsidR="005C3E1B" w:rsidRPr="00F601CD" w:rsidRDefault="005C3E1B" w:rsidP="00902E8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下挂类型（</w:t>
            </w:r>
            <w:r>
              <w:rPr>
                <w:rFonts w:ascii="Times New Roman" w:hAnsi="Times New Roman" w:hint="eastAsia"/>
              </w:rPr>
              <w:t>LAN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WIFI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942B2" w14:textId="77777777" w:rsidR="005C3E1B" w:rsidRPr="00F601CD" w:rsidRDefault="005C3E1B" w:rsidP="00902E8A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6C7E" w14:textId="0D47B133" w:rsidR="005C3E1B" w:rsidRPr="00F601CD" w:rsidRDefault="005C3E1B" w:rsidP="00902E8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Type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F2912" w14:textId="20E7B6AD" w:rsidR="005C3E1B" w:rsidRPr="00F601CD" w:rsidRDefault="005C3E1B" w:rsidP="00902E8A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UINT</w:t>
            </w:r>
          </w:p>
        </w:tc>
      </w:tr>
    </w:tbl>
    <w:p w14:paraId="455B298C" w14:textId="77777777" w:rsidR="00B011C0" w:rsidRPr="00F601CD" w:rsidRDefault="00B011C0" w:rsidP="00B011C0">
      <w:pPr>
        <w:spacing w:after="15"/>
        <w:ind w:firstLine="420"/>
        <w:rPr>
          <w:rFonts w:ascii="Times New Roman" w:hAnsi="Times New Roman"/>
        </w:rPr>
      </w:pPr>
    </w:p>
    <w:p w14:paraId="5555B966" w14:textId="5BBEFB54" w:rsidR="00B011C0" w:rsidRPr="00F601CD" w:rsidRDefault="00B011C0" w:rsidP="00B011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="00F32146" w:rsidRPr="00F32146">
        <w:rPr>
          <w:rFonts w:ascii="Times New Roman" w:hAnsi="Times New Roman"/>
        </w:rPr>
        <w:t>设备下挂终端状态查询</w:t>
      </w:r>
      <w:r w:rsidRPr="00F601CD">
        <w:rPr>
          <w:rFonts w:ascii="Times New Roman" w:hAnsi="Times New Roman" w:hint="eastAsia"/>
        </w:rPr>
        <w:t>响应</w:t>
      </w:r>
    </w:p>
    <w:p w14:paraId="54B65A37" w14:textId="77777777" w:rsidR="00B011C0" w:rsidRPr="00F601CD" w:rsidRDefault="00B011C0" w:rsidP="00B011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2AFD9DA" w14:textId="77777777" w:rsidR="00B011C0" w:rsidRPr="00F601CD" w:rsidRDefault="00B011C0" w:rsidP="00B011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5F457349" w14:textId="77777777" w:rsidR="00B011C0" w:rsidRPr="00F601CD" w:rsidRDefault="00B011C0" w:rsidP="00B011C0">
      <w:pPr>
        <w:spacing w:after="15"/>
        <w:ind w:firstLineChars="200" w:firstLine="420"/>
        <w:rPr>
          <w:rFonts w:ascii="Times New Roman" w:hAnsi="Times New Roman"/>
          <w:szCs w:val="21"/>
        </w:rPr>
      </w:pPr>
      <w:r w:rsidRPr="00F601CD">
        <w:rPr>
          <w:rFonts w:ascii="Times New Roman" w:hAnsi="Times New Roman" w:hint="eastAsia"/>
          <w:szCs w:val="21"/>
        </w:rPr>
        <w:t>方向：上行</w:t>
      </w:r>
    </w:p>
    <w:p w14:paraId="0664915D" w14:textId="77777777" w:rsidR="00B011C0" w:rsidRPr="00F601CD" w:rsidRDefault="00B011C0" w:rsidP="00B011C0">
      <w:pPr>
        <w:spacing w:after="15"/>
        <w:ind w:firstLineChars="200" w:firstLine="420"/>
        <w:rPr>
          <w:rFonts w:ascii="Times New Roman" w:hAnsi="Times New Roman"/>
          <w:szCs w:val="21"/>
        </w:rPr>
      </w:pPr>
      <w:r w:rsidRPr="00F601CD">
        <w:rPr>
          <w:rFonts w:ascii="Times New Roman" w:hAnsi="Times New Roman" w:hint="eastAsia"/>
          <w:szCs w:val="21"/>
        </w:rPr>
        <w:t>result</w:t>
      </w:r>
      <w:r w:rsidRPr="00F601CD">
        <w:rPr>
          <w:rFonts w:ascii="Times New Roman" w:hAnsi="Times New Roman" w:hint="eastAsia"/>
          <w:szCs w:val="21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1697"/>
        <w:gridCol w:w="2770"/>
        <w:gridCol w:w="2202"/>
        <w:gridCol w:w="2671"/>
      </w:tblGrid>
      <w:tr w:rsidR="00B011C0" w:rsidRPr="00F601CD" w14:paraId="4BBE172D" w14:textId="77777777" w:rsidTr="00DA567E">
        <w:trPr>
          <w:trHeight w:val="450"/>
        </w:trPr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B294818" w14:textId="77777777" w:rsidR="00B011C0" w:rsidRPr="00F601CD" w:rsidRDefault="00B011C0" w:rsidP="00902E8A"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参数名称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9BF9A1B" w14:textId="77777777" w:rsidR="00B011C0" w:rsidRPr="00F601CD" w:rsidRDefault="00B011C0" w:rsidP="00902E8A"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二级参数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687F266" w14:textId="77777777" w:rsidR="00B011C0" w:rsidRPr="00F601CD" w:rsidRDefault="00B011C0" w:rsidP="00902E8A"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参数编码</w:t>
            </w:r>
          </w:p>
        </w:tc>
        <w:tc>
          <w:tcPr>
            <w:tcW w:w="1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86AFECF" w14:textId="77777777" w:rsidR="00B011C0" w:rsidRPr="00F601CD" w:rsidRDefault="00B011C0" w:rsidP="00902E8A">
            <w:pPr>
              <w:widowControl/>
              <w:spacing w:after="15"/>
              <w:jc w:val="center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参数类型</w:t>
            </w:r>
          </w:p>
        </w:tc>
      </w:tr>
      <w:tr w:rsidR="00B011C0" w:rsidRPr="00F601CD" w14:paraId="047D3DBA" w14:textId="77777777" w:rsidTr="00DA567E">
        <w:trPr>
          <w:trHeight w:val="450"/>
        </w:trPr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BFA3B" w14:textId="0517BD2E" w:rsidR="00B011C0" w:rsidRPr="00F601CD" w:rsidRDefault="005C3E1B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终端列表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B7DF4" w14:textId="77777777" w:rsidR="00B011C0" w:rsidRPr="00F601CD" w:rsidRDefault="00B011C0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BCF48" w14:textId="3C2D6641" w:rsidR="00B011C0" w:rsidRPr="00F601CD" w:rsidRDefault="005C3E1B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List</w:t>
            </w:r>
          </w:p>
        </w:tc>
        <w:tc>
          <w:tcPr>
            <w:tcW w:w="1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BEE99" w14:textId="5EB2E470" w:rsidR="00B011C0" w:rsidRPr="00F601CD" w:rsidRDefault="005C3E1B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array</w:t>
            </w:r>
          </w:p>
        </w:tc>
      </w:tr>
      <w:tr w:rsidR="00B011C0" w:rsidRPr="00F601CD" w14:paraId="4B6A2D9E" w14:textId="77777777" w:rsidTr="00DA567E">
        <w:trPr>
          <w:trHeight w:val="450"/>
        </w:trPr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5A963" w14:textId="0931D8F2" w:rsidR="00B011C0" w:rsidRPr="00F601CD" w:rsidRDefault="00B011C0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2A3B" w14:textId="78E89D6C" w:rsidR="00B011C0" w:rsidRPr="00F601CD" w:rsidRDefault="00B063E9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终端名字</w:t>
            </w:r>
            <w:r w:rsidR="00150929">
              <w:rPr>
                <w:rFonts w:ascii="Times New Roman" w:hAnsi="Times New Roman" w:hint="eastAsia"/>
                <w:szCs w:val="21"/>
              </w:rPr>
              <w:t>（若无法识别终端，则填写</w:t>
            </w:r>
            <w:r w:rsidR="00150929">
              <w:rPr>
                <w:rFonts w:ascii="Times New Roman" w:hAnsi="Times New Roman" w:hint="eastAsia"/>
                <w:szCs w:val="21"/>
              </w:rPr>
              <w:t>UNKNOWN</w:t>
            </w:r>
            <w:r w:rsidR="00150929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10F86" w14:textId="7C5854EE" w:rsidR="00B011C0" w:rsidRPr="00F601CD" w:rsidRDefault="00B063E9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Name</w:t>
            </w:r>
          </w:p>
        </w:tc>
        <w:tc>
          <w:tcPr>
            <w:tcW w:w="1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D4558" w14:textId="77777777" w:rsidR="00B011C0" w:rsidRPr="00F601CD" w:rsidRDefault="00B011C0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string</w:t>
            </w:r>
            <w:r w:rsidRPr="00F601CD">
              <w:rPr>
                <w:rFonts w:ascii="Times New Roman" w:hAnsi="Times New Roman" w:hint="eastAsia"/>
                <w:szCs w:val="21"/>
              </w:rPr>
              <w:t>（</w:t>
            </w:r>
            <w:r w:rsidRPr="00F601CD">
              <w:rPr>
                <w:rFonts w:ascii="Times New Roman" w:hAnsi="Times New Roman" w:hint="eastAsia"/>
                <w:szCs w:val="21"/>
              </w:rPr>
              <w:t>64</w:t>
            </w:r>
            <w:r w:rsidRPr="00F601CD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B011C0" w:rsidRPr="00F601CD" w14:paraId="511EAA84" w14:textId="77777777" w:rsidTr="00DA567E">
        <w:trPr>
          <w:trHeight w:val="450"/>
        </w:trPr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4DF6A" w14:textId="0FB744A9" w:rsidR="00B011C0" w:rsidRPr="00F601CD" w:rsidRDefault="00B011C0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B742" w14:textId="6EB3AB11" w:rsidR="00B011C0" w:rsidRPr="00F601CD" w:rsidRDefault="00B063E9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终端</w:t>
            </w:r>
            <w:r>
              <w:rPr>
                <w:rFonts w:ascii="Times New Roman" w:hAnsi="Times New Roman" w:hint="eastAsia"/>
                <w:szCs w:val="21"/>
              </w:rPr>
              <w:t>MAC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218F8" w14:textId="0550AA57" w:rsidR="00B011C0" w:rsidRPr="00F601CD" w:rsidRDefault="00B063E9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Mac</w:t>
            </w:r>
          </w:p>
        </w:tc>
        <w:tc>
          <w:tcPr>
            <w:tcW w:w="1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4D291" w14:textId="78A09DC4" w:rsidR="00B011C0" w:rsidRPr="00F601CD" w:rsidRDefault="00B011C0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string</w:t>
            </w:r>
            <w:r w:rsidRPr="00F601CD">
              <w:rPr>
                <w:rFonts w:ascii="Times New Roman" w:hAnsi="Times New Roman" w:hint="eastAsia"/>
                <w:szCs w:val="21"/>
              </w:rPr>
              <w:t>（</w:t>
            </w:r>
            <w:r w:rsidR="00B063E9">
              <w:rPr>
                <w:rFonts w:ascii="Times New Roman" w:hAnsi="Times New Roman" w:hint="eastAsia"/>
                <w:szCs w:val="21"/>
              </w:rPr>
              <w:t>12</w:t>
            </w:r>
            <w:r w:rsidRPr="00F601CD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B011C0" w:rsidRPr="00F601CD" w14:paraId="18196AD0" w14:textId="77777777" w:rsidTr="00DA567E">
        <w:trPr>
          <w:trHeight w:val="450"/>
        </w:trPr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05961" w14:textId="0992978A" w:rsidR="00B011C0" w:rsidRPr="00F601CD" w:rsidRDefault="00B011C0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 xml:space="preserve">  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1B4C7" w14:textId="0360E4AE" w:rsidR="00B011C0" w:rsidRPr="00F601CD" w:rsidRDefault="00B063E9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终端上行速率</w:t>
            </w:r>
            <w:r w:rsidR="00150929" w:rsidRPr="00F601CD">
              <w:rPr>
                <w:rFonts w:ascii="Times New Roman" w:hAnsi="Times New Roman" w:hint="eastAsia"/>
              </w:rPr>
              <w:t>,</w:t>
            </w:r>
            <w:r w:rsidR="00150929" w:rsidRPr="00F601CD">
              <w:rPr>
                <w:rFonts w:ascii="Times New Roman" w:hAnsi="Times New Roman" w:hint="eastAsia"/>
              </w:rPr>
              <w:t>单位</w:t>
            </w:r>
            <w:r w:rsidR="00150929" w:rsidRPr="00F601CD">
              <w:rPr>
                <w:rFonts w:ascii="Times New Roman" w:hAnsi="Times New Roman" w:hint="eastAsia"/>
              </w:rPr>
              <w:t>kbps</w:t>
            </w:r>
            <w:r w:rsidR="00150929" w:rsidRPr="00F601CD">
              <w:rPr>
                <w:rFonts w:ascii="Times New Roman" w:hAnsi="Times New Roman" w:hint="eastAsia"/>
              </w:rPr>
              <w:t>（实时速率）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12EA1" w14:textId="675AC2F8" w:rsidR="00B011C0" w:rsidRPr="00F601CD" w:rsidRDefault="00150929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UpRate</w:t>
            </w:r>
            <w:proofErr w:type="spellEnd"/>
          </w:p>
        </w:tc>
        <w:tc>
          <w:tcPr>
            <w:tcW w:w="1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6A589" w14:textId="77777777" w:rsidR="00B011C0" w:rsidRPr="00F601CD" w:rsidRDefault="00B011C0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Double</w:t>
            </w:r>
          </w:p>
        </w:tc>
      </w:tr>
      <w:tr w:rsidR="00B011C0" w:rsidRPr="00F601CD" w14:paraId="6DC818F1" w14:textId="77777777" w:rsidTr="00DA567E">
        <w:trPr>
          <w:trHeight w:val="450"/>
        </w:trPr>
        <w:tc>
          <w:tcPr>
            <w:tcW w:w="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72B9" w14:textId="61C6CA74" w:rsidR="00B011C0" w:rsidRPr="00F601CD" w:rsidRDefault="00B011C0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4EFC9" w14:textId="3F8D9D7E" w:rsidR="00B011C0" w:rsidRPr="00F601CD" w:rsidRDefault="00B063E9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终端下行速率</w:t>
            </w:r>
            <w:r w:rsidR="00150929" w:rsidRPr="00F601CD">
              <w:rPr>
                <w:rFonts w:ascii="Times New Roman" w:hAnsi="Times New Roman" w:hint="eastAsia"/>
              </w:rPr>
              <w:t>,</w:t>
            </w:r>
            <w:r w:rsidR="00150929" w:rsidRPr="00F601CD">
              <w:rPr>
                <w:rFonts w:ascii="Times New Roman" w:hAnsi="Times New Roman" w:hint="eastAsia"/>
              </w:rPr>
              <w:t>单位</w:t>
            </w:r>
            <w:r w:rsidR="00150929" w:rsidRPr="00F601CD">
              <w:rPr>
                <w:rFonts w:ascii="Times New Roman" w:hAnsi="Times New Roman" w:hint="eastAsia"/>
              </w:rPr>
              <w:t>kbps</w:t>
            </w:r>
            <w:r w:rsidR="00150929" w:rsidRPr="00F601CD">
              <w:rPr>
                <w:rFonts w:ascii="Times New Roman" w:hAnsi="Times New Roman" w:hint="eastAsia"/>
              </w:rPr>
              <w:t>（实时速率）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BDED" w14:textId="4814C0A4" w:rsidR="00B011C0" w:rsidRPr="00F601CD" w:rsidRDefault="00150929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DownRate</w:t>
            </w:r>
            <w:proofErr w:type="spellEnd"/>
          </w:p>
        </w:tc>
        <w:tc>
          <w:tcPr>
            <w:tcW w:w="1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5E0A7" w14:textId="77777777" w:rsidR="00B011C0" w:rsidRPr="00F601CD" w:rsidRDefault="00B011C0" w:rsidP="00902E8A">
            <w:pPr>
              <w:widowControl/>
              <w:spacing w:after="15"/>
              <w:jc w:val="left"/>
              <w:rPr>
                <w:rFonts w:ascii="Times New Roman" w:hAnsi="Times New Roman"/>
                <w:szCs w:val="21"/>
              </w:rPr>
            </w:pPr>
            <w:r w:rsidRPr="00F601CD">
              <w:rPr>
                <w:rFonts w:ascii="Times New Roman" w:hAnsi="Times New Roman" w:hint="eastAsia"/>
                <w:szCs w:val="21"/>
              </w:rPr>
              <w:t>Double</w:t>
            </w:r>
          </w:p>
        </w:tc>
      </w:tr>
    </w:tbl>
    <w:p w14:paraId="47099CC5" w14:textId="77777777" w:rsidR="00B011C0" w:rsidRPr="00B011C0" w:rsidRDefault="00B011C0" w:rsidP="00DA567E">
      <w:pPr>
        <w:pStyle w:val="affff7"/>
        <w:spacing w:after="15"/>
      </w:pPr>
    </w:p>
    <w:p w14:paraId="6A51CAFD" w14:textId="37CE0857" w:rsidR="00822B1F" w:rsidRPr="00F601CD" w:rsidRDefault="00822B1F">
      <w:pPr>
        <w:pStyle w:val="aff5"/>
        <w:spacing w:beforeLines="0" w:before="53" w:afterLines="0" w:after="0"/>
        <w:jc w:val="left"/>
        <w:rPr>
          <w:bCs/>
        </w:rPr>
      </w:pPr>
      <w:r w:rsidRPr="00F601CD">
        <w:rPr>
          <w:rFonts w:hint="eastAsia"/>
          <w:bCs/>
        </w:rPr>
        <w:t>网关基本配置</w:t>
      </w:r>
    </w:p>
    <w:p w14:paraId="5EE53914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主设备重启</w:t>
      </w:r>
    </w:p>
    <w:p w14:paraId="1ACBA70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定义：下发主设备重启指令</w:t>
      </w:r>
    </w:p>
    <w:p w14:paraId="11D4A86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method:M3_sysReboot</w:t>
      </w:r>
    </w:p>
    <w:p w14:paraId="264DCCA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1B16DA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5EC8559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46895FD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参数：无</w:t>
      </w:r>
    </w:p>
    <w:p w14:paraId="1F2ECC52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从设备重启</w:t>
      </w:r>
    </w:p>
    <w:p w14:paraId="61611A0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定义：下发从设备重启指令</w:t>
      </w:r>
    </w:p>
    <w:p w14:paraId="652FD61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method:M3_subReboot</w:t>
      </w:r>
    </w:p>
    <w:p w14:paraId="7734BA2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CD6FBF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E8CB50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170AA5C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12FD2E1A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E86153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8E89D9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EF3B0E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5D68D7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47A057E2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E4D3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4686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53CB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F18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6D5852A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706739B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定义：从设备重启响应</w:t>
      </w:r>
    </w:p>
    <w:p w14:paraId="431EF1A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152AA15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1F7B52A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591DB8C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6446F01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参数：如果响应成功，则为空；如果失败，则根据</w:t>
      </w:r>
      <w:r w:rsidR="00D77B19" w:rsidRPr="00F601CD">
        <w:rPr>
          <w:rFonts w:ascii="Times New Roman" w:hAnsi="Times New Roman"/>
        </w:rPr>
        <w:t>B.6</w:t>
      </w:r>
      <w:r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0569976C" w14:textId="657EB8D5" w:rsidR="00AC6C03" w:rsidRPr="00F601CD" w:rsidRDefault="00AC6C03" w:rsidP="00AC6C03">
      <w:pPr>
        <w:pStyle w:val="aff6"/>
        <w:spacing w:before="156" w:after="156"/>
      </w:pPr>
      <w:bookmarkStart w:id="7" w:name="_Hlk160734439"/>
      <w:r w:rsidRPr="00F601CD">
        <w:rPr>
          <w:rFonts w:hint="eastAsia"/>
        </w:rPr>
        <w:t>从设备去激活</w:t>
      </w:r>
    </w:p>
    <w:p w14:paraId="3EE2CA4D" w14:textId="459D5353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定义：下发从设备去激活指令（使从设备无法正常上线）</w:t>
      </w:r>
    </w:p>
    <w:p w14:paraId="1D77C20F" w14:textId="04082292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method:M3_sub</w:t>
      </w:r>
      <w:r w:rsidRPr="00F601CD">
        <w:rPr>
          <w:rFonts w:ascii="Times New Roman" w:hAnsi="Times New Roman"/>
        </w:rPr>
        <w:t>D</w:t>
      </w:r>
      <w:r w:rsidRPr="00F601CD">
        <w:rPr>
          <w:rFonts w:ascii="Times New Roman" w:hAnsi="Times New Roman" w:hint="eastAsia"/>
        </w:rPr>
        <w:t>e</w:t>
      </w:r>
      <w:r w:rsidRPr="00F601CD">
        <w:rPr>
          <w:rFonts w:ascii="Times New Roman" w:hAnsi="Times New Roman"/>
        </w:rPr>
        <w:t>active</w:t>
      </w:r>
    </w:p>
    <w:p w14:paraId="165C78B1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748EDD76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27D2FCCB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6438B436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7B841B6F" w14:textId="77777777" w:rsidTr="00985101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E666BDB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bookmarkStart w:id="8" w:name="_Hlk160734452"/>
            <w:bookmarkEnd w:id="7"/>
            <w:r w:rsidRPr="00F601CD"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A44B481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8CDB41E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683DB62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AC6C03" w:rsidRPr="00F601CD" w14:paraId="5CFABD48" w14:textId="77777777" w:rsidTr="00985101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D738D" w14:textId="77777777" w:rsidR="00AC6C03" w:rsidRPr="00F601CD" w:rsidRDefault="00AC6C03" w:rsidP="00985101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6B660" w14:textId="77777777" w:rsidR="00AC6C03" w:rsidRPr="00F601CD" w:rsidRDefault="00AC6C03" w:rsidP="00985101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F45A8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0347E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bookmarkEnd w:id="8"/>
    </w:tbl>
    <w:p w14:paraId="1A3C687F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</w:p>
    <w:p w14:paraId="1A8194D9" w14:textId="5B2F9E08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bookmarkStart w:id="9" w:name="_Hlk160734462"/>
      <w:r w:rsidRPr="00F601CD">
        <w:rPr>
          <w:rFonts w:ascii="Times New Roman" w:hAnsi="Times New Roman" w:hint="eastAsia"/>
        </w:rPr>
        <w:t>定义：从设备去激活响应</w:t>
      </w:r>
    </w:p>
    <w:p w14:paraId="783811F5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1A15EF00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567E8460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EA94B9D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/>
        </w:rPr>
        <w:t>B.6</w:t>
      </w:r>
      <w:r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4FC69FB9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参数：如果响应成功，则为空；如果失败，则根据</w:t>
      </w:r>
      <w:r w:rsidRPr="00F601CD">
        <w:rPr>
          <w:rFonts w:ascii="Times New Roman" w:hAnsi="Times New Roman"/>
        </w:rPr>
        <w:t>B.6</w:t>
      </w:r>
      <w:r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  <w:bookmarkEnd w:id="9"/>
    </w:p>
    <w:p w14:paraId="21A405E9" w14:textId="5826AAD4" w:rsidR="00AC6C03" w:rsidRPr="00F601CD" w:rsidRDefault="00AC6C03" w:rsidP="00AC6C03">
      <w:pPr>
        <w:pStyle w:val="aff6"/>
        <w:spacing w:before="156" w:after="156"/>
      </w:pPr>
      <w:bookmarkStart w:id="10" w:name="_Hlk160734482"/>
      <w:r w:rsidRPr="00F601CD">
        <w:rPr>
          <w:rFonts w:hint="eastAsia"/>
        </w:rPr>
        <w:t>从设备激活</w:t>
      </w:r>
    </w:p>
    <w:p w14:paraId="2C836DD9" w14:textId="76571150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定义：下发从设备激活指令（使从设备正常上线）</w:t>
      </w:r>
      <w:r w:rsidR="00976789" w:rsidRPr="00F601CD">
        <w:rPr>
          <w:rFonts w:ascii="Times New Roman" w:hAnsi="Times New Roman" w:hint="eastAsia"/>
        </w:rPr>
        <w:t xml:space="preserve"> </w:t>
      </w:r>
    </w:p>
    <w:p w14:paraId="4919EC22" w14:textId="55A48484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method:M3_sub</w:t>
      </w:r>
      <w:r w:rsidR="007B4E9F" w:rsidRPr="00F601CD">
        <w:rPr>
          <w:rFonts w:ascii="Times New Roman" w:hAnsi="Times New Roman"/>
        </w:rPr>
        <w:t>A</w:t>
      </w:r>
      <w:r w:rsidRPr="00F601CD">
        <w:rPr>
          <w:rFonts w:ascii="Times New Roman" w:hAnsi="Times New Roman"/>
        </w:rPr>
        <w:t>ctive</w:t>
      </w:r>
    </w:p>
    <w:p w14:paraId="0284A714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60A4BC2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440932BC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2FEC3E4C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  <w:bookmarkEnd w:id="10"/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3CA79EBA" w14:textId="77777777" w:rsidTr="00985101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51EC7F2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bookmarkStart w:id="11" w:name="_Hlk160734496"/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8E95CB0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B95BA9C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A24B104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AC6C03" w:rsidRPr="00F601CD" w14:paraId="40E4F85A" w14:textId="77777777" w:rsidTr="00985101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108DC" w14:textId="77777777" w:rsidR="00AC6C03" w:rsidRPr="00F601CD" w:rsidRDefault="00AC6C03" w:rsidP="00985101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D97BE" w14:textId="77777777" w:rsidR="00AC6C03" w:rsidRPr="00F601CD" w:rsidRDefault="00AC6C03" w:rsidP="00985101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33A3A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D939E" w14:textId="77777777" w:rsidR="00AC6C03" w:rsidRPr="00F601CD" w:rsidRDefault="00AC6C03" w:rsidP="0098510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bookmarkEnd w:id="11"/>
    </w:tbl>
    <w:p w14:paraId="2B187A60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</w:p>
    <w:p w14:paraId="651B7B02" w14:textId="00852631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bookmarkStart w:id="12" w:name="_Hlk160734506"/>
      <w:r w:rsidRPr="00F601CD">
        <w:rPr>
          <w:rFonts w:ascii="Times New Roman" w:hAnsi="Times New Roman" w:hint="eastAsia"/>
        </w:rPr>
        <w:t>定义：从设备激活响应</w:t>
      </w:r>
    </w:p>
    <w:p w14:paraId="6A4AD62A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5406EC50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28A497D9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D62310E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/>
        </w:rPr>
        <w:t>B.6</w:t>
      </w:r>
      <w:r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4B00BC07" w14:textId="77777777" w:rsidR="00AC6C03" w:rsidRPr="00F601CD" w:rsidRDefault="00AC6C03" w:rsidP="00AC6C03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参数：如果响应成功，则为空；如果失败，则根据</w:t>
      </w:r>
      <w:r w:rsidRPr="00F601CD">
        <w:rPr>
          <w:rFonts w:ascii="Times New Roman" w:hAnsi="Times New Roman"/>
        </w:rPr>
        <w:t>B.6</w:t>
      </w:r>
      <w:r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  <w:bookmarkEnd w:id="12"/>
    </w:p>
    <w:p w14:paraId="107603AB" w14:textId="2272F652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LAN与WAN绑定配置</w:t>
      </w:r>
    </w:p>
    <w:p w14:paraId="1A77720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/>
        </w:rPr>
        <w:t>LAN</w:t>
      </w:r>
      <w:r w:rsidRPr="00F601CD">
        <w:rPr>
          <w:rFonts w:ascii="Times New Roman" w:hAnsi="Times New Roman"/>
        </w:rPr>
        <w:t>与</w:t>
      </w:r>
      <w:r w:rsidRPr="00F601CD">
        <w:rPr>
          <w:rFonts w:ascii="Times New Roman" w:hAnsi="Times New Roman"/>
        </w:rPr>
        <w:t>WAN</w:t>
      </w:r>
      <w:r w:rsidRPr="00F601CD">
        <w:rPr>
          <w:rFonts w:ascii="Times New Roman" w:hAnsi="Times New Roman"/>
        </w:rPr>
        <w:t>绑定配置</w:t>
      </w:r>
      <w:r w:rsidRPr="00F601CD">
        <w:rPr>
          <w:rFonts w:ascii="Times New Roman" w:hAnsi="Times New Roman" w:hint="eastAsia"/>
        </w:rPr>
        <w:t>指令</w:t>
      </w:r>
    </w:p>
    <w:p w14:paraId="735DD47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</w:t>
      </w:r>
      <w:r w:rsidRPr="00F601CD">
        <w:t xml:space="preserve"> </w:t>
      </w:r>
      <w:r w:rsidRPr="00F601CD">
        <w:rPr>
          <w:rFonts w:ascii="Times New Roman" w:hAnsi="Times New Roman" w:hint="eastAsia"/>
        </w:rPr>
        <w:t>M3_</w:t>
      </w:r>
      <w:r w:rsidRPr="00F601CD">
        <w:rPr>
          <w:rFonts w:ascii="Times New Roman" w:hAnsi="Times New Roman"/>
        </w:rPr>
        <w:t>SetPortVLAN</w:t>
      </w:r>
    </w:p>
    <w:p w14:paraId="71AC272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7467DCA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4F892E3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5CBEC05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27FBAD43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CE55A3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5C3BC7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120EC3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71266B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46D976DD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A5F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主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5477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3D1E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7BEA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string(12)</w:t>
            </w:r>
          </w:p>
        </w:tc>
      </w:tr>
      <w:tr w:rsidR="00F601CD" w:rsidRPr="00F601CD" w14:paraId="3A0C9702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DB9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端口名称（示例：例子：</w:t>
            </w:r>
            <w:r w:rsidRPr="00F601CD">
              <w:rPr>
                <w:rFonts w:ascii="Times New Roman" w:hAnsi="Times New Roman"/>
              </w:rPr>
              <w:t>"LAN1","LAN2", "SSID1",  "SSID2"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248D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1F65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LANName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3457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string(12)</w:t>
            </w:r>
          </w:p>
        </w:tc>
      </w:tr>
      <w:tr w:rsidR="00F601CD" w:rsidRPr="00F601CD" w14:paraId="1B8BC4F1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0B1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LAN Port </w:t>
            </w:r>
            <w:r w:rsidRPr="00F601CD">
              <w:rPr>
                <w:rFonts w:ascii="Times New Roman" w:hAnsi="Times New Roman"/>
              </w:rPr>
              <w:t>VLAN</w:t>
            </w:r>
            <w:r w:rsidRPr="00F601CD">
              <w:rPr>
                <w:rFonts w:ascii="Times New Roman" w:hAnsi="Times New Roman" w:hint="eastAsia"/>
              </w:rPr>
              <w:t>模式（</w:t>
            </w:r>
            <w:r w:rsidRPr="00F601CD">
              <w:rPr>
                <w:rFonts w:ascii="Times New Roman" w:hAnsi="Times New Roman"/>
              </w:rPr>
              <w:t xml:space="preserve">"1": </w:t>
            </w:r>
            <w:r w:rsidRPr="00F601CD">
              <w:rPr>
                <w:rFonts w:ascii="Times New Roman" w:hAnsi="Times New Roman"/>
              </w:rPr>
              <w:t>透传</w:t>
            </w:r>
            <w:r w:rsidRPr="00F601CD">
              <w:rPr>
                <w:rFonts w:ascii="Times New Roman" w:hAnsi="Times New Roman"/>
              </w:rPr>
              <w:t>, "2": tag,"3": trunk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7F8E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55CD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LANMode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7552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4F4A101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F155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LAN Port VLAN</w:t>
            </w:r>
            <w:r w:rsidRPr="00F601CD">
              <w:rPr>
                <w:rFonts w:ascii="Times New Roman" w:hAnsi="Times New Roman" w:hint="eastAsia"/>
              </w:rPr>
              <w:t>值（示例：</w:t>
            </w:r>
            <w:r w:rsidRPr="00F601CD">
              <w:rPr>
                <w:rFonts w:ascii="Times New Roman" w:hAnsi="Times New Roman"/>
              </w:rPr>
              <w:t>"100"</w:t>
            </w:r>
            <w:r w:rsidRPr="00F601CD">
              <w:rPr>
                <w:rFonts w:ascii="Times New Roman" w:hAnsi="Times New Roman"/>
              </w:rPr>
              <w:t>一个</w:t>
            </w:r>
            <w:proofErr w:type="spellStart"/>
            <w:r w:rsidRPr="00F601CD">
              <w:rPr>
                <w:rFonts w:ascii="Times New Roman" w:hAnsi="Times New Roman"/>
              </w:rPr>
              <w:t>vlan</w:t>
            </w:r>
            <w:proofErr w:type="spellEnd"/>
            <w:r w:rsidRPr="00F601CD">
              <w:rPr>
                <w:rFonts w:ascii="Times New Roman" w:hAnsi="Times New Roman"/>
              </w:rPr>
              <w:t>，</w:t>
            </w:r>
            <w:r w:rsidRPr="00F601CD">
              <w:rPr>
                <w:rFonts w:ascii="Times New Roman" w:hAnsi="Times New Roman"/>
              </w:rPr>
              <w:t xml:space="preserve">"200,300" </w:t>
            </w:r>
            <w:r w:rsidRPr="00F601CD">
              <w:rPr>
                <w:rFonts w:ascii="Times New Roman" w:hAnsi="Times New Roman"/>
              </w:rPr>
              <w:t>多个</w:t>
            </w:r>
            <w:proofErr w:type="spellStart"/>
            <w:r w:rsidRPr="00F601CD">
              <w:rPr>
                <w:rFonts w:ascii="Times New Roman" w:hAnsi="Times New Roman"/>
              </w:rPr>
              <w:t>vlan</w:t>
            </w:r>
            <w:proofErr w:type="spellEnd"/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3530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4D68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LANVlan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18F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string(32)</w:t>
            </w:r>
          </w:p>
        </w:tc>
      </w:tr>
      <w:tr w:rsidR="00F601CD" w:rsidRPr="00F601CD" w14:paraId="203C0070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179D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WAN VLAN</w:t>
            </w:r>
            <w:r w:rsidRPr="00F601CD">
              <w:rPr>
                <w:rFonts w:ascii="Times New Roman" w:hAnsi="Times New Roman" w:hint="eastAsia"/>
              </w:rPr>
              <w:t>值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BAB6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A1B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WANVlan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A145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822B1F" w:rsidRPr="00F601CD" w14:paraId="6B681298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99B8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WAN</w:t>
            </w:r>
            <w:r w:rsidRPr="00F601CD">
              <w:rPr>
                <w:rFonts w:ascii="Times New Roman" w:hAnsi="Times New Roman" w:hint="eastAsia"/>
              </w:rPr>
              <w:t>连接名称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192B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75C0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WANName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2BD6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129E41B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5C4AC92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LAN</w:t>
      </w:r>
      <w:r w:rsidRPr="00F601CD">
        <w:rPr>
          <w:rFonts w:ascii="Times New Roman" w:hAnsi="Times New Roman"/>
        </w:rPr>
        <w:t>与</w:t>
      </w:r>
      <w:r w:rsidRPr="00F601CD">
        <w:rPr>
          <w:rFonts w:ascii="Times New Roman" w:hAnsi="Times New Roman"/>
        </w:rPr>
        <w:t>WAN</w:t>
      </w:r>
      <w:r w:rsidRPr="00F601CD">
        <w:rPr>
          <w:rFonts w:ascii="Times New Roman" w:hAnsi="Times New Roman"/>
        </w:rPr>
        <w:t>绑定配置</w:t>
      </w:r>
      <w:r w:rsidRPr="00F601CD">
        <w:rPr>
          <w:rFonts w:ascii="Times New Roman" w:hAnsi="Times New Roman" w:hint="eastAsia"/>
        </w:rPr>
        <w:t>指令响应</w:t>
      </w:r>
    </w:p>
    <w:p w14:paraId="3C13398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4891D20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1D32E09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3DE9B0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4DED5E4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26461592" w14:textId="77777777" w:rsidR="00822B1F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7331D42E" w14:textId="77777777" w:rsidR="00803D56" w:rsidRPr="00F601CD" w:rsidRDefault="00803D56" w:rsidP="00803D56">
      <w:pPr>
        <w:pStyle w:val="aff6"/>
        <w:spacing w:before="156" w:after="156"/>
      </w:pPr>
      <w:r w:rsidRPr="00F601CD">
        <w:rPr>
          <w:rFonts w:hint="eastAsia"/>
        </w:rPr>
        <w:t>LAN与WAN</w:t>
      </w:r>
      <w:r>
        <w:rPr>
          <w:rFonts w:hint="eastAsia"/>
        </w:rPr>
        <w:t>解绑</w:t>
      </w:r>
    </w:p>
    <w:p w14:paraId="59A5DE7F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/>
        </w:rPr>
        <w:t>LAN</w:t>
      </w:r>
      <w:r w:rsidRPr="00F601CD">
        <w:rPr>
          <w:rFonts w:ascii="Times New Roman" w:hAnsi="Times New Roman"/>
        </w:rPr>
        <w:t>与</w:t>
      </w:r>
      <w:r w:rsidRPr="00F601CD">
        <w:rPr>
          <w:rFonts w:ascii="Times New Roman" w:hAnsi="Times New Roman"/>
        </w:rPr>
        <w:t>WAN</w:t>
      </w:r>
      <w:r>
        <w:rPr>
          <w:rFonts w:ascii="Times New Roman" w:hAnsi="Times New Roman" w:hint="eastAsia"/>
        </w:rPr>
        <w:t>解绑</w:t>
      </w:r>
      <w:r w:rsidRPr="00F601CD">
        <w:rPr>
          <w:rFonts w:ascii="Times New Roman" w:hAnsi="Times New Roman"/>
        </w:rPr>
        <w:t>配置</w:t>
      </w:r>
      <w:r w:rsidRPr="00F601CD">
        <w:rPr>
          <w:rFonts w:ascii="Times New Roman" w:hAnsi="Times New Roman" w:hint="eastAsia"/>
        </w:rPr>
        <w:t>指令</w:t>
      </w:r>
    </w:p>
    <w:p w14:paraId="4B559CA8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</w:t>
      </w:r>
      <w:r w:rsidRPr="00F601CD">
        <w:t xml:space="preserve"> </w:t>
      </w:r>
      <w:r w:rsidRPr="00F601CD">
        <w:rPr>
          <w:rFonts w:ascii="Times New Roman" w:hAnsi="Times New Roman" w:hint="eastAsia"/>
        </w:rPr>
        <w:t>M3_</w:t>
      </w:r>
      <w:r>
        <w:rPr>
          <w:rFonts w:ascii="Times New Roman" w:hAnsi="Times New Roman" w:hint="eastAsia"/>
        </w:rPr>
        <w:t>Clear</w:t>
      </w:r>
      <w:r w:rsidRPr="00F601CD">
        <w:rPr>
          <w:rFonts w:ascii="Times New Roman" w:hAnsi="Times New Roman"/>
        </w:rPr>
        <w:t>PortVLAN</w:t>
      </w:r>
    </w:p>
    <w:p w14:paraId="2E67AFCD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5AD00BFC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7A68AB71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1C8619A5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803D56" w:rsidRPr="00F601CD" w14:paraId="6C757453" w14:textId="77777777" w:rsidTr="000A3C7B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F9291B3" w14:textId="77777777" w:rsidR="00803D56" w:rsidRPr="00F601CD" w:rsidRDefault="00803D5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4EC7A2A" w14:textId="77777777" w:rsidR="00803D56" w:rsidRPr="00F601CD" w:rsidRDefault="00803D5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F175395" w14:textId="77777777" w:rsidR="00803D56" w:rsidRPr="00F601CD" w:rsidRDefault="00803D5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CEE490E" w14:textId="77777777" w:rsidR="00803D56" w:rsidRPr="00F601CD" w:rsidRDefault="00803D5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03D56" w:rsidRPr="00F601CD" w14:paraId="1BF68634" w14:textId="77777777" w:rsidTr="000A3C7B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96F9" w14:textId="77777777" w:rsidR="00803D56" w:rsidRPr="00F601CD" w:rsidRDefault="00803D56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8D45B" w14:textId="77777777" w:rsidR="00803D56" w:rsidRPr="00F601CD" w:rsidRDefault="00803D56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77151" w14:textId="77777777" w:rsidR="00803D56" w:rsidRPr="00F601CD" w:rsidRDefault="00803D5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2E421" w14:textId="77777777" w:rsidR="00803D56" w:rsidRPr="00F601CD" w:rsidRDefault="00803D5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string(12)</w:t>
            </w:r>
          </w:p>
        </w:tc>
      </w:tr>
      <w:tr w:rsidR="00803D56" w:rsidRPr="00F601CD" w14:paraId="1B8DFA03" w14:textId="77777777" w:rsidTr="000A3C7B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745EA" w14:textId="77777777" w:rsidR="00803D56" w:rsidRPr="00F601CD" w:rsidRDefault="00803D56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端口名称（示例：例子：</w:t>
            </w:r>
            <w:r w:rsidRPr="00F601CD">
              <w:rPr>
                <w:rFonts w:ascii="Times New Roman" w:hAnsi="Times New Roman"/>
              </w:rPr>
              <w:t>"LAN1","LAN2", "SSID1",  "SSID2"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217B8" w14:textId="77777777" w:rsidR="00803D56" w:rsidRPr="00F601CD" w:rsidRDefault="00803D56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4D565" w14:textId="77777777" w:rsidR="00803D56" w:rsidRPr="00F601CD" w:rsidRDefault="00803D5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LANName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B5EBB" w14:textId="77777777" w:rsidR="00803D56" w:rsidRPr="00F601CD" w:rsidRDefault="00803D5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string(12)</w:t>
            </w:r>
          </w:p>
        </w:tc>
      </w:tr>
    </w:tbl>
    <w:p w14:paraId="30BD02E8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</w:p>
    <w:p w14:paraId="5E255280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LAN</w:t>
      </w:r>
      <w:r w:rsidRPr="00F601CD">
        <w:rPr>
          <w:rFonts w:ascii="Times New Roman" w:hAnsi="Times New Roman"/>
        </w:rPr>
        <w:t>与</w:t>
      </w:r>
      <w:r w:rsidRPr="00F601CD">
        <w:rPr>
          <w:rFonts w:ascii="Times New Roman" w:hAnsi="Times New Roman"/>
        </w:rPr>
        <w:t>WAN</w:t>
      </w:r>
      <w:r>
        <w:rPr>
          <w:rFonts w:ascii="Times New Roman" w:hAnsi="Times New Roman" w:hint="eastAsia"/>
        </w:rPr>
        <w:t>解绑</w:t>
      </w:r>
      <w:r w:rsidRPr="00F601CD">
        <w:rPr>
          <w:rFonts w:ascii="Times New Roman" w:hAnsi="Times New Roman"/>
        </w:rPr>
        <w:t>配置</w:t>
      </w:r>
      <w:r w:rsidRPr="00F601CD">
        <w:rPr>
          <w:rFonts w:ascii="Times New Roman" w:hAnsi="Times New Roman" w:hint="eastAsia"/>
        </w:rPr>
        <w:t>指令响应</w:t>
      </w:r>
    </w:p>
    <w:p w14:paraId="58DAD8A2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5EB59A6A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77F1ACFF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0D86A056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/>
        </w:rPr>
        <w:t>B.6</w:t>
      </w:r>
      <w:r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00C1B3BA" w14:textId="77777777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37EF5237" w14:textId="221887B1" w:rsidR="00803D56" w:rsidRPr="00F601CD" w:rsidRDefault="00803D56" w:rsidP="00803D56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Pr="00F601CD">
        <w:rPr>
          <w:rFonts w:ascii="Times New Roman" w:hAnsi="Times New Roman"/>
        </w:rPr>
        <w:t>B.6</w:t>
      </w:r>
      <w:r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69B644B9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lastRenderedPageBreak/>
        <w:t>查询LAN与WAN绑定配置</w:t>
      </w:r>
    </w:p>
    <w:p w14:paraId="1077606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/>
        </w:rPr>
        <w:t>查询</w:t>
      </w:r>
      <w:r w:rsidRPr="00F601CD">
        <w:rPr>
          <w:rFonts w:ascii="Times New Roman" w:hAnsi="Times New Roman"/>
        </w:rPr>
        <w:t>LAN</w:t>
      </w:r>
      <w:r w:rsidRPr="00F601CD">
        <w:rPr>
          <w:rFonts w:ascii="Times New Roman" w:hAnsi="Times New Roman"/>
        </w:rPr>
        <w:t>与</w:t>
      </w:r>
      <w:r w:rsidRPr="00F601CD">
        <w:rPr>
          <w:rFonts w:ascii="Times New Roman" w:hAnsi="Times New Roman"/>
        </w:rPr>
        <w:t>WAN</w:t>
      </w:r>
      <w:r w:rsidRPr="00F601CD">
        <w:rPr>
          <w:rFonts w:ascii="Times New Roman" w:hAnsi="Times New Roman"/>
        </w:rPr>
        <w:t>绑定配置</w:t>
      </w:r>
      <w:r w:rsidRPr="00F601CD">
        <w:rPr>
          <w:rFonts w:ascii="Times New Roman" w:hAnsi="Times New Roman" w:hint="eastAsia"/>
        </w:rPr>
        <w:t>指令</w:t>
      </w:r>
    </w:p>
    <w:p w14:paraId="4EB8FD5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</w:t>
      </w:r>
      <w:r w:rsidRPr="00F601CD">
        <w:rPr>
          <w:rFonts w:ascii="Times New Roman" w:hAnsi="Times New Roman"/>
        </w:rPr>
        <w:t>GetPortVLAN</w:t>
      </w:r>
    </w:p>
    <w:p w14:paraId="29DB005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51A8E35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57277E3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2121E17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5AEB56D5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BD46CA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F58056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ED3FAA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5431E3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6C99A545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F195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B46D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A719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4778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5D66296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334F061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查询</w:t>
      </w:r>
      <w:r w:rsidRPr="00F601CD">
        <w:rPr>
          <w:rFonts w:ascii="Times New Roman" w:hAnsi="Times New Roman"/>
        </w:rPr>
        <w:t>LAN</w:t>
      </w:r>
      <w:r w:rsidRPr="00F601CD">
        <w:rPr>
          <w:rFonts w:ascii="Times New Roman" w:hAnsi="Times New Roman"/>
        </w:rPr>
        <w:t>与</w:t>
      </w:r>
      <w:r w:rsidRPr="00F601CD">
        <w:rPr>
          <w:rFonts w:ascii="Times New Roman" w:hAnsi="Times New Roman"/>
        </w:rPr>
        <w:t>WAN</w:t>
      </w:r>
      <w:r w:rsidRPr="00F601CD">
        <w:rPr>
          <w:rFonts w:ascii="Times New Roman" w:hAnsi="Times New Roman"/>
        </w:rPr>
        <w:t>绑定配置</w:t>
      </w:r>
      <w:r w:rsidRPr="00F601CD">
        <w:rPr>
          <w:rFonts w:ascii="Times New Roman" w:hAnsi="Times New Roman" w:hint="eastAsia"/>
        </w:rPr>
        <w:t>响应</w:t>
      </w:r>
    </w:p>
    <w:p w14:paraId="79A9B0F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DF6E34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037AC64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81592B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0EAB740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6" w:type="pct"/>
        <w:tblLook w:val="0000" w:firstRow="0" w:lastRow="0" w:firstColumn="0" w:lastColumn="0" w:noHBand="0" w:noVBand="0"/>
      </w:tblPr>
      <w:tblGrid>
        <w:gridCol w:w="2637"/>
        <w:gridCol w:w="3787"/>
        <w:gridCol w:w="1481"/>
        <w:gridCol w:w="1432"/>
      </w:tblGrid>
      <w:tr w:rsidR="00F601CD" w:rsidRPr="00F601CD" w14:paraId="68D7FBB1" w14:textId="77777777">
        <w:trPr>
          <w:trHeight w:val="450"/>
        </w:trPr>
        <w:tc>
          <w:tcPr>
            <w:tcW w:w="1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28E93F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2D06F9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156829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EDBFF2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79449760" w14:textId="77777777">
        <w:trPr>
          <w:trHeight w:val="450"/>
        </w:trPr>
        <w:tc>
          <w:tcPr>
            <w:tcW w:w="1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F998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配置列表</w:t>
            </w: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2B7C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102F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List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AB37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</w:t>
            </w:r>
            <w:r w:rsidRPr="00F601CD">
              <w:rPr>
                <w:rFonts w:ascii="Times New Roman" w:hAnsi="Times New Roman"/>
              </w:rPr>
              <w:t>rray</w:t>
            </w:r>
          </w:p>
        </w:tc>
      </w:tr>
      <w:tr w:rsidR="00F601CD" w:rsidRPr="00F601CD" w14:paraId="1974EF8B" w14:textId="77777777">
        <w:trPr>
          <w:trHeight w:val="450"/>
        </w:trPr>
        <w:tc>
          <w:tcPr>
            <w:tcW w:w="1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3D5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984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端口名称（示例：例子：</w:t>
            </w:r>
            <w:r w:rsidRPr="00F601CD">
              <w:rPr>
                <w:rFonts w:ascii="Times New Roman" w:hAnsi="Times New Roman"/>
              </w:rPr>
              <w:t>"LAN1","LAN2", "SSID1",  "SSID2"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8CB8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LANName</w:t>
            </w:r>
            <w:proofErr w:type="spellEnd"/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559D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string(12)</w:t>
            </w:r>
          </w:p>
        </w:tc>
      </w:tr>
      <w:tr w:rsidR="00F601CD" w:rsidRPr="00F601CD" w14:paraId="646B6DA2" w14:textId="77777777">
        <w:trPr>
          <w:trHeight w:val="450"/>
        </w:trPr>
        <w:tc>
          <w:tcPr>
            <w:tcW w:w="1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657D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4199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LAN Port </w:t>
            </w:r>
            <w:r w:rsidRPr="00F601CD">
              <w:rPr>
                <w:rFonts w:ascii="Times New Roman" w:hAnsi="Times New Roman"/>
              </w:rPr>
              <w:t>VLAN</w:t>
            </w:r>
            <w:r w:rsidRPr="00F601CD">
              <w:rPr>
                <w:rFonts w:ascii="Times New Roman" w:hAnsi="Times New Roman" w:hint="eastAsia"/>
              </w:rPr>
              <w:t>模式（</w:t>
            </w:r>
            <w:r w:rsidRPr="00F601CD">
              <w:rPr>
                <w:rFonts w:ascii="Times New Roman" w:hAnsi="Times New Roman"/>
              </w:rPr>
              <w:t xml:space="preserve">"1": </w:t>
            </w:r>
            <w:r w:rsidRPr="00F601CD">
              <w:rPr>
                <w:rFonts w:ascii="Times New Roman" w:hAnsi="Times New Roman"/>
              </w:rPr>
              <w:t>透传</w:t>
            </w:r>
            <w:r w:rsidRPr="00F601CD">
              <w:rPr>
                <w:rFonts w:ascii="Times New Roman" w:hAnsi="Times New Roman"/>
              </w:rPr>
              <w:t>, "2": tag,"3": trunk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56FF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LANMode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561F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6E04958" w14:textId="77777777">
        <w:trPr>
          <w:trHeight w:val="450"/>
        </w:trPr>
        <w:tc>
          <w:tcPr>
            <w:tcW w:w="1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9CF4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167B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LAN Port VLAN</w:t>
            </w:r>
            <w:r w:rsidRPr="00F601CD">
              <w:rPr>
                <w:rFonts w:ascii="Times New Roman" w:hAnsi="Times New Roman" w:hint="eastAsia"/>
              </w:rPr>
              <w:t>值（示例：</w:t>
            </w:r>
            <w:r w:rsidRPr="00F601CD">
              <w:rPr>
                <w:rFonts w:ascii="Times New Roman" w:hAnsi="Times New Roman"/>
              </w:rPr>
              <w:t>"100"</w:t>
            </w:r>
            <w:r w:rsidRPr="00F601CD">
              <w:rPr>
                <w:rFonts w:ascii="Times New Roman" w:hAnsi="Times New Roman"/>
              </w:rPr>
              <w:t>一个</w:t>
            </w:r>
            <w:proofErr w:type="spellStart"/>
            <w:r w:rsidRPr="00F601CD">
              <w:rPr>
                <w:rFonts w:ascii="Times New Roman" w:hAnsi="Times New Roman"/>
              </w:rPr>
              <w:t>vlan</w:t>
            </w:r>
            <w:proofErr w:type="spellEnd"/>
            <w:r w:rsidRPr="00F601CD">
              <w:rPr>
                <w:rFonts w:ascii="Times New Roman" w:hAnsi="Times New Roman"/>
              </w:rPr>
              <w:t>，</w:t>
            </w:r>
            <w:r w:rsidRPr="00F601CD">
              <w:rPr>
                <w:rFonts w:ascii="Times New Roman" w:hAnsi="Times New Roman"/>
              </w:rPr>
              <w:t xml:space="preserve">"200,300" </w:t>
            </w:r>
            <w:r w:rsidRPr="00F601CD">
              <w:rPr>
                <w:rFonts w:ascii="Times New Roman" w:hAnsi="Times New Roman"/>
              </w:rPr>
              <w:t>多个</w:t>
            </w:r>
            <w:proofErr w:type="spellStart"/>
            <w:r w:rsidRPr="00F601CD">
              <w:rPr>
                <w:rFonts w:ascii="Times New Roman" w:hAnsi="Times New Roman"/>
              </w:rPr>
              <w:t>vlan</w:t>
            </w:r>
            <w:proofErr w:type="spellEnd"/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5265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LANVlan</w:t>
            </w:r>
            <w:proofErr w:type="spellEnd"/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D5E8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string(32)</w:t>
            </w:r>
          </w:p>
        </w:tc>
      </w:tr>
      <w:tr w:rsidR="00F601CD" w:rsidRPr="00F601CD" w14:paraId="02E4E12E" w14:textId="77777777">
        <w:trPr>
          <w:trHeight w:val="450"/>
        </w:trPr>
        <w:tc>
          <w:tcPr>
            <w:tcW w:w="1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A88D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F773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WAN VLAN</w:t>
            </w:r>
            <w:r w:rsidRPr="00F601CD">
              <w:rPr>
                <w:rFonts w:ascii="Times New Roman" w:hAnsi="Times New Roman" w:hint="eastAsia"/>
              </w:rPr>
              <w:t>值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D692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WANVlan</w:t>
            </w:r>
            <w:proofErr w:type="spellEnd"/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7AD6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6D9EE05" w14:textId="77777777">
        <w:trPr>
          <w:trHeight w:val="450"/>
        </w:trPr>
        <w:tc>
          <w:tcPr>
            <w:tcW w:w="1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F4621" w14:textId="77777777" w:rsidR="00822B1F" w:rsidRPr="00F601CD" w:rsidRDefault="00822B1F">
            <w:pPr>
              <w:spacing w:after="15"/>
              <w:rPr>
                <w:rFonts w:ascii="Times New Roman" w:hAnsi="Times New Roman"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21E1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WAN</w:t>
            </w:r>
            <w:r w:rsidRPr="00F601CD">
              <w:rPr>
                <w:rFonts w:hint="eastAsia"/>
              </w:rPr>
              <w:t>连接名称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D28A" w14:textId="77777777" w:rsidR="00822B1F" w:rsidRPr="00F601CD" w:rsidRDefault="00822B1F">
            <w:pPr>
              <w:spacing w:after="15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WANName</w:t>
            </w:r>
            <w:proofErr w:type="spellEnd"/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EE527" w14:textId="77777777" w:rsidR="00822B1F" w:rsidRPr="00F601CD" w:rsidRDefault="00822B1F">
            <w:pPr>
              <w:spacing w:after="15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string</w:t>
            </w:r>
            <w:r w:rsidRPr="00F601CD">
              <w:rPr>
                <w:rFonts w:hint="eastAsia"/>
              </w:rPr>
              <w:t>（</w:t>
            </w:r>
            <w:r w:rsidRPr="00F601CD">
              <w:rPr>
                <w:rFonts w:ascii="Times New Roman" w:hAnsi="Times New Roman"/>
              </w:rPr>
              <w:t>64</w:t>
            </w:r>
            <w:r w:rsidRPr="00F601CD">
              <w:rPr>
                <w:rFonts w:hint="eastAsia"/>
              </w:rPr>
              <w:t>）</w:t>
            </w:r>
          </w:p>
        </w:tc>
      </w:tr>
    </w:tbl>
    <w:p w14:paraId="218D2264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WAN连接查询</w:t>
      </w:r>
    </w:p>
    <w:p w14:paraId="3E6D117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="00C55339" w:rsidRPr="00F601CD">
        <w:rPr>
          <w:rFonts w:ascii="Times New Roman" w:hAnsi="Times New Roman" w:hint="eastAsia"/>
        </w:rPr>
        <w:t>WAN</w:t>
      </w:r>
      <w:r w:rsidR="00C55339" w:rsidRPr="00F601CD">
        <w:rPr>
          <w:rFonts w:ascii="Times New Roman" w:hAnsi="Times New Roman" w:hint="eastAsia"/>
        </w:rPr>
        <w:t>连接</w:t>
      </w:r>
      <w:r w:rsidRPr="00F601CD">
        <w:rPr>
          <w:rFonts w:ascii="Times New Roman" w:hAnsi="Times New Roman" w:hint="eastAsia"/>
        </w:rPr>
        <w:t>指令</w:t>
      </w:r>
    </w:p>
    <w:p w14:paraId="7943285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</w:t>
      </w:r>
      <w:r w:rsidRPr="00F601CD">
        <w:rPr>
          <w:rFonts w:ascii="Times New Roman" w:hAnsi="Times New Roman"/>
        </w:rPr>
        <w:t>sysGetWANInfo</w:t>
      </w:r>
    </w:p>
    <w:p w14:paraId="206E867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4B29516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0B23E16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7A8A630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参数：无</w:t>
      </w:r>
    </w:p>
    <w:p w14:paraId="2A073D5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72C84AD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W</w:t>
      </w:r>
      <w:r w:rsidRPr="00F601CD">
        <w:rPr>
          <w:rFonts w:ascii="Times New Roman" w:hAnsi="Times New Roman"/>
        </w:rPr>
        <w:t>AN</w:t>
      </w:r>
      <w:r w:rsidRPr="00F601CD">
        <w:rPr>
          <w:rFonts w:ascii="Times New Roman" w:hAnsi="Times New Roman" w:hint="eastAsia"/>
        </w:rPr>
        <w:t>连接查询响应</w:t>
      </w:r>
    </w:p>
    <w:p w14:paraId="08EB914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5030A70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7585BD9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26C8481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6C817CC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  <w:r w:rsidRPr="00F601CD">
        <w:rPr>
          <w:rFonts w:ascii="Times New Roman" w:hAnsi="Times New Roman"/>
        </w:rPr>
        <w:t xml:space="preserve"> </w:t>
      </w:r>
    </w:p>
    <w:tbl>
      <w:tblPr>
        <w:tblW w:w="4994" w:type="pct"/>
        <w:tblLook w:val="0000" w:firstRow="0" w:lastRow="0" w:firstColumn="0" w:lastColumn="0" w:noHBand="0" w:noVBand="0"/>
      </w:tblPr>
      <w:tblGrid>
        <w:gridCol w:w="1920"/>
        <w:gridCol w:w="3583"/>
        <w:gridCol w:w="2303"/>
        <w:gridCol w:w="1527"/>
      </w:tblGrid>
      <w:tr w:rsidR="00F601CD" w:rsidRPr="00F601CD" w14:paraId="746F424C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E9CDED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31EDF2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264130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43B5D1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047F0C04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F62F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</w:t>
            </w:r>
            <w:r w:rsidRPr="00F601CD">
              <w:rPr>
                <w:rFonts w:ascii="Times New Roman" w:hAnsi="Times New Roman"/>
              </w:rPr>
              <w:t>AN</w:t>
            </w:r>
            <w:r w:rsidRPr="00F601CD">
              <w:rPr>
                <w:rFonts w:ascii="Times New Roman" w:hAnsi="Times New Roman" w:hint="eastAsia"/>
              </w:rPr>
              <w:t>连接列表</w:t>
            </w: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51D4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24FB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List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90E8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</w:t>
            </w:r>
            <w:r w:rsidRPr="00F601CD">
              <w:rPr>
                <w:rFonts w:ascii="Times New Roman" w:hAnsi="Times New Roman"/>
              </w:rPr>
              <w:t>rray</w:t>
            </w:r>
          </w:p>
        </w:tc>
      </w:tr>
      <w:tr w:rsidR="00F601CD" w:rsidRPr="00F601CD" w14:paraId="6D9CF2C6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CA70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1A75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WAN</w:t>
            </w:r>
            <w:r w:rsidRPr="00F601CD">
              <w:rPr>
                <w:rFonts w:ascii="Times New Roman" w:hAnsi="Times New Roman" w:hint="eastAsia"/>
              </w:rPr>
              <w:t>连接名称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E8E7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WANName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A32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5B597934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A98A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023B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业务模式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677B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ServiceList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BCB0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1038FFA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BA4D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ED97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转发模式（</w:t>
            </w:r>
            <w:proofErr w:type="spellStart"/>
            <w:r w:rsidRPr="00F601CD">
              <w:rPr>
                <w:rFonts w:ascii="Times New Roman" w:hAnsi="Times New Roman" w:hint="eastAsia"/>
              </w:rPr>
              <w:t>Bridge</w:t>
            </w:r>
            <w:r w:rsidRPr="00F601CD">
              <w:rPr>
                <w:rFonts w:ascii="Times New Roman" w:hAnsi="Times New Roman"/>
              </w:rPr>
              <w:t>,Route</w:t>
            </w:r>
            <w:proofErr w:type="spellEnd"/>
            <w:r w:rsidRPr="00F601CD">
              <w:rPr>
                <w:rFonts w:ascii="Times New Roman" w:hAnsi="Times New Roman" w:hint="eastAsia"/>
              </w:rPr>
              <w:t>等）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9878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ConnectionType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0B24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4EAA358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494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3125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模式（</w:t>
            </w:r>
            <w:r w:rsidRPr="00F601CD">
              <w:rPr>
                <w:rFonts w:ascii="Times New Roman" w:hAnsi="Times New Roman" w:hint="eastAsia"/>
              </w:rPr>
              <w:t>I</w:t>
            </w:r>
            <w:r w:rsidRPr="00F601CD">
              <w:rPr>
                <w:rFonts w:ascii="Times New Roman" w:hAnsi="Times New Roman"/>
              </w:rPr>
              <w:t>PV4,IPV6,DUAL-STACK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4775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IPMode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4151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012E9DDB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94E7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33F5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PPPoE</w:t>
            </w:r>
            <w:proofErr w:type="spellEnd"/>
            <w:r w:rsidRPr="00F601CD">
              <w:rPr>
                <w:rFonts w:ascii="Times New Roman" w:hAnsi="Times New Roman" w:hint="eastAsia"/>
              </w:rPr>
              <w:t>账号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18A8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PPPUser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B3C8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ED99647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A899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E3F9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NAT</w:t>
            </w:r>
            <w:r w:rsidRPr="00F601CD">
              <w:rPr>
                <w:rFonts w:ascii="Times New Roman" w:hAnsi="Times New Roman" w:hint="eastAsia"/>
              </w:rPr>
              <w:t>开关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98E4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NATEnable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4AD4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8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7760FDB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6EED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4BDA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NAT</w:t>
            </w:r>
            <w:r w:rsidRPr="00F601CD">
              <w:rPr>
                <w:rFonts w:ascii="Times New Roman" w:hAnsi="Times New Roman" w:hint="eastAsia"/>
              </w:rPr>
              <w:t>地址范围（禁止某些内部</w:t>
            </w:r>
            <w:r w:rsidRPr="00F601CD">
              <w:rPr>
                <w:rFonts w:ascii="Times New Roman" w:hAnsi="Times New Roman"/>
              </w:rPr>
              <w:t>IP</w:t>
            </w:r>
            <w:r w:rsidRPr="00F601CD">
              <w:rPr>
                <w:rFonts w:ascii="Times New Roman" w:hAnsi="Times New Roman"/>
              </w:rPr>
              <w:t>地址进行</w:t>
            </w:r>
            <w:r w:rsidRPr="00F601CD">
              <w:rPr>
                <w:rFonts w:ascii="Times New Roman" w:hAnsi="Times New Roman"/>
              </w:rPr>
              <w:t>NAT</w:t>
            </w:r>
            <w:r w:rsidRPr="00F601CD">
              <w:rPr>
                <w:rFonts w:ascii="Times New Roman" w:hAnsi="Times New Roman"/>
              </w:rPr>
              <w:t>功能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BFDC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NATDisableScope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231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256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5973CD7B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B30F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E0A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VLAN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14DD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VLANID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435E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A2D00A2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ED23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41D84" w14:textId="77777777" w:rsidR="00822B1F" w:rsidRPr="00F601CD" w:rsidRDefault="00822B1F" w:rsidP="00D77B19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协议类型（</w:t>
            </w:r>
            <w:r w:rsidRPr="00F601CD">
              <w:rPr>
                <w:rFonts w:ascii="Times New Roman" w:hAnsi="Times New Roman" w:hint="eastAsia"/>
              </w:rPr>
              <w:t>P</w:t>
            </w:r>
            <w:r w:rsidRPr="00F601CD">
              <w:rPr>
                <w:rFonts w:ascii="Times New Roman" w:hAnsi="Times New Roman"/>
              </w:rPr>
              <w:t>PPOE</w:t>
            </w:r>
            <w:r w:rsidR="00D77B19" w:rsidRPr="00F601CD">
              <w:rPr>
                <w:rFonts w:ascii="Times New Roman" w:hAnsi="Times New Roman" w:hint="eastAsia"/>
              </w:rPr>
              <w:t>,</w:t>
            </w:r>
            <w:r w:rsidR="00D77B19" w:rsidRPr="00F601CD">
              <w:rPr>
                <w:rFonts w:ascii="Times New Roman" w:hAnsi="Times New Roman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Static</w:t>
            </w:r>
            <w:r w:rsidR="00D77B19" w:rsidRPr="00F601CD">
              <w:rPr>
                <w:rFonts w:ascii="Times New Roman" w:hAnsi="Times New Roman"/>
              </w:rPr>
              <w:t xml:space="preserve">, </w:t>
            </w:r>
            <w:r w:rsidRPr="00F601CD">
              <w:rPr>
                <w:rFonts w:ascii="Times New Roman" w:hAnsi="Times New Roman"/>
              </w:rPr>
              <w:t>IPOE</w:t>
            </w:r>
            <w:r w:rsidRPr="00F601CD">
              <w:rPr>
                <w:rFonts w:ascii="Times New Roman" w:hAnsi="Times New Roman" w:hint="eastAsia"/>
              </w:rPr>
              <w:t>等）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D230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Protocol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48CD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FAB150F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E147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6D0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连接状态（已连接（</w:t>
            </w:r>
            <w:r w:rsidRPr="00F601CD">
              <w:rPr>
                <w:rFonts w:ascii="Times New Roman" w:hAnsi="Times New Roman"/>
              </w:rPr>
              <w:t>Connected</w:t>
            </w:r>
            <w:r w:rsidRPr="00F601CD">
              <w:rPr>
                <w:rFonts w:ascii="Times New Roman" w:hAnsi="Times New Roman"/>
              </w:rPr>
              <w:t>）、未连接（</w:t>
            </w:r>
            <w:r w:rsidRPr="00F601CD">
              <w:rPr>
                <w:rFonts w:ascii="Times New Roman" w:hAnsi="Times New Roman"/>
              </w:rPr>
              <w:t>Disconnected</w:t>
            </w:r>
            <w:r w:rsidRPr="00F601CD">
              <w:rPr>
                <w:rFonts w:ascii="Times New Roman" w:hAnsi="Times New Roman"/>
              </w:rPr>
              <w:t>）和连接中（</w:t>
            </w:r>
            <w:r w:rsidRPr="00F601CD">
              <w:rPr>
                <w:rFonts w:ascii="Times New Roman" w:hAnsi="Times New Roman"/>
              </w:rPr>
              <w:t>Connecting</w:t>
            </w:r>
            <w:r w:rsidRPr="00F601CD">
              <w:rPr>
                <w:rFonts w:ascii="Times New Roman" w:hAnsi="Times New Roman"/>
              </w:rPr>
              <w:t>）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878A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ConnectionStatus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A160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0042BDA5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39B1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2B05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4607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IPAddress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5664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15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0184DDBB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076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3F26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子网掩码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77A2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SubnetMask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5824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15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1390708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AF7E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5D9E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网关地址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6191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Gateway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D3F7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15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BCA60A0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FA45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0365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首选</w:t>
            </w:r>
            <w:r w:rsidRPr="00F601CD">
              <w:rPr>
                <w:rFonts w:ascii="Times New Roman" w:hAnsi="Times New Roman" w:hint="eastAsia"/>
              </w:rPr>
              <w:t>DNS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1327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DNS1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A0C6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15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04804CF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99D1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D23D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备选</w:t>
            </w:r>
            <w:r w:rsidRPr="00F601CD">
              <w:rPr>
                <w:rFonts w:ascii="Times New Roman" w:hAnsi="Times New Roman" w:hint="eastAsia"/>
              </w:rPr>
              <w:t>DNS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50C2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DNS2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0299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15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7143F48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D3E3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85C4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IPv6 </w:t>
            </w:r>
            <w:r w:rsidRPr="00F601CD">
              <w:rPr>
                <w:rFonts w:ascii="Times New Roman" w:hAnsi="Times New Roman" w:hint="eastAsia"/>
              </w:rPr>
              <w:t>连接状态（已连接（</w:t>
            </w:r>
            <w:r w:rsidRPr="00F601CD">
              <w:rPr>
                <w:rFonts w:ascii="Times New Roman" w:hAnsi="Times New Roman"/>
              </w:rPr>
              <w:t>Connected</w:t>
            </w:r>
            <w:r w:rsidRPr="00F601CD">
              <w:rPr>
                <w:rFonts w:ascii="Times New Roman" w:hAnsi="Times New Roman"/>
              </w:rPr>
              <w:t>）、未连接（</w:t>
            </w:r>
            <w:r w:rsidRPr="00F601CD">
              <w:rPr>
                <w:rFonts w:ascii="Times New Roman" w:hAnsi="Times New Roman"/>
              </w:rPr>
              <w:t>Disconnected</w:t>
            </w:r>
            <w:r w:rsidRPr="00F601CD">
              <w:rPr>
                <w:rFonts w:ascii="Times New Roman" w:hAnsi="Times New Roman"/>
              </w:rPr>
              <w:t>）和连接中（</w:t>
            </w:r>
            <w:r w:rsidRPr="00F601CD">
              <w:rPr>
                <w:rFonts w:ascii="Times New Roman" w:hAnsi="Times New Roman"/>
              </w:rPr>
              <w:t>Connecting</w:t>
            </w:r>
            <w:r w:rsidRPr="00F601CD">
              <w:rPr>
                <w:rFonts w:ascii="Times New Roman" w:hAnsi="Times New Roman"/>
              </w:rPr>
              <w:t>）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8241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IPv6_ConnectionStatus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E926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7CD22E48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C854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1994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IPv6 </w:t>
            </w:r>
            <w:r w:rsidRPr="00F601CD">
              <w:rPr>
                <w:rFonts w:ascii="Times New Roman" w:hAnsi="Times New Roman" w:hint="eastAsia"/>
              </w:rPr>
              <w:t>的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24AA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IPv6_IPAddress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7C1C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45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DAEB4FF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6806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FAF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IPv6 </w:t>
            </w:r>
            <w:r w:rsidRPr="00F601CD">
              <w:rPr>
                <w:rFonts w:ascii="Times New Roman" w:hAnsi="Times New Roman" w:hint="eastAsia"/>
              </w:rPr>
              <w:t>的前缀长度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DAAF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IPv6_PrefixLength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5EDC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8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2213149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250B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01BA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IPv6 </w:t>
            </w:r>
            <w:r w:rsidRPr="00F601CD">
              <w:rPr>
                <w:rFonts w:ascii="Times New Roman" w:hAnsi="Times New Roman" w:hint="eastAsia"/>
              </w:rPr>
              <w:t>的网关地址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2C4D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IPv6_Gateway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5614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45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0CD5437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CB7B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13E3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IPv6 </w:t>
            </w:r>
            <w:r w:rsidRPr="00F601CD">
              <w:rPr>
                <w:rFonts w:ascii="Times New Roman" w:hAnsi="Times New Roman" w:hint="eastAsia"/>
              </w:rPr>
              <w:t>的首选</w:t>
            </w:r>
            <w:r w:rsidRPr="00F601CD">
              <w:rPr>
                <w:rFonts w:ascii="Times New Roman" w:hAnsi="Times New Roman" w:hint="eastAsia"/>
              </w:rPr>
              <w:t xml:space="preserve"> DNS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D00E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IPv6_DNS1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767F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45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5A071932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48CC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8D2F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IPv6 </w:t>
            </w:r>
            <w:r w:rsidRPr="00F601CD">
              <w:rPr>
                <w:rFonts w:ascii="Times New Roman" w:hAnsi="Times New Roman" w:hint="eastAsia"/>
              </w:rPr>
              <w:t>的备选</w:t>
            </w:r>
            <w:r w:rsidRPr="00F601CD">
              <w:rPr>
                <w:rFonts w:ascii="Times New Roman" w:hAnsi="Times New Roman" w:hint="eastAsia"/>
              </w:rPr>
              <w:t xml:space="preserve"> DNS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1CAB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IPv6_DNS2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6C5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45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95A0D01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E6EB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AAE1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IPv6 </w:t>
            </w:r>
            <w:r w:rsidRPr="00F601CD">
              <w:rPr>
                <w:rFonts w:ascii="Times New Roman" w:hAnsi="Times New Roman" w:hint="eastAsia"/>
              </w:rPr>
              <w:t>协商前缀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4632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IPv6_Prefix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C594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45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77F64F8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19DC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EC0E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</w:t>
            </w:r>
            <w:r w:rsidRPr="00F601CD">
              <w:rPr>
                <w:rFonts w:ascii="Times New Roman" w:hAnsi="Times New Roman" w:hint="eastAsia"/>
              </w:rPr>
              <w:t>地址分配机制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AF6B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IPv6_AddressOrigin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7CF7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7EF0D39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15C4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DF5F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</w:t>
            </w:r>
            <w:r w:rsidRPr="00F601CD">
              <w:rPr>
                <w:rFonts w:ascii="Times New Roman" w:hAnsi="Times New Roman" w:hint="eastAsia"/>
              </w:rPr>
              <w:t>前缀缀地址分配机制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3082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IPv6_PrefixOrigin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DD70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C5D8006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B09D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5578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公告前缀的</w:t>
            </w:r>
            <w:r w:rsidRPr="00F601CD">
              <w:rPr>
                <w:rFonts w:ascii="Times New Roman" w:hAnsi="Times New Roman" w:hint="eastAsia"/>
              </w:rPr>
              <w:t xml:space="preserve"> preferred lifetime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C528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IPv6_PrefixPltime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CA0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064213EA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5431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BAC2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公告前缀的</w:t>
            </w:r>
            <w:r w:rsidRPr="00F601CD">
              <w:rPr>
                <w:rFonts w:ascii="Times New Roman" w:hAnsi="Times New Roman" w:hint="eastAsia"/>
              </w:rPr>
              <w:t xml:space="preserve"> valid lifetime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775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IPv6_PrefixVltime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33C0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1FDF2E8F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29CC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61F1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MTU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2AAA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MTU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A0D5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264FD79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9D6F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9030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接收字节数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6AF1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RxBytes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8B78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UINT64</w:t>
            </w:r>
          </w:p>
        </w:tc>
      </w:tr>
      <w:tr w:rsidR="00F601CD" w:rsidRPr="00F601CD" w14:paraId="5C1D720B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CDF7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620F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发送字节数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B6EC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TxBytes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D53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UINT64</w:t>
            </w:r>
          </w:p>
        </w:tc>
      </w:tr>
      <w:tr w:rsidR="00F601CD" w:rsidRPr="00F601CD" w14:paraId="02AE4A51" w14:textId="77777777">
        <w:trPr>
          <w:trHeight w:val="4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D078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D53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收包个数</w:t>
            </w:r>
          </w:p>
        </w:tc>
        <w:tc>
          <w:tcPr>
            <w:tcW w:w="12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0F0C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RxPkts</w:t>
            </w:r>
            <w:proofErr w:type="spellEnd"/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0CCD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UINT64</w:t>
            </w:r>
          </w:p>
        </w:tc>
      </w:tr>
    </w:tbl>
    <w:p w14:paraId="7365B78D" w14:textId="77777777" w:rsidR="00822B1F" w:rsidRPr="00F601CD" w:rsidRDefault="00822B1F">
      <w:pPr>
        <w:pStyle w:val="aff5"/>
        <w:spacing w:beforeLines="0" w:before="53" w:afterLines="0" w:after="0"/>
        <w:jc w:val="left"/>
        <w:rPr>
          <w:b/>
        </w:rPr>
      </w:pPr>
      <w:r w:rsidRPr="00F601CD">
        <w:rPr>
          <w:rFonts w:hint="eastAsia"/>
          <w:b/>
        </w:rPr>
        <w:t>WI-FI功能</w:t>
      </w:r>
    </w:p>
    <w:p w14:paraId="203F89EC" w14:textId="2D285173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Wi-Fi添加</w:t>
      </w:r>
    </w:p>
    <w:p w14:paraId="409AEA4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添加指令</w:t>
      </w:r>
    </w:p>
    <w:p w14:paraId="121B04A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method:M3_wlanSetSSIDInfo</w:t>
      </w:r>
    </w:p>
    <w:p w14:paraId="318D75F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AF3910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0D0E61A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7BC5F7E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6" w:type="pct"/>
        <w:tblLook w:val="0000" w:firstRow="0" w:lastRow="0" w:firstColumn="0" w:lastColumn="0" w:noHBand="0" w:noVBand="0"/>
      </w:tblPr>
      <w:tblGrid>
        <w:gridCol w:w="3969"/>
        <w:gridCol w:w="2370"/>
        <w:gridCol w:w="1823"/>
        <w:gridCol w:w="1175"/>
      </w:tblGrid>
      <w:tr w:rsidR="00F601CD" w:rsidRPr="00F601CD" w14:paraId="1ADE50BA" w14:textId="77777777" w:rsidTr="00096A75">
        <w:trPr>
          <w:trHeight w:val="78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4C4FCE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427714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8327E2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41E563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6FC9DAC7" w14:textId="77777777" w:rsidTr="00096A75">
        <w:trPr>
          <w:trHeight w:val="78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BB3C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MAC(</w:t>
            </w:r>
            <w:r w:rsidRPr="00F601CD">
              <w:rPr>
                <w:rFonts w:ascii="Times New Roman" w:hAnsi="Times New Roman" w:hint="eastAsia"/>
              </w:rPr>
              <w:t>入参为主网关</w:t>
            </w: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时，主从的</w:t>
            </w:r>
            <w:r w:rsidRPr="00F601CD">
              <w:rPr>
                <w:rFonts w:ascii="Times New Roman" w:hAnsi="Times New Roman" w:hint="eastAsia"/>
              </w:rPr>
              <w:t>Wi-Fi</w:t>
            </w:r>
            <w:r w:rsidRPr="00F601CD">
              <w:rPr>
                <w:rFonts w:ascii="Times New Roman" w:hAnsi="Times New Roman" w:hint="eastAsia"/>
              </w:rPr>
              <w:t>同步配置</w:t>
            </w:r>
            <w:r w:rsidRPr="00F601CD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BD83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1AAE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A80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9A37FC2" w14:textId="77777777" w:rsidTr="00096A75">
        <w:trPr>
          <w:trHeight w:val="45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AFF4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工作模式（</w:t>
            </w:r>
            <w:r w:rsidRPr="00F601CD">
              <w:rPr>
                <w:rFonts w:ascii="Times New Roman" w:hAnsi="Times New Roman"/>
              </w:rPr>
              <w:t>802.11b/g/n/</w:t>
            </w:r>
            <w:proofErr w:type="spellStart"/>
            <w:r w:rsidRPr="00F601CD">
              <w:rPr>
                <w:rFonts w:ascii="Times New Roman" w:hAnsi="Times New Roman"/>
              </w:rPr>
              <w:t>bg</w:t>
            </w:r>
            <w:proofErr w:type="spellEnd"/>
            <w:r w:rsidRPr="00F601CD">
              <w:rPr>
                <w:rFonts w:ascii="Times New Roman" w:hAnsi="Times New Roman"/>
              </w:rPr>
              <w:t>/</w:t>
            </w:r>
            <w:proofErr w:type="spellStart"/>
            <w:r w:rsidRPr="00F601CD">
              <w:rPr>
                <w:rFonts w:ascii="Times New Roman" w:hAnsi="Times New Roman"/>
              </w:rPr>
              <w:t>gn</w:t>
            </w:r>
            <w:proofErr w:type="spellEnd"/>
            <w:r w:rsidRPr="00F601CD">
              <w:rPr>
                <w:rFonts w:ascii="Times New Roman" w:hAnsi="Times New Roman"/>
              </w:rPr>
              <w:t>/</w:t>
            </w:r>
            <w:proofErr w:type="spellStart"/>
            <w:r w:rsidRPr="00F601CD">
              <w:rPr>
                <w:rFonts w:ascii="Times New Roman" w:hAnsi="Times New Roman"/>
              </w:rPr>
              <w:t>bgn</w:t>
            </w:r>
            <w:proofErr w:type="spellEnd"/>
            <w:r w:rsidRPr="00F601CD">
              <w:rPr>
                <w:rFonts w:ascii="Times New Roman" w:hAnsi="Times New Roman"/>
              </w:rPr>
              <w:t>/a/</w:t>
            </w:r>
            <w:proofErr w:type="spellStart"/>
            <w:r w:rsidRPr="00F601CD">
              <w:rPr>
                <w:rFonts w:ascii="Times New Roman" w:hAnsi="Times New Roman"/>
              </w:rPr>
              <w:t>na</w:t>
            </w:r>
            <w:proofErr w:type="spellEnd"/>
            <w:r w:rsidRPr="00F601CD">
              <w:rPr>
                <w:rFonts w:ascii="Times New Roman" w:hAnsi="Times New Roman"/>
              </w:rPr>
              <w:t>/ac/ax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F16F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FC31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WorkMode</w:t>
            </w:r>
            <w:proofErr w:type="spellEnd"/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D05C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EB2EB35" w14:textId="77777777" w:rsidTr="00096A75">
        <w:trPr>
          <w:trHeight w:val="45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8EE8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频段（</w:t>
            </w:r>
            <w:r w:rsidRPr="00F601CD">
              <w:rPr>
                <w:rFonts w:ascii="Times New Roman" w:hAnsi="Times New Roman" w:hint="eastAsia"/>
              </w:rPr>
              <w:t>2.4G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5G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2.4G/5G(</w:t>
            </w:r>
            <w:r w:rsidRPr="00F601CD">
              <w:rPr>
                <w:rFonts w:ascii="Times New Roman" w:hAnsi="Times New Roman" w:hint="eastAsia"/>
              </w:rPr>
              <w:t>合一</w:t>
            </w:r>
            <w:r w:rsidRPr="00F601CD">
              <w:rPr>
                <w:rFonts w:ascii="Times New Roman" w:hAnsi="Times New Roman" w:hint="eastAsia"/>
              </w:rPr>
              <w:t>)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260B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6345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RFBand</w:t>
            </w:r>
            <w:proofErr w:type="spellEnd"/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3975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4F47909" w14:textId="77777777" w:rsidTr="00096A75">
        <w:trPr>
          <w:trHeight w:val="45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625F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频宽（</w:t>
            </w:r>
            <w:r w:rsidRPr="00F601CD">
              <w:rPr>
                <w:rFonts w:ascii="Times New Roman" w:hAnsi="Times New Roman" w:hint="eastAsia"/>
              </w:rPr>
              <w:t>20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40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80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160MHz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B938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691C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ChannelWidth</w:t>
            </w:r>
            <w:proofErr w:type="spellEnd"/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472C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9E78E8D" w14:textId="77777777" w:rsidTr="00096A75">
        <w:trPr>
          <w:trHeight w:val="45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43D6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功率（百分比）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3E73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90FA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PowerRatio</w:t>
            </w:r>
            <w:proofErr w:type="spellEnd"/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B479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17B1AF2" w14:textId="77777777" w:rsidTr="00096A75">
        <w:trPr>
          <w:trHeight w:val="45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4B7B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信道（默认：</w:t>
            </w:r>
            <w:r w:rsidRPr="00F601CD">
              <w:rPr>
                <w:rFonts w:ascii="Times New Roman" w:hAnsi="Times New Roman" w:hint="eastAsia"/>
              </w:rPr>
              <w:t>auto</w:t>
            </w:r>
            <w:r w:rsidRPr="00F601CD">
              <w:rPr>
                <w:rFonts w:ascii="Times New Roman" w:hAnsi="Times New Roman" w:hint="eastAsia"/>
              </w:rPr>
              <w:t>，值为</w:t>
            </w:r>
            <w:r w:rsidRPr="00F601CD">
              <w:rPr>
                <w:rFonts w:ascii="Times New Roman" w:hAnsi="Times New Roman" w:hint="eastAsia"/>
              </w:rPr>
              <w:t>0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921C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B22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Channel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FF94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96228A6" w14:textId="77777777" w:rsidTr="00096A75">
        <w:trPr>
          <w:trHeight w:val="45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57CF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认证方式（</w:t>
            </w:r>
            <w:r w:rsidRPr="00F601CD">
              <w:rPr>
                <w:rFonts w:ascii="Times New Roman" w:hAnsi="Times New Roman" w:hint="eastAsia"/>
              </w:rPr>
              <w:t>open</w:t>
            </w:r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 w:hint="eastAsia"/>
              </w:rPr>
              <w:t>wep</w:t>
            </w:r>
            <w:proofErr w:type="spellEnd"/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 w:hint="eastAsia"/>
              </w:rPr>
              <w:t>wpa</w:t>
            </w:r>
            <w:proofErr w:type="spellEnd"/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wpa2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wpa3</w:t>
            </w:r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/>
              </w:rPr>
              <w:t>wpa</w:t>
            </w:r>
            <w:proofErr w:type="spellEnd"/>
            <w:r w:rsidRPr="00F601CD">
              <w:rPr>
                <w:rFonts w:ascii="Times New Roman" w:hAnsi="Times New Roman"/>
              </w:rPr>
              <w:t>/wpa2</w:t>
            </w:r>
            <w:r w:rsidRPr="00F601CD">
              <w:rPr>
                <w:rFonts w:ascii="Times New Roman" w:hAnsi="Times New Roman"/>
              </w:rPr>
              <w:t>混合）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7313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915D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BeaconAuthMode</w:t>
            </w:r>
            <w:proofErr w:type="spellEnd"/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82F7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1C79A297" w14:textId="77777777" w:rsidTr="00096A75">
        <w:trPr>
          <w:trHeight w:val="45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E2D2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加密方式（</w:t>
            </w:r>
            <w:r w:rsidRPr="00F601CD">
              <w:rPr>
                <w:rFonts w:ascii="Times New Roman" w:hAnsi="Times New Roman" w:hint="eastAsia"/>
              </w:rPr>
              <w:t>NONE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TKIP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AES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AES+TKIP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77B5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2FB8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EncryptMode</w:t>
            </w:r>
            <w:proofErr w:type="spellEnd"/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8B58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CF1BFD7" w14:textId="77777777" w:rsidTr="00096A75">
        <w:trPr>
          <w:trHeight w:val="45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2F7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SSID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C629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FE2F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SSID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349C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0C93F05" w14:textId="77777777" w:rsidTr="00096A75">
        <w:trPr>
          <w:trHeight w:val="45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597A9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SSID</w:t>
            </w:r>
            <w:r w:rsidRPr="00F601CD">
              <w:rPr>
                <w:rFonts w:ascii="Times New Roman" w:hAnsi="Times New Roman" w:hint="eastAsia"/>
              </w:rPr>
              <w:t>隐藏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BFCFE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970EA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HideSSID</w:t>
            </w:r>
            <w:proofErr w:type="spellEnd"/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1B138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UNIT</w:t>
            </w:r>
          </w:p>
        </w:tc>
      </w:tr>
      <w:tr w:rsidR="00F601CD" w:rsidRPr="00F601CD" w14:paraId="1BED4968" w14:textId="77777777" w:rsidTr="00096A75">
        <w:trPr>
          <w:trHeight w:val="450"/>
        </w:trPr>
        <w:tc>
          <w:tcPr>
            <w:tcW w:w="2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36AE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密码</w:t>
            </w:r>
          </w:p>
        </w:tc>
        <w:tc>
          <w:tcPr>
            <w:tcW w:w="1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C95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16CB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Password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3AAD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7925CBB5" w14:textId="77777777" w:rsidR="00822B1F" w:rsidRPr="00F601CD" w:rsidRDefault="00822B1F">
      <w:pPr>
        <w:spacing w:after="15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备注</w:t>
      </w:r>
      <w:r w:rsidRPr="00F601CD">
        <w:rPr>
          <w:rFonts w:ascii="Times New Roman" w:hAnsi="Times New Roman" w:hint="eastAsia"/>
        </w:rPr>
        <w:t>:</w:t>
      </w:r>
    </w:p>
    <w:p w14:paraId="3A04D00C" w14:textId="580C7C47" w:rsidR="00822B1F" w:rsidRPr="00F601CD" w:rsidRDefault="00822B1F">
      <w:pPr>
        <w:pStyle w:val="afffffffff2"/>
        <w:numPr>
          <w:ilvl w:val="0"/>
          <w:numId w:val="173"/>
        </w:numPr>
        <w:spacing w:after="15"/>
        <w:ind w:firstLine="420"/>
      </w:pPr>
      <w:r w:rsidRPr="00F601CD">
        <w:rPr>
          <w:rFonts w:hint="eastAsia"/>
        </w:rPr>
        <w:t>每个</w:t>
      </w:r>
      <w:r w:rsidRPr="00F601CD">
        <w:t>Wi-Fi</w:t>
      </w:r>
      <w:r w:rsidR="0049223D">
        <w:rPr>
          <w:rFonts w:hint="eastAsia"/>
        </w:rPr>
        <w:t>实</w:t>
      </w:r>
      <w:r w:rsidRPr="00F601CD">
        <w:t>例以SSID和RFBAND的组合作为唯一标识</w:t>
      </w:r>
      <w:r w:rsidR="0049223D">
        <w:rPr>
          <w:rFonts w:hint="eastAsia"/>
        </w:rPr>
        <w:t>，Index</w:t>
      </w:r>
      <w:r w:rsidR="00BC1566">
        <w:rPr>
          <w:rFonts w:hint="eastAsia"/>
        </w:rPr>
        <w:t>序号</w:t>
      </w:r>
      <w:r w:rsidR="0049223D">
        <w:rPr>
          <w:rFonts w:hint="eastAsia"/>
        </w:rPr>
        <w:t>的1-8是2.4G频段，9-16是5G频段</w:t>
      </w:r>
      <w:r w:rsidRPr="00F601CD">
        <w:t>。</w:t>
      </w:r>
    </w:p>
    <w:p w14:paraId="65AE2869" w14:textId="77777777" w:rsidR="00822B1F" w:rsidRPr="00F601CD" w:rsidRDefault="00822B1F">
      <w:pPr>
        <w:pStyle w:val="afffffffff2"/>
        <w:numPr>
          <w:ilvl w:val="0"/>
          <w:numId w:val="173"/>
        </w:numPr>
        <w:spacing w:after="15"/>
        <w:ind w:firstLine="420"/>
      </w:pPr>
      <w:r w:rsidRPr="00F601CD">
        <w:rPr>
          <w:rFonts w:hint="eastAsia"/>
        </w:rPr>
        <w:t>当添加</w:t>
      </w:r>
      <w:proofErr w:type="spellStart"/>
      <w:r w:rsidRPr="00F601CD">
        <w:t>RFBand</w:t>
      </w:r>
      <w:proofErr w:type="spellEnd"/>
      <w:r w:rsidRPr="00F601CD">
        <w:t>为2.4G/5G合一时，</w:t>
      </w:r>
      <w:proofErr w:type="spellStart"/>
      <w:r w:rsidRPr="00F601CD">
        <w:t>WorkMode</w:t>
      </w:r>
      <w:proofErr w:type="spellEnd"/>
      <w:r w:rsidRPr="00F601CD">
        <w:t>只能选择ax或者n，Channel设置为auto。在频宽配置为80/160时，2.4G的频宽将保持为40</w:t>
      </w:r>
      <w:r w:rsidRPr="00F601CD">
        <w:rPr>
          <w:rFonts w:hint="eastAsia"/>
        </w:rPr>
        <w:t>。</w:t>
      </w:r>
    </w:p>
    <w:p w14:paraId="65512BFE" w14:textId="77777777" w:rsidR="00822B1F" w:rsidRPr="00F601CD" w:rsidRDefault="00822B1F">
      <w:pPr>
        <w:spacing w:after="15"/>
        <w:rPr>
          <w:rFonts w:ascii="Times New Roman" w:hAnsi="Times New Roman"/>
        </w:rPr>
      </w:pPr>
    </w:p>
    <w:p w14:paraId="7611A60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Wi</w:t>
      </w:r>
      <w:r w:rsidRPr="00F601CD">
        <w:rPr>
          <w:rFonts w:ascii="Times New Roman" w:hAnsi="Times New Roman"/>
        </w:rPr>
        <w:t>-Fi</w:t>
      </w:r>
      <w:r w:rsidRPr="00F601CD">
        <w:rPr>
          <w:rFonts w:ascii="Times New Roman" w:hAnsi="Times New Roman" w:hint="eastAsia"/>
        </w:rPr>
        <w:t>添加响应</w:t>
      </w:r>
    </w:p>
    <w:p w14:paraId="1E1B7D4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1FA2477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2F9B7F7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7B74A6C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453012BD" w14:textId="1BB4422B" w:rsidR="00822B1F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5009" w:type="pct"/>
        <w:tblLook w:val="0000" w:firstRow="0" w:lastRow="0" w:firstColumn="0" w:lastColumn="0" w:noHBand="0" w:noVBand="0"/>
      </w:tblPr>
      <w:tblGrid>
        <w:gridCol w:w="3642"/>
        <w:gridCol w:w="2781"/>
        <w:gridCol w:w="1480"/>
        <w:gridCol w:w="1458"/>
      </w:tblGrid>
      <w:tr w:rsidR="0049223D" w:rsidRPr="00F601CD" w14:paraId="454478A6" w14:textId="77777777" w:rsidTr="00F80B9B">
        <w:trPr>
          <w:trHeight w:val="559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6AEDC16" w14:textId="77777777" w:rsidR="0049223D" w:rsidRPr="00F601CD" w:rsidRDefault="0049223D" w:rsidP="00F80B9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D3DFE94" w14:textId="77777777" w:rsidR="0049223D" w:rsidRPr="00F601CD" w:rsidRDefault="0049223D" w:rsidP="00F80B9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E5C2B49" w14:textId="77777777" w:rsidR="0049223D" w:rsidRPr="00F601CD" w:rsidRDefault="0049223D" w:rsidP="00F80B9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0F58036" w14:textId="77777777" w:rsidR="0049223D" w:rsidRPr="00F601CD" w:rsidRDefault="0049223D" w:rsidP="00F80B9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49223D" w:rsidRPr="00F601CD" w14:paraId="28306B3B" w14:textId="77777777" w:rsidTr="00F80B9B">
        <w:trPr>
          <w:trHeight w:val="372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55AC2" w14:textId="443BFDE1" w:rsidR="0049223D" w:rsidRPr="00F601CD" w:rsidRDefault="0049223D" w:rsidP="00F80B9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B83F" w14:textId="77777777" w:rsidR="0049223D" w:rsidRPr="00F601CD" w:rsidRDefault="0049223D" w:rsidP="00F80B9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EE6D" w14:textId="4E7B7026" w:rsidR="0049223D" w:rsidRPr="00F601CD" w:rsidRDefault="0049223D" w:rsidP="00F80B9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Index</w:t>
            </w:r>
            <w:r w:rsidR="00BC1566">
              <w:rPr>
                <w:rFonts w:ascii="Times New Roman" w:hAnsi="Times New Roman" w:hint="eastAsia"/>
              </w:rPr>
              <w:t>List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A584" w14:textId="3FFA661E" w:rsidR="0049223D" w:rsidRPr="00F601CD" w:rsidRDefault="00BC1566" w:rsidP="00F80B9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Array[%</w:t>
            </w:r>
            <w:proofErr w:type="spellStart"/>
            <w:r>
              <w:rPr>
                <w:rFonts w:ascii="Times New Roman" w:hAnsi="Times New Roman" w:hint="eastAsia"/>
              </w:rPr>
              <w:t>d,%d</w:t>
            </w:r>
            <w:proofErr w:type="spellEnd"/>
            <w:r>
              <w:rPr>
                <w:rFonts w:ascii="Times New Roman" w:hAnsi="Times New Roman" w:hint="eastAsia"/>
              </w:rPr>
              <w:t>]</w:t>
            </w:r>
          </w:p>
        </w:tc>
      </w:tr>
    </w:tbl>
    <w:p w14:paraId="6260DB9E" w14:textId="77777777" w:rsidR="0049223D" w:rsidRDefault="0049223D">
      <w:pPr>
        <w:spacing w:after="15"/>
        <w:ind w:firstLineChars="200" w:firstLine="420"/>
        <w:rPr>
          <w:rFonts w:ascii="Times New Roman" w:hAnsi="Times New Roman"/>
        </w:rPr>
      </w:pPr>
    </w:p>
    <w:p w14:paraId="4713D2DB" w14:textId="03498680" w:rsidR="001C3564" w:rsidRDefault="001C3564" w:rsidP="001C3564">
      <w:pPr>
        <w:pStyle w:val="aff6"/>
        <w:spacing w:before="156" w:after="156"/>
        <w:rPr>
          <w:rFonts w:ascii="Times New Roman" w:hAnsi="Times New Roman"/>
        </w:rPr>
      </w:pPr>
      <w:bookmarkStart w:id="13" w:name="_Hlk161732439"/>
      <w:r>
        <w:rPr>
          <w:rFonts w:ascii="Times New Roman" w:hAnsi="Times New Roman" w:hint="eastAsia"/>
        </w:rPr>
        <w:t>Wi-Fi</w:t>
      </w:r>
      <w:r>
        <w:rPr>
          <w:rFonts w:ascii="Times New Roman" w:hAnsi="Times New Roman" w:hint="eastAsia"/>
        </w:rPr>
        <w:t>黑白名单使能</w:t>
      </w:r>
      <w:r w:rsidRPr="001C3564">
        <w:rPr>
          <w:rFonts w:hint="eastAsia"/>
        </w:rPr>
        <w:t>开关</w:t>
      </w:r>
    </w:p>
    <w:p w14:paraId="15BBF40B" w14:textId="77777777" w:rsidR="001C3564" w:rsidRP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 w:hint="eastAsia"/>
        </w:rPr>
        <w:t>定义：下发</w:t>
      </w:r>
      <w:r w:rsidRPr="001C3564">
        <w:rPr>
          <w:rFonts w:ascii="Times New Roman" w:hAnsi="Times New Roman"/>
        </w:rPr>
        <w:t>Wi-Fi</w:t>
      </w:r>
      <w:r w:rsidRPr="001C3564">
        <w:rPr>
          <w:rFonts w:ascii="Times New Roman" w:hAnsi="Times New Roman"/>
        </w:rPr>
        <w:t>黑白名单模式开关指令</w:t>
      </w:r>
    </w:p>
    <w:p w14:paraId="668DF873" w14:textId="77777777" w:rsidR="001C3564" w:rsidRP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/>
        </w:rPr>
        <w:t>method:M3_wlansetBlockType</w:t>
      </w:r>
    </w:p>
    <w:p w14:paraId="6F81454B" w14:textId="77777777" w:rsidR="001C3564" w:rsidRP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/>
        </w:rPr>
        <w:t>topic: /gateway/device/command</w:t>
      </w:r>
    </w:p>
    <w:p w14:paraId="4D4C2F34" w14:textId="77777777" w:rsidR="001C3564" w:rsidRP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/>
        </w:rPr>
        <w:t>qos:1</w:t>
      </w:r>
    </w:p>
    <w:p w14:paraId="7EBBB986" w14:textId="77777777" w:rsidR="001C3564" w:rsidRP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 w:hint="eastAsia"/>
        </w:rPr>
        <w:t>方向：下行</w:t>
      </w:r>
    </w:p>
    <w:p w14:paraId="0642CD9B" w14:textId="02C94F81" w:rsid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/>
        </w:rPr>
        <w:t>properties</w:t>
      </w:r>
      <w:r w:rsidRPr="001C3564">
        <w:rPr>
          <w:rFonts w:ascii="Times New Roman" w:hAnsi="Times New Roman"/>
        </w:rPr>
        <w:t>参数：</w:t>
      </w:r>
    </w:p>
    <w:tbl>
      <w:tblPr>
        <w:tblW w:w="5173" w:type="pct"/>
        <w:tblLook w:val="0000" w:firstRow="0" w:lastRow="0" w:firstColumn="0" w:lastColumn="0" w:noHBand="0" w:noVBand="0"/>
      </w:tblPr>
      <w:tblGrid>
        <w:gridCol w:w="3768"/>
        <w:gridCol w:w="2881"/>
        <w:gridCol w:w="1533"/>
        <w:gridCol w:w="1485"/>
      </w:tblGrid>
      <w:tr w:rsidR="001C3564" w:rsidRPr="00F601CD" w14:paraId="424EA461" w14:textId="77777777" w:rsidTr="001C3564">
        <w:trPr>
          <w:trHeight w:val="563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75068E9" w14:textId="77777777" w:rsidR="001C3564" w:rsidRPr="00F601CD" w:rsidRDefault="001C356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2D55530" w14:textId="77777777" w:rsidR="001C3564" w:rsidRPr="00F601CD" w:rsidRDefault="001C356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D31E229" w14:textId="77777777" w:rsidR="001C3564" w:rsidRPr="00F601CD" w:rsidRDefault="001C356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DBE22ED" w14:textId="77777777" w:rsidR="001C3564" w:rsidRPr="00F601CD" w:rsidRDefault="001C356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1C3564" w:rsidRPr="00F601CD" w14:paraId="342E5E9D" w14:textId="77777777" w:rsidTr="001C3564">
        <w:trPr>
          <w:trHeight w:val="568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059D" w14:textId="77777777" w:rsidR="001C3564" w:rsidRPr="00F601CD" w:rsidRDefault="001C356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模式（黑名单模式，白名单模式，都不开启模式）</w:t>
            </w:r>
          </w:p>
        </w:tc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532DA" w14:textId="77777777" w:rsidR="001C3564" w:rsidRPr="00F601CD" w:rsidRDefault="001C356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C8E5E" w14:textId="77777777" w:rsidR="001C3564" w:rsidRPr="00F601CD" w:rsidRDefault="001C356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ype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E7655" w14:textId="77777777" w:rsidR="001C3564" w:rsidRPr="00F601CD" w:rsidRDefault="001C356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UINT</w:t>
            </w:r>
          </w:p>
        </w:tc>
      </w:tr>
    </w:tbl>
    <w:p w14:paraId="6F8307BA" w14:textId="77777777" w:rsidR="001C3564" w:rsidRP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 w:hint="eastAsia"/>
        </w:rPr>
        <w:t>定义：下发</w:t>
      </w:r>
      <w:r w:rsidRPr="001C3564">
        <w:rPr>
          <w:rFonts w:ascii="Times New Roman" w:hAnsi="Times New Roman"/>
        </w:rPr>
        <w:t>Wi-Fi</w:t>
      </w:r>
      <w:r w:rsidRPr="001C3564">
        <w:rPr>
          <w:rFonts w:ascii="Times New Roman" w:hAnsi="Times New Roman"/>
        </w:rPr>
        <w:t>黑白名单模式开关响应</w:t>
      </w:r>
    </w:p>
    <w:p w14:paraId="10CC6EAC" w14:textId="77777777" w:rsidR="001C3564" w:rsidRP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/>
        </w:rPr>
        <w:t>topic: /gateway/device/reply</w:t>
      </w:r>
    </w:p>
    <w:p w14:paraId="0DBE78F4" w14:textId="77777777" w:rsidR="001C3564" w:rsidRP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/>
        </w:rPr>
        <w:t>qos:1</w:t>
      </w:r>
    </w:p>
    <w:p w14:paraId="5F32F285" w14:textId="77777777" w:rsidR="001C3564" w:rsidRP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 w:hint="eastAsia"/>
        </w:rPr>
        <w:t>方向：上行</w:t>
      </w:r>
    </w:p>
    <w:p w14:paraId="408EB5E7" w14:textId="77777777" w:rsidR="001C3564" w:rsidRP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/>
        </w:rPr>
        <w:t>code</w:t>
      </w:r>
      <w:r w:rsidRPr="001C3564">
        <w:rPr>
          <w:rFonts w:ascii="Times New Roman" w:hAnsi="Times New Roman"/>
        </w:rPr>
        <w:t>：参考章节</w:t>
      </w:r>
      <w:r w:rsidRPr="001C3564">
        <w:rPr>
          <w:rFonts w:ascii="Times New Roman" w:hAnsi="Times New Roman"/>
        </w:rPr>
        <w:t>B.6.1.2</w:t>
      </w:r>
      <w:r w:rsidRPr="001C3564">
        <w:rPr>
          <w:rFonts w:ascii="Times New Roman" w:hAnsi="Times New Roman"/>
        </w:rPr>
        <w:t>中的结果码</w:t>
      </w:r>
    </w:p>
    <w:p w14:paraId="3DE533BD" w14:textId="77777777" w:rsidR="001C3564" w:rsidRP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r w:rsidRPr="001C3564">
        <w:rPr>
          <w:rFonts w:ascii="Times New Roman" w:hAnsi="Times New Roman"/>
        </w:rPr>
        <w:t>result</w:t>
      </w:r>
      <w:r w:rsidRPr="001C3564">
        <w:rPr>
          <w:rFonts w:ascii="Times New Roman" w:hAnsi="Times New Roman"/>
        </w:rPr>
        <w:t>参数：无</w:t>
      </w:r>
    </w:p>
    <w:p w14:paraId="79B02EDC" w14:textId="1CFEA4D1" w:rsidR="001C3564" w:rsidRDefault="001C3564" w:rsidP="001C3564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1C3564">
        <w:rPr>
          <w:rFonts w:ascii="Times New Roman" w:hAnsi="Times New Roman"/>
        </w:rPr>
        <w:t>errorMessage</w:t>
      </w:r>
      <w:proofErr w:type="spellEnd"/>
      <w:r w:rsidRPr="001C3564">
        <w:rPr>
          <w:rFonts w:ascii="Times New Roman" w:hAnsi="Times New Roman"/>
        </w:rPr>
        <w:t xml:space="preserve">: </w:t>
      </w:r>
      <w:r w:rsidRPr="001C3564">
        <w:rPr>
          <w:rFonts w:ascii="Times New Roman" w:hAnsi="Times New Roman"/>
        </w:rPr>
        <w:t>如果失败，则根据</w:t>
      </w:r>
      <w:r w:rsidRPr="001C3564">
        <w:rPr>
          <w:rFonts w:ascii="Times New Roman" w:hAnsi="Times New Roman"/>
        </w:rPr>
        <w:t>B.6.1.2</w:t>
      </w:r>
      <w:r w:rsidRPr="001C3564">
        <w:rPr>
          <w:rFonts w:ascii="Times New Roman" w:hAnsi="Times New Roman"/>
        </w:rPr>
        <w:t>章节定义内容，将错误信息填入</w:t>
      </w:r>
      <w:proofErr w:type="spellStart"/>
      <w:r w:rsidRPr="001C3564">
        <w:rPr>
          <w:rFonts w:ascii="Times New Roman" w:hAnsi="Times New Roman"/>
        </w:rPr>
        <w:t>errorMessage</w:t>
      </w:r>
      <w:proofErr w:type="spellEnd"/>
      <w:r w:rsidRPr="001C3564">
        <w:rPr>
          <w:rFonts w:ascii="Times New Roman" w:hAnsi="Times New Roman"/>
        </w:rPr>
        <w:t>。</w:t>
      </w:r>
    </w:p>
    <w:p w14:paraId="637DBB65" w14:textId="5A0DE224" w:rsidR="001C3564" w:rsidRDefault="00BA71B0" w:rsidP="00BA71B0">
      <w:pPr>
        <w:pStyle w:val="aff6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Wi-Fi</w:t>
      </w:r>
      <w:r>
        <w:rPr>
          <w:rFonts w:ascii="Times New Roman" w:hAnsi="Times New Roman" w:hint="eastAsia"/>
        </w:rPr>
        <w:t>黑白名单状态查询</w:t>
      </w:r>
    </w:p>
    <w:p w14:paraId="7382A8AD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 w:hint="eastAsia"/>
        </w:rPr>
        <w:lastRenderedPageBreak/>
        <w:t>定义：下发</w:t>
      </w:r>
      <w:r w:rsidRPr="00BA71B0">
        <w:rPr>
          <w:rFonts w:ascii="Times New Roman" w:hAnsi="Times New Roman"/>
        </w:rPr>
        <w:t>Wi-Fi</w:t>
      </w:r>
      <w:r w:rsidRPr="00BA71B0">
        <w:rPr>
          <w:rFonts w:ascii="Times New Roman" w:hAnsi="Times New Roman"/>
        </w:rPr>
        <w:t>黑白名单模式开关指令</w:t>
      </w:r>
    </w:p>
    <w:p w14:paraId="768DE34A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/>
        </w:rPr>
        <w:t>method:M3_wlanGetBlockType</w:t>
      </w:r>
    </w:p>
    <w:p w14:paraId="3C558432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/>
        </w:rPr>
        <w:t>topic: /gateway/device/command</w:t>
      </w:r>
    </w:p>
    <w:p w14:paraId="37BD44D0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/>
        </w:rPr>
        <w:t>qos:1</w:t>
      </w:r>
    </w:p>
    <w:p w14:paraId="7305A073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 w:hint="eastAsia"/>
        </w:rPr>
        <w:t>方向：下行</w:t>
      </w:r>
    </w:p>
    <w:p w14:paraId="39E94128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/>
        </w:rPr>
        <w:t>properties</w:t>
      </w:r>
      <w:r w:rsidRPr="00BA71B0">
        <w:rPr>
          <w:rFonts w:ascii="Times New Roman" w:hAnsi="Times New Roman"/>
        </w:rPr>
        <w:t>参数：无</w:t>
      </w:r>
    </w:p>
    <w:p w14:paraId="44756C3B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</w:p>
    <w:p w14:paraId="67C5DEF6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 w:hint="eastAsia"/>
        </w:rPr>
        <w:t>定义：下发查询</w:t>
      </w:r>
      <w:r w:rsidRPr="00BA71B0">
        <w:rPr>
          <w:rFonts w:ascii="Times New Roman" w:hAnsi="Times New Roman"/>
        </w:rPr>
        <w:t>Wi-Fi</w:t>
      </w:r>
      <w:r w:rsidRPr="00BA71B0">
        <w:rPr>
          <w:rFonts w:ascii="Times New Roman" w:hAnsi="Times New Roman"/>
        </w:rPr>
        <w:t>黑白名单模式响应</w:t>
      </w:r>
    </w:p>
    <w:p w14:paraId="2D0760CE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/>
        </w:rPr>
        <w:t>topic: /gateway/device/reply</w:t>
      </w:r>
    </w:p>
    <w:p w14:paraId="0F1985B9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/>
        </w:rPr>
        <w:t>qos:1</w:t>
      </w:r>
    </w:p>
    <w:p w14:paraId="612BB73D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 w:hint="eastAsia"/>
        </w:rPr>
        <w:t>方向：上行</w:t>
      </w:r>
    </w:p>
    <w:p w14:paraId="65217F5E" w14:textId="77777777" w:rsidR="00BA71B0" w:rsidRP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/>
        </w:rPr>
        <w:t>code</w:t>
      </w:r>
      <w:r w:rsidRPr="00BA71B0">
        <w:rPr>
          <w:rFonts w:ascii="Times New Roman" w:hAnsi="Times New Roman"/>
        </w:rPr>
        <w:t>：参考章节</w:t>
      </w:r>
      <w:r w:rsidRPr="00BA71B0">
        <w:rPr>
          <w:rFonts w:ascii="Times New Roman" w:hAnsi="Times New Roman"/>
        </w:rPr>
        <w:t>B.6.1.2</w:t>
      </w:r>
      <w:r w:rsidRPr="00BA71B0">
        <w:rPr>
          <w:rFonts w:ascii="Times New Roman" w:hAnsi="Times New Roman"/>
        </w:rPr>
        <w:t>中的结果码</w:t>
      </w:r>
    </w:p>
    <w:p w14:paraId="22EBE9CE" w14:textId="51201BAE" w:rsidR="001C3564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r w:rsidRPr="00BA71B0">
        <w:rPr>
          <w:rFonts w:ascii="Times New Roman" w:hAnsi="Times New Roman"/>
        </w:rPr>
        <w:t>result</w:t>
      </w:r>
      <w:r w:rsidRPr="00BA71B0">
        <w:rPr>
          <w:rFonts w:ascii="Times New Roman" w:hAnsi="Times New Roman"/>
        </w:rPr>
        <w:t>参数：</w:t>
      </w:r>
    </w:p>
    <w:tbl>
      <w:tblPr>
        <w:tblW w:w="5173" w:type="pct"/>
        <w:tblLook w:val="0000" w:firstRow="0" w:lastRow="0" w:firstColumn="0" w:lastColumn="0" w:noHBand="0" w:noVBand="0"/>
      </w:tblPr>
      <w:tblGrid>
        <w:gridCol w:w="3768"/>
        <w:gridCol w:w="2881"/>
        <w:gridCol w:w="1533"/>
        <w:gridCol w:w="1485"/>
      </w:tblGrid>
      <w:tr w:rsidR="00BA71B0" w:rsidRPr="00F601CD" w14:paraId="4D9F6974" w14:textId="77777777" w:rsidTr="00BA71B0">
        <w:trPr>
          <w:trHeight w:val="563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D8DCDB7" w14:textId="77777777" w:rsidR="00BA71B0" w:rsidRPr="00F601CD" w:rsidRDefault="00BA71B0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419CB9C" w14:textId="77777777" w:rsidR="00BA71B0" w:rsidRPr="00F601CD" w:rsidRDefault="00BA71B0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CA4E941" w14:textId="77777777" w:rsidR="00BA71B0" w:rsidRPr="00F601CD" w:rsidRDefault="00BA71B0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D952454" w14:textId="77777777" w:rsidR="00BA71B0" w:rsidRPr="00F601CD" w:rsidRDefault="00BA71B0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BA71B0" w:rsidRPr="00F601CD" w14:paraId="453E317E" w14:textId="77777777" w:rsidTr="00BA71B0">
        <w:trPr>
          <w:trHeight w:val="568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D7728" w14:textId="77777777" w:rsidR="00BA71B0" w:rsidRPr="00F601CD" w:rsidRDefault="00BA71B0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模式（黑名单模式，白名单模式，都不开启模式）</w:t>
            </w:r>
          </w:p>
        </w:tc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12893" w14:textId="77777777" w:rsidR="00BA71B0" w:rsidRPr="00F601CD" w:rsidRDefault="00BA71B0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E70BC" w14:textId="77777777" w:rsidR="00BA71B0" w:rsidRPr="00F601CD" w:rsidRDefault="00BA71B0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ype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7B457" w14:textId="77777777" w:rsidR="00BA71B0" w:rsidRPr="00F601CD" w:rsidRDefault="00BA71B0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UINT</w:t>
            </w:r>
          </w:p>
        </w:tc>
      </w:tr>
    </w:tbl>
    <w:p w14:paraId="49B339D6" w14:textId="2AD5CCE8" w:rsidR="00BA71B0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BA71B0">
        <w:rPr>
          <w:rFonts w:ascii="Times New Roman" w:hAnsi="Times New Roman"/>
        </w:rPr>
        <w:t>errorMessage</w:t>
      </w:r>
      <w:proofErr w:type="spellEnd"/>
      <w:r w:rsidRPr="00BA71B0">
        <w:rPr>
          <w:rFonts w:ascii="Times New Roman" w:hAnsi="Times New Roman"/>
        </w:rPr>
        <w:t xml:space="preserve">: </w:t>
      </w:r>
      <w:r w:rsidRPr="00BA71B0">
        <w:rPr>
          <w:rFonts w:ascii="Times New Roman" w:hAnsi="Times New Roman"/>
        </w:rPr>
        <w:t>如果失败，则根据</w:t>
      </w:r>
      <w:r w:rsidRPr="00BA71B0">
        <w:rPr>
          <w:rFonts w:ascii="Times New Roman" w:hAnsi="Times New Roman"/>
        </w:rPr>
        <w:t>B.6.1.2</w:t>
      </w:r>
      <w:r w:rsidRPr="00BA71B0">
        <w:rPr>
          <w:rFonts w:ascii="Times New Roman" w:hAnsi="Times New Roman"/>
        </w:rPr>
        <w:t>章节定义内容，将错误信息填入</w:t>
      </w:r>
      <w:proofErr w:type="spellStart"/>
      <w:r w:rsidRPr="00BA71B0">
        <w:rPr>
          <w:rFonts w:ascii="Times New Roman" w:hAnsi="Times New Roman"/>
        </w:rPr>
        <w:t>errorMessage</w:t>
      </w:r>
      <w:proofErr w:type="spellEnd"/>
      <w:r w:rsidRPr="00BA71B0">
        <w:rPr>
          <w:rFonts w:ascii="Times New Roman" w:hAnsi="Times New Roman"/>
        </w:rPr>
        <w:t>。</w:t>
      </w:r>
      <w:bookmarkEnd w:id="13"/>
    </w:p>
    <w:p w14:paraId="5A29310D" w14:textId="77777777" w:rsidR="00BA71B0" w:rsidRPr="00F601CD" w:rsidRDefault="00BA71B0" w:rsidP="00BA71B0">
      <w:pPr>
        <w:spacing w:after="15"/>
        <w:ind w:firstLineChars="200" w:firstLine="420"/>
        <w:rPr>
          <w:rFonts w:ascii="Times New Roman" w:hAnsi="Times New Roman"/>
        </w:rPr>
      </w:pPr>
    </w:p>
    <w:p w14:paraId="604BB7B2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Wi-Fi黑名单写入</w:t>
      </w:r>
    </w:p>
    <w:p w14:paraId="53D31C1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黑名单写入指令</w:t>
      </w:r>
    </w:p>
    <w:p w14:paraId="64E9F59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method:M3_wlanSetBlockList</w:t>
      </w:r>
    </w:p>
    <w:p w14:paraId="7E80CF5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2E9F431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2EDE181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194EBD1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5173" w:type="pct"/>
        <w:tblLook w:val="0000" w:firstRow="0" w:lastRow="0" w:firstColumn="0" w:lastColumn="0" w:noHBand="0" w:noVBand="0"/>
      </w:tblPr>
      <w:tblGrid>
        <w:gridCol w:w="3769"/>
        <w:gridCol w:w="2880"/>
        <w:gridCol w:w="1533"/>
        <w:gridCol w:w="1485"/>
      </w:tblGrid>
      <w:tr w:rsidR="00F601CD" w:rsidRPr="00F601CD" w14:paraId="7B7D8914" w14:textId="77777777">
        <w:trPr>
          <w:trHeight w:val="563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CB8DE9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B3F37E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350102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188785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295E8685" w14:textId="77777777">
        <w:trPr>
          <w:trHeight w:val="568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0BE8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AEB7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8B9B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BlockMAC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A11E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</w:t>
            </w:r>
          </w:p>
        </w:tc>
      </w:tr>
    </w:tbl>
    <w:p w14:paraId="2A5B527E" w14:textId="77777777" w:rsidR="00822B1F" w:rsidRPr="00F601CD" w:rsidRDefault="00822B1F">
      <w:pPr>
        <w:spacing w:after="15"/>
      </w:pPr>
    </w:p>
    <w:p w14:paraId="0C786BC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Wi-Fi</w:t>
      </w:r>
      <w:r w:rsidRPr="00F601CD">
        <w:rPr>
          <w:rFonts w:ascii="Times New Roman" w:hAnsi="Times New Roman"/>
        </w:rPr>
        <w:t>黑名单写入</w:t>
      </w:r>
      <w:r w:rsidRPr="00F601CD">
        <w:rPr>
          <w:rFonts w:ascii="Times New Roman" w:hAnsi="Times New Roman" w:hint="eastAsia"/>
        </w:rPr>
        <w:t>响应</w:t>
      </w:r>
    </w:p>
    <w:p w14:paraId="02CAF65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3F58A9D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477969B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7D9679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0A6740E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3632ABB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50F2BA10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lastRenderedPageBreak/>
        <w:t>Wi-Fi黑名单查询</w:t>
      </w:r>
    </w:p>
    <w:p w14:paraId="0AD8DA3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黑名单查询指令</w:t>
      </w:r>
    </w:p>
    <w:p w14:paraId="3C37769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</w:t>
      </w:r>
      <w:r w:rsidRPr="00F601CD">
        <w:rPr>
          <w:rFonts w:ascii="Times New Roman" w:hAnsi="Times New Roman"/>
        </w:rPr>
        <w:t>wlanGetBlockList</w:t>
      </w:r>
    </w:p>
    <w:p w14:paraId="36CD9B8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topic: /gateway/</w:t>
      </w:r>
      <w:r w:rsidRPr="00F601CD">
        <w:rPr>
          <w:rFonts w:ascii="Times New Roman" w:hAnsi="Times New Roman" w:hint="eastAsia"/>
        </w:rPr>
        <w:t>device</w:t>
      </w:r>
      <w:r w:rsidRPr="00F601CD">
        <w:rPr>
          <w:rFonts w:ascii="Times New Roman" w:hAnsi="Times New Roman"/>
        </w:rPr>
        <w:t>/command</w:t>
      </w:r>
    </w:p>
    <w:p w14:paraId="08D482F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qos:1</w:t>
      </w:r>
    </w:p>
    <w:p w14:paraId="5BB1911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46187BF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/>
        </w:rPr>
        <w:t>参数：无</w:t>
      </w:r>
    </w:p>
    <w:p w14:paraId="3457C32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25E6EA5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黑名单查询响应</w:t>
      </w:r>
    </w:p>
    <w:p w14:paraId="26B8DB6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1CC5E96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6F98700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60ECBA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5032" w:type="pct"/>
        <w:tblLook w:val="0000" w:firstRow="0" w:lastRow="0" w:firstColumn="0" w:lastColumn="0" w:noHBand="0" w:noVBand="0"/>
      </w:tblPr>
      <w:tblGrid>
        <w:gridCol w:w="3667"/>
        <w:gridCol w:w="2802"/>
        <w:gridCol w:w="1491"/>
        <w:gridCol w:w="1444"/>
      </w:tblGrid>
      <w:tr w:rsidR="00F601CD" w:rsidRPr="00F601CD" w14:paraId="293186D2" w14:textId="77777777">
        <w:trPr>
          <w:trHeight w:val="449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0A7C37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F02D1D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A384F7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D4D4A8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48863F28" w14:textId="77777777">
        <w:trPr>
          <w:trHeight w:val="452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DF55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D64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E73A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BlockMAC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8A6D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</w:t>
            </w:r>
          </w:p>
        </w:tc>
      </w:tr>
    </w:tbl>
    <w:p w14:paraId="6131B753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Wi-Fi黑名单删除</w:t>
      </w:r>
    </w:p>
    <w:p w14:paraId="4B52C42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黑名单删除指令</w:t>
      </w:r>
    </w:p>
    <w:p w14:paraId="413C775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method:M3_wlanDeleteBlockList</w:t>
      </w:r>
    </w:p>
    <w:p w14:paraId="47BC318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9C4125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200130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27E5FC2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5126" w:type="pct"/>
        <w:tblLook w:val="0000" w:firstRow="0" w:lastRow="0" w:firstColumn="0" w:lastColumn="0" w:noHBand="0" w:noVBand="0"/>
      </w:tblPr>
      <w:tblGrid>
        <w:gridCol w:w="3734"/>
        <w:gridCol w:w="2853"/>
        <w:gridCol w:w="1521"/>
        <w:gridCol w:w="1471"/>
      </w:tblGrid>
      <w:tr w:rsidR="00F601CD" w:rsidRPr="00F601CD" w14:paraId="2C2E5DF3" w14:textId="77777777">
        <w:trPr>
          <w:trHeight w:val="488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D08635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5D84A1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59F186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3778B7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476ED4E2" w14:textId="77777777">
        <w:trPr>
          <w:trHeight w:val="493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7079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A532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4638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BlockMAC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ABE2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</w:t>
            </w:r>
          </w:p>
        </w:tc>
      </w:tr>
    </w:tbl>
    <w:p w14:paraId="01E9CAB5" w14:textId="77777777" w:rsidR="00822B1F" w:rsidRPr="00F601CD" w:rsidRDefault="00822B1F">
      <w:pPr>
        <w:spacing w:after="15"/>
      </w:pPr>
    </w:p>
    <w:p w14:paraId="011224C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Wi-Fi</w:t>
      </w:r>
      <w:r w:rsidRPr="00F601CD">
        <w:rPr>
          <w:rFonts w:ascii="Times New Roman" w:hAnsi="Times New Roman"/>
        </w:rPr>
        <w:t>黑名单</w:t>
      </w:r>
      <w:r w:rsidRPr="00F601CD">
        <w:rPr>
          <w:rFonts w:ascii="Times New Roman" w:hAnsi="Times New Roman" w:hint="eastAsia"/>
        </w:rPr>
        <w:t>删除响应</w:t>
      </w:r>
    </w:p>
    <w:p w14:paraId="3018869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37EEFE4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669CAFEE" w14:textId="256EEA5E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24163B5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03EF587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1020A6B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4FA989A2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Wi-Fi白名单写入</w:t>
      </w:r>
    </w:p>
    <w:p w14:paraId="3611F80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白名单写入指令</w:t>
      </w:r>
    </w:p>
    <w:p w14:paraId="6A65C94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method:M3_wlanSetWhiteList</w:t>
      </w:r>
    </w:p>
    <w:p w14:paraId="5DE7E90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24E4C1B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76E9289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69C79DF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5079" w:type="pct"/>
        <w:tblLook w:val="0000" w:firstRow="0" w:lastRow="0" w:firstColumn="0" w:lastColumn="0" w:noHBand="0" w:noVBand="0"/>
      </w:tblPr>
      <w:tblGrid>
        <w:gridCol w:w="3700"/>
        <w:gridCol w:w="2827"/>
        <w:gridCol w:w="1507"/>
        <w:gridCol w:w="1458"/>
      </w:tblGrid>
      <w:tr w:rsidR="00F601CD" w:rsidRPr="00F601CD" w14:paraId="79DE894E" w14:textId="77777777">
        <w:trPr>
          <w:trHeight w:val="563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A032C7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6CD01F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1D0E71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63E94C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708F2D73" w14:textId="77777777">
        <w:trPr>
          <w:trHeight w:val="568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66E9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CACF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5002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AllowMAC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3083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</w:t>
            </w:r>
          </w:p>
        </w:tc>
      </w:tr>
    </w:tbl>
    <w:p w14:paraId="3FCF7E3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16295A4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Wi-Fi</w:t>
      </w:r>
      <w:r w:rsidRPr="00F601CD">
        <w:rPr>
          <w:rFonts w:ascii="Times New Roman" w:hAnsi="Times New Roman"/>
        </w:rPr>
        <w:t>白名单</w:t>
      </w:r>
      <w:r w:rsidRPr="00F601CD">
        <w:rPr>
          <w:rFonts w:ascii="Times New Roman" w:hAnsi="Times New Roman" w:hint="eastAsia"/>
        </w:rPr>
        <w:t>写入</w:t>
      </w:r>
      <w:r w:rsidRPr="00F601CD">
        <w:rPr>
          <w:rFonts w:ascii="Times New Roman" w:hAnsi="Times New Roman"/>
        </w:rPr>
        <w:t>响应</w:t>
      </w:r>
    </w:p>
    <w:p w14:paraId="4B77F60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topic: /gateway/device/reply</w:t>
      </w:r>
    </w:p>
    <w:p w14:paraId="542768C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qos:1</w:t>
      </w:r>
    </w:p>
    <w:p w14:paraId="06EA7CA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6CBC992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/>
        </w:rPr>
        <w:t>中的结果码</w:t>
      </w:r>
    </w:p>
    <w:p w14:paraId="1A4D98B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result</w:t>
      </w:r>
      <w:r w:rsidRPr="00F601CD">
        <w:rPr>
          <w:rFonts w:ascii="Times New Roman" w:hAnsi="Times New Roman"/>
        </w:rPr>
        <w:t>参数：无</w:t>
      </w:r>
    </w:p>
    <w:p w14:paraId="2DE842A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/>
        </w:rPr>
        <w:t>errorMessage</w:t>
      </w:r>
      <w:proofErr w:type="spellEnd"/>
      <w:r w:rsidRPr="00F601CD">
        <w:rPr>
          <w:rFonts w:ascii="Times New Roman" w:hAnsi="Times New Roman"/>
        </w:rPr>
        <w:t xml:space="preserve">: </w:t>
      </w:r>
      <w:r w:rsidRPr="00F601CD">
        <w:rPr>
          <w:rFonts w:ascii="Times New Roman" w:hAnsi="Times New Roman"/>
        </w:rPr>
        <w:t>如果失败，则根据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/>
        </w:rPr>
        <w:t>章节定义内容，将错误信息填入</w:t>
      </w:r>
      <w:proofErr w:type="spellStart"/>
      <w:r w:rsidRPr="00F601CD">
        <w:rPr>
          <w:rFonts w:ascii="Times New Roman" w:hAnsi="Times New Roman"/>
        </w:rPr>
        <w:t>errorMessage</w:t>
      </w:r>
      <w:proofErr w:type="spellEnd"/>
      <w:r w:rsidRPr="00F601CD">
        <w:rPr>
          <w:rFonts w:ascii="Times New Roman" w:hAnsi="Times New Roman"/>
        </w:rPr>
        <w:t>。</w:t>
      </w:r>
    </w:p>
    <w:p w14:paraId="4252C868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Wi-Fi白名单查询</w:t>
      </w:r>
    </w:p>
    <w:p w14:paraId="7CDF044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Wi-Fi</w:t>
      </w:r>
      <w:r w:rsidRPr="00F601CD">
        <w:rPr>
          <w:rFonts w:ascii="Times New Roman" w:hAnsi="Times New Roman" w:hint="eastAsia"/>
        </w:rPr>
        <w:t>白</w:t>
      </w:r>
      <w:r w:rsidRPr="00F601CD">
        <w:rPr>
          <w:rFonts w:ascii="Times New Roman" w:hAnsi="Times New Roman"/>
        </w:rPr>
        <w:t>名单查询指令</w:t>
      </w:r>
    </w:p>
    <w:p w14:paraId="12B461C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</w:t>
      </w:r>
      <w:r w:rsidRPr="00F601CD">
        <w:rPr>
          <w:rFonts w:ascii="Times New Roman" w:hAnsi="Times New Roman"/>
        </w:rPr>
        <w:t>wlanGetWhiteList</w:t>
      </w:r>
    </w:p>
    <w:p w14:paraId="2D18C3E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topic: /gateway/</w:t>
      </w:r>
      <w:r w:rsidRPr="00F601CD">
        <w:rPr>
          <w:rFonts w:ascii="Times New Roman" w:hAnsi="Times New Roman" w:hint="eastAsia"/>
        </w:rPr>
        <w:t>device</w:t>
      </w:r>
      <w:r w:rsidRPr="00F601CD">
        <w:rPr>
          <w:rFonts w:ascii="Times New Roman" w:hAnsi="Times New Roman"/>
        </w:rPr>
        <w:t>/command</w:t>
      </w:r>
    </w:p>
    <w:p w14:paraId="2A21156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qos:1</w:t>
      </w:r>
    </w:p>
    <w:p w14:paraId="523E834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4340295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/>
        </w:rPr>
        <w:t>参数：无</w:t>
      </w:r>
    </w:p>
    <w:p w14:paraId="0F7EDEE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113AE84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白名单查询响应</w:t>
      </w:r>
    </w:p>
    <w:p w14:paraId="1BEE2F9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1BA432A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0538347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5841A67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85" w:type="pct"/>
        <w:tblLook w:val="0000" w:firstRow="0" w:lastRow="0" w:firstColumn="0" w:lastColumn="0" w:noHBand="0" w:noVBand="0"/>
      </w:tblPr>
      <w:tblGrid>
        <w:gridCol w:w="3631"/>
        <w:gridCol w:w="2774"/>
        <w:gridCol w:w="1478"/>
        <w:gridCol w:w="1433"/>
      </w:tblGrid>
      <w:tr w:rsidR="00F601CD" w:rsidRPr="00F601CD" w14:paraId="01C40571" w14:textId="77777777">
        <w:trPr>
          <w:trHeight w:val="488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99C69B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09071B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0664F7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00382F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6636BC3E" w14:textId="77777777">
        <w:trPr>
          <w:trHeight w:val="49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16D0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FBEF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E076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AllowMAC</w:t>
            </w:r>
            <w:proofErr w:type="spellEnd"/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E2BE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</w:t>
            </w:r>
          </w:p>
        </w:tc>
      </w:tr>
    </w:tbl>
    <w:p w14:paraId="5CE07E5F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Wi-Fi白名单删除</w:t>
      </w:r>
    </w:p>
    <w:p w14:paraId="2B5CF946" w14:textId="22B12421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白名单删除指令</w:t>
      </w:r>
      <w:r w:rsidR="00AC6C03" w:rsidRPr="00F601CD">
        <w:rPr>
          <w:rFonts w:ascii="Times New Roman" w:hAnsi="Times New Roman" w:hint="eastAsia"/>
        </w:rPr>
        <w:t>（白名单列表为空时，表示设备关闭白名单功能）</w:t>
      </w:r>
    </w:p>
    <w:p w14:paraId="28D3C87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method:M3_wlanDeleteWhiteList</w:t>
      </w:r>
    </w:p>
    <w:p w14:paraId="5FBDAB5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0A62C7A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qos:1</w:t>
      </w:r>
    </w:p>
    <w:p w14:paraId="0A91269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7D82EE3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5009" w:type="pct"/>
        <w:tblLook w:val="0000" w:firstRow="0" w:lastRow="0" w:firstColumn="0" w:lastColumn="0" w:noHBand="0" w:noVBand="0"/>
      </w:tblPr>
      <w:tblGrid>
        <w:gridCol w:w="3648"/>
        <w:gridCol w:w="2788"/>
        <w:gridCol w:w="1487"/>
        <w:gridCol w:w="1438"/>
      </w:tblGrid>
      <w:tr w:rsidR="00F601CD" w:rsidRPr="00F601CD" w14:paraId="150B9E54" w14:textId="77777777">
        <w:trPr>
          <w:trHeight w:val="559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2F968A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530C32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ABCA6D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25A160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20C0D1FE" w14:textId="77777777">
        <w:trPr>
          <w:trHeight w:val="372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5AE3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780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2541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AllowMAC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0566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</w:t>
            </w:r>
          </w:p>
        </w:tc>
      </w:tr>
    </w:tbl>
    <w:p w14:paraId="2044C5CE" w14:textId="77777777" w:rsidR="00822B1F" w:rsidRPr="00F601CD" w:rsidRDefault="00822B1F">
      <w:pPr>
        <w:spacing w:after="15"/>
      </w:pPr>
    </w:p>
    <w:p w14:paraId="0965431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bookmarkStart w:id="14" w:name="_Hlk156399181"/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Wi-Fi</w:t>
      </w:r>
      <w:r w:rsidRPr="00F601CD">
        <w:rPr>
          <w:rFonts w:ascii="Times New Roman" w:hAnsi="Times New Roman" w:hint="eastAsia"/>
        </w:rPr>
        <w:t>白</w:t>
      </w:r>
      <w:r w:rsidRPr="00F601CD">
        <w:rPr>
          <w:rFonts w:ascii="Times New Roman" w:hAnsi="Times New Roman"/>
        </w:rPr>
        <w:t>名单</w:t>
      </w:r>
      <w:r w:rsidRPr="00F601CD">
        <w:rPr>
          <w:rFonts w:ascii="Times New Roman" w:hAnsi="Times New Roman" w:hint="eastAsia"/>
        </w:rPr>
        <w:t>删除响应</w:t>
      </w:r>
    </w:p>
    <w:p w14:paraId="0CCB4EE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6E9EB85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5A12422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0980077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0FAB366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3652BC8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bookmarkEnd w:id="14"/>
    <w:p w14:paraId="1F182A5E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Wi-Fi修改</w:t>
      </w:r>
    </w:p>
    <w:p w14:paraId="7D1E140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修改指令</w:t>
      </w:r>
    </w:p>
    <w:p w14:paraId="05F2BC5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method:M3_wlanChangeSSIDInfo</w:t>
      </w:r>
    </w:p>
    <w:p w14:paraId="4C2F216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47214C2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6374396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7CCC1E0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737"/>
        <w:gridCol w:w="2486"/>
        <w:gridCol w:w="1978"/>
        <w:gridCol w:w="1139"/>
      </w:tblGrid>
      <w:tr w:rsidR="00F601CD" w:rsidRPr="00F601CD" w14:paraId="547BFBF3" w14:textId="77777777">
        <w:trPr>
          <w:trHeight w:val="78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DA9EAE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AA5AEC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12FFD9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9203AC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965EDF" w:rsidRPr="00F601CD" w14:paraId="300880DD" w14:textId="77777777">
        <w:trPr>
          <w:trHeight w:val="78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26568" w14:textId="4795A5EE" w:rsidR="00965EDF" w:rsidRPr="00F601CD" w:rsidRDefault="00965E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92A49" w14:textId="77777777" w:rsidR="00965EDF" w:rsidRPr="00F601CD" w:rsidRDefault="00965E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814C1" w14:textId="21624F4C" w:rsidR="00965EDF" w:rsidRPr="00F601CD" w:rsidRDefault="00965E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0E89C" w14:textId="01E8B211" w:rsidR="00965EDF" w:rsidRPr="00F601CD" w:rsidRDefault="00965E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D4FBB68" w14:textId="77777777">
        <w:trPr>
          <w:trHeight w:val="78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D70D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MAC(</w:t>
            </w:r>
            <w:r w:rsidRPr="00F601CD">
              <w:rPr>
                <w:rFonts w:ascii="Times New Roman" w:hAnsi="Times New Roman" w:hint="eastAsia"/>
              </w:rPr>
              <w:t>入参为主网关</w:t>
            </w: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时，主从的</w:t>
            </w:r>
            <w:r w:rsidRPr="00F601CD">
              <w:rPr>
                <w:rFonts w:ascii="Times New Roman" w:hAnsi="Times New Roman" w:hint="eastAsia"/>
              </w:rPr>
              <w:t>Wi-Fi</w:t>
            </w:r>
            <w:r w:rsidRPr="00F601CD">
              <w:rPr>
                <w:rFonts w:ascii="Times New Roman" w:hAnsi="Times New Roman" w:hint="eastAsia"/>
              </w:rPr>
              <w:t>同步配置</w:t>
            </w:r>
            <w:r w:rsidRPr="00F601CD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E6B8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0E7B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5920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716B0E1" w14:textId="77777777">
        <w:trPr>
          <w:trHeight w:val="45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56CB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工作模式（</w:t>
            </w:r>
            <w:r w:rsidRPr="00F601CD">
              <w:rPr>
                <w:rFonts w:ascii="Times New Roman" w:hAnsi="Times New Roman"/>
              </w:rPr>
              <w:t>802.11b/g/n/</w:t>
            </w:r>
            <w:proofErr w:type="spellStart"/>
            <w:r w:rsidRPr="00F601CD">
              <w:rPr>
                <w:rFonts w:ascii="Times New Roman" w:hAnsi="Times New Roman"/>
              </w:rPr>
              <w:t>bg</w:t>
            </w:r>
            <w:proofErr w:type="spellEnd"/>
            <w:r w:rsidRPr="00F601CD">
              <w:rPr>
                <w:rFonts w:ascii="Times New Roman" w:hAnsi="Times New Roman"/>
              </w:rPr>
              <w:t>/</w:t>
            </w:r>
            <w:proofErr w:type="spellStart"/>
            <w:r w:rsidRPr="00F601CD">
              <w:rPr>
                <w:rFonts w:ascii="Times New Roman" w:hAnsi="Times New Roman"/>
              </w:rPr>
              <w:t>gn</w:t>
            </w:r>
            <w:proofErr w:type="spellEnd"/>
            <w:r w:rsidRPr="00F601CD">
              <w:rPr>
                <w:rFonts w:ascii="Times New Roman" w:hAnsi="Times New Roman"/>
              </w:rPr>
              <w:t>/</w:t>
            </w:r>
            <w:proofErr w:type="spellStart"/>
            <w:r w:rsidRPr="00F601CD">
              <w:rPr>
                <w:rFonts w:ascii="Times New Roman" w:hAnsi="Times New Roman"/>
              </w:rPr>
              <w:t>bgn</w:t>
            </w:r>
            <w:proofErr w:type="spellEnd"/>
            <w:r w:rsidRPr="00F601CD">
              <w:rPr>
                <w:rFonts w:ascii="Times New Roman" w:hAnsi="Times New Roman"/>
              </w:rPr>
              <w:t>/a/</w:t>
            </w:r>
            <w:proofErr w:type="spellStart"/>
            <w:r w:rsidRPr="00F601CD">
              <w:rPr>
                <w:rFonts w:ascii="Times New Roman" w:hAnsi="Times New Roman"/>
              </w:rPr>
              <w:t>na</w:t>
            </w:r>
            <w:proofErr w:type="spellEnd"/>
            <w:r w:rsidRPr="00F601CD">
              <w:rPr>
                <w:rFonts w:ascii="Times New Roman" w:hAnsi="Times New Roman"/>
              </w:rPr>
              <w:t>/ac/ax)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8331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DFE2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WorkMode</w:t>
            </w:r>
            <w:proofErr w:type="spellEnd"/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C32D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08FB19B2" w14:textId="77777777">
        <w:trPr>
          <w:trHeight w:val="45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C749D" w14:textId="2BC2BCDA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频段（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</w:t>
            </w:r>
            <w:r w:rsidRPr="00F601CD">
              <w:rPr>
                <w:rFonts w:ascii="Times New Roman" w:hAnsi="Times New Roman" w:hint="eastAsia"/>
              </w:rPr>
              <w:t>2.4G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2</w:t>
            </w:r>
            <w:r w:rsidRPr="00F601CD">
              <w:rPr>
                <w:rFonts w:ascii="Times New Roman" w:hAnsi="Times New Roman" w:hint="eastAsia"/>
              </w:rPr>
              <w:t>：</w:t>
            </w:r>
            <w:r w:rsidRPr="00F601CD">
              <w:rPr>
                <w:rFonts w:ascii="Times New Roman" w:hAnsi="Times New Roman" w:hint="eastAsia"/>
              </w:rPr>
              <w:t>5G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292D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6FEF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RFBand</w:t>
            </w:r>
            <w:proofErr w:type="spellEnd"/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1306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47C4BB1" w14:textId="77777777">
        <w:trPr>
          <w:trHeight w:val="45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5643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频宽（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</w:t>
            </w:r>
            <w:r w:rsidRPr="00F601CD">
              <w:rPr>
                <w:rFonts w:ascii="Times New Roman" w:hAnsi="Times New Roman" w:hint="eastAsia"/>
              </w:rPr>
              <w:t>20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2</w:t>
            </w:r>
            <w:r w:rsidRPr="00F601CD">
              <w:rPr>
                <w:rFonts w:ascii="Times New Roman" w:hAnsi="Times New Roman" w:hint="eastAsia"/>
              </w:rPr>
              <w:t>：</w:t>
            </w:r>
            <w:r w:rsidRPr="00F601CD">
              <w:rPr>
                <w:rFonts w:ascii="Times New Roman" w:hAnsi="Times New Roman" w:hint="eastAsia"/>
              </w:rPr>
              <w:t>40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3</w:t>
            </w:r>
            <w:r w:rsidRPr="00F601CD">
              <w:rPr>
                <w:rFonts w:ascii="Times New Roman" w:hAnsi="Times New Roman" w:hint="eastAsia"/>
              </w:rPr>
              <w:t>：</w:t>
            </w:r>
            <w:r w:rsidRPr="00F601CD">
              <w:rPr>
                <w:rFonts w:ascii="Times New Roman" w:hAnsi="Times New Roman" w:hint="eastAsia"/>
              </w:rPr>
              <w:t>80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4</w:t>
            </w:r>
            <w:r w:rsidRPr="00F601CD">
              <w:rPr>
                <w:rFonts w:ascii="Times New Roman" w:hAnsi="Times New Roman" w:hint="eastAsia"/>
              </w:rPr>
              <w:t>：</w:t>
            </w:r>
            <w:r w:rsidRPr="00F601CD">
              <w:rPr>
                <w:rFonts w:ascii="Times New Roman" w:hAnsi="Times New Roman" w:hint="eastAsia"/>
              </w:rPr>
              <w:t>160MHz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214FA" w14:textId="4450DC40" w:rsidR="00822B1F" w:rsidRPr="00F601CD" w:rsidRDefault="0049223D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9ED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ChannelWidth</w:t>
            </w:r>
            <w:proofErr w:type="spellEnd"/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D77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9A763D0" w14:textId="77777777">
        <w:trPr>
          <w:trHeight w:val="45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0C67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功率（百分比）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B15D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23CB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PowerRatio</w:t>
            </w:r>
            <w:proofErr w:type="spellEnd"/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0F1C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C08764D" w14:textId="77777777">
        <w:trPr>
          <w:trHeight w:val="45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CFAA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信道（默认：</w:t>
            </w:r>
            <w:r w:rsidRPr="00F601CD">
              <w:rPr>
                <w:rFonts w:ascii="Times New Roman" w:hAnsi="Times New Roman" w:hint="eastAsia"/>
              </w:rPr>
              <w:t>auto</w:t>
            </w:r>
            <w:r w:rsidRPr="00F601CD">
              <w:rPr>
                <w:rFonts w:ascii="Times New Roman" w:hAnsi="Times New Roman" w:hint="eastAsia"/>
              </w:rPr>
              <w:t>，值为</w:t>
            </w:r>
            <w:r w:rsidRPr="00F601CD">
              <w:rPr>
                <w:rFonts w:ascii="Times New Roman" w:hAnsi="Times New Roman" w:hint="eastAsia"/>
              </w:rPr>
              <w:t>0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9B01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4414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Channel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86CF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5605C08" w14:textId="77777777">
        <w:trPr>
          <w:trHeight w:val="45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F418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认证方式（</w:t>
            </w:r>
            <w:r w:rsidRPr="00F601CD">
              <w:rPr>
                <w:rFonts w:ascii="Times New Roman" w:hAnsi="Times New Roman" w:hint="eastAsia"/>
              </w:rPr>
              <w:t>open</w:t>
            </w:r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 w:hint="eastAsia"/>
              </w:rPr>
              <w:t>wep</w:t>
            </w:r>
            <w:proofErr w:type="spellEnd"/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 w:hint="eastAsia"/>
              </w:rPr>
              <w:t>wpa</w:t>
            </w:r>
            <w:proofErr w:type="spellEnd"/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wpa2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wpa3</w:t>
            </w:r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/>
              </w:rPr>
              <w:t>wpa</w:t>
            </w:r>
            <w:proofErr w:type="spellEnd"/>
            <w:r w:rsidRPr="00F601CD">
              <w:rPr>
                <w:rFonts w:ascii="Times New Roman" w:hAnsi="Times New Roman"/>
              </w:rPr>
              <w:t>/wpa2</w:t>
            </w:r>
            <w:r w:rsidRPr="00F601CD">
              <w:rPr>
                <w:rFonts w:ascii="Times New Roman" w:hAnsi="Times New Roman"/>
              </w:rPr>
              <w:t>混合）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11AC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C21A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BeaconAuthMode</w:t>
            </w:r>
            <w:proofErr w:type="spellEnd"/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2C3D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8E4257C" w14:textId="77777777">
        <w:trPr>
          <w:trHeight w:val="45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796F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加密方式（</w:t>
            </w:r>
            <w:r w:rsidRPr="00F601CD">
              <w:rPr>
                <w:rFonts w:ascii="Times New Roman" w:hAnsi="Times New Roman" w:hint="eastAsia"/>
              </w:rPr>
              <w:t>NONE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TKIP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AES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AES+TKIP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6751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6CF8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EncryptMode</w:t>
            </w:r>
            <w:proofErr w:type="spellEnd"/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3E4F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102902C" w14:textId="77777777">
        <w:trPr>
          <w:trHeight w:val="45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ED7C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SSID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9671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540E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SSID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81D2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B472B3F" w14:textId="77777777">
        <w:trPr>
          <w:trHeight w:val="45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B44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SSID</w:t>
            </w:r>
            <w:r w:rsidRPr="00F601CD">
              <w:rPr>
                <w:rFonts w:ascii="Times New Roman" w:hAnsi="Times New Roman" w:hint="eastAsia"/>
              </w:rPr>
              <w:t>隐藏（</w:t>
            </w:r>
            <w:r w:rsidRPr="00F601CD">
              <w:rPr>
                <w:rFonts w:ascii="Times New Roman" w:hAnsi="Times New Roman" w:hint="eastAsia"/>
              </w:rPr>
              <w:t>0</w:t>
            </w:r>
            <w:r w:rsidRPr="00F601CD">
              <w:rPr>
                <w:rFonts w:ascii="Times New Roman" w:hAnsi="Times New Roman" w:hint="eastAsia"/>
              </w:rPr>
              <w:t>：不隐藏，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：隐藏）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44B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2A45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HideSSID</w:t>
            </w:r>
            <w:proofErr w:type="spellEnd"/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7280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</w:t>
            </w:r>
            <w:r w:rsidR="00D94F29" w:rsidRPr="00F601CD">
              <w:rPr>
                <w:rFonts w:ascii="Times New Roman" w:hAnsi="Times New Roman" w:hint="eastAsia"/>
              </w:rPr>
              <w:t>IN</w:t>
            </w:r>
            <w:r w:rsidRPr="00F601CD">
              <w:rPr>
                <w:rFonts w:ascii="Times New Roman" w:hAnsi="Times New Roman" w:hint="eastAsia"/>
              </w:rPr>
              <w:t>T</w:t>
            </w:r>
          </w:p>
        </w:tc>
      </w:tr>
      <w:tr w:rsidR="00F601CD" w:rsidRPr="00F601CD" w14:paraId="363EF190" w14:textId="77777777">
        <w:trPr>
          <w:trHeight w:val="45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2EB2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密码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3F3C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3DD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Password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D101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5F31F179" w14:textId="77777777">
        <w:trPr>
          <w:trHeight w:val="450"/>
        </w:trPr>
        <w:tc>
          <w:tcPr>
            <w:tcW w:w="2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5E56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使能状态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F3E5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7953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3C0A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</w:tbl>
    <w:p w14:paraId="1A099B0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Wi-Fi</w:t>
      </w:r>
      <w:r w:rsidRPr="00F601CD">
        <w:rPr>
          <w:rFonts w:ascii="Times New Roman" w:hAnsi="Times New Roman" w:hint="eastAsia"/>
        </w:rPr>
        <w:t>修改响应</w:t>
      </w:r>
    </w:p>
    <w:p w14:paraId="7D8C4C5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0A5A147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3CD068D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22537FE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785EEC2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6C9589B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3FD07E74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Wi-Fi删除</w:t>
      </w:r>
    </w:p>
    <w:p w14:paraId="3C900DA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删除指令</w:t>
      </w:r>
    </w:p>
    <w:p w14:paraId="7D6937A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method:M3_wlanDeleteSSIDInfo</w:t>
      </w:r>
    </w:p>
    <w:p w14:paraId="4889F0E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6EEB3D3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5198070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50534DA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2DF745AB" w14:textId="77777777" w:rsidTr="00096A75">
        <w:trPr>
          <w:trHeight w:val="78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6D7920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70B035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C8D16A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BAAAE8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25687863" w14:textId="77777777" w:rsidTr="00096A75">
        <w:trPr>
          <w:trHeight w:val="78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80E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MAC(</w:t>
            </w:r>
            <w:r w:rsidRPr="00F601CD">
              <w:rPr>
                <w:rFonts w:ascii="Times New Roman" w:hAnsi="Times New Roman" w:hint="eastAsia"/>
              </w:rPr>
              <w:t>入参为主网关</w:t>
            </w: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时，主从的</w:t>
            </w:r>
            <w:r w:rsidRPr="00F601CD">
              <w:rPr>
                <w:rFonts w:ascii="Times New Roman" w:hAnsi="Times New Roman" w:hint="eastAsia"/>
              </w:rPr>
              <w:t>Wi-Fi</w:t>
            </w:r>
            <w:r w:rsidRPr="00F601CD">
              <w:rPr>
                <w:rFonts w:ascii="Times New Roman" w:hAnsi="Times New Roman" w:hint="eastAsia"/>
              </w:rPr>
              <w:t>同步配置，目前第一阶段只配主</w:t>
            </w:r>
            <w:r w:rsidRPr="00F601CD">
              <w:rPr>
                <w:rFonts w:ascii="Times New Roman" w:hAnsi="Times New Roman" w:hint="eastAsia"/>
              </w:rPr>
              <w:t>mac)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6A25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FD8A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83E3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BB1DB1" w:rsidRPr="00F601CD" w14:paraId="028709D0" w14:textId="77777777" w:rsidTr="00965EDF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545D4" w14:textId="1D6B0B53" w:rsidR="00BB1DB1" w:rsidRPr="00F601CD" w:rsidRDefault="00BB1DB1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4B4E0" w14:textId="77777777" w:rsidR="00BB1DB1" w:rsidRPr="00F601CD" w:rsidRDefault="00BB1DB1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BD907" w14:textId="13003522" w:rsidR="00BB1DB1" w:rsidRPr="00F601CD" w:rsidRDefault="00BB1DB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1D1B6" w14:textId="4EF4140D" w:rsidR="00BB1DB1" w:rsidRPr="00F601CD" w:rsidRDefault="00BB1DB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UINT</w:t>
            </w:r>
          </w:p>
        </w:tc>
      </w:tr>
    </w:tbl>
    <w:p w14:paraId="2EFAEB5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Wi-Fi</w:t>
      </w:r>
      <w:r w:rsidRPr="00F601CD">
        <w:rPr>
          <w:rFonts w:ascii="Times New Roman" w:hAnsi="Times New Roman" w:hint="eastAsia"/>
        </w:rPr>
        <w:t>删除响应</w:t>
      </w:r>
    </w:p>
    <w:p w14:paraId="6B22A63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2B4F8EB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2623746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93640E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7165C14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67B594D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3C1AFADB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Wi-Fi射频开关</w:t>
      </w:r>
    </w:p>
    <w:p w14:paraId="721670B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射频使能指令</w:t>
      </w:r>
    </w:p>
    <w:p w14:paraId="61EFB99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method:M3_wlanSwitchControl</w:t>
      </w:r>
    </w:p>
    <w:p w14:paraId="44AF688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8494C3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4EFCF58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5963197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16EBAF70" w14:textId="77777777">
        <w:trPr>
          <w:trHeight w:val="78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9D4247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A880BA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034BDE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265D01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5BBD717D" w14:textId="77777777">
        <w:trPr>
          <w:trHeight w:val="78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6115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MAC(</w:t>
            </w:r>
            <w:r w:rsidRPr="00F601CD">
              <w:rPr>
                <w:rFonts w:ascii="Times New Roman" w:hAnsi="Times New Roman" w:hint="eastAsia"/>
              </w:rPr>
              <w:t>入参为主网关</w:t>
            </w: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时，主从的</w:t>
            </w:r>
            <w:r w:rsidRPr="00F601CD">
              <w:rPr>
                <w:rFonts w:ascii="Times New Roman" w:hAnsi="Times New Roman" w:hint="eastAsia"/>
              </w:rPr>
              <w:t>Wi-Fi</w:t>
            </w:r>
            <w:r w:rsidRPr="00F601CD">
              <w:rPr>
                <w:rFonts w:ascii="Times New Roman" w:hAnsi="Times New Roman" w:hint="eastAsia"/>
              </w:rPr>
              <w:t>同步配置，目前第一阶段只配主</w:t>
            </w:r>
            <w:r w:rsidRPr="00F601CD">
              <w:rPr>
                <w:rFonts w:ascii="Times New Roman" w:hAnsi="Times New Roman" w:hint="eastAsia"/>
              </w:rPr>
              <w:t>mac)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3793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D8C2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7240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EE93BAA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9F8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开关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0C79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54D0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A1F8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UNIT</w:t>
            </w:r>
          </w:p>
        </w:tc>
      </w:tr>
    </w:tbl>
    <w:p w14:paraId="44A2C19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Wi-Fi</w:t>
      </w:r>
      <w:r w:rsidRPr="00F601CD">
        <w:rPr>
          <w:rFonts w:ascii="Times New Roman" w:hAnsi="Times New Roman" w:hint="eastAsia"/>
        </w:rPr>
        <w:t>射频开关响应</w:t>
      </w:r>
    </w:p>
    <w:p w14:paraId="32EADAF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6DDEB6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3A9D7DF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6F5CCE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中的结果码</w:t>
      </w:r>
    </w:p>
    <w:p w14:paraId="5EC1F2B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518A011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D77B19" w:rsidRPr="00F601CD">
        <w:rPr>
          <w:rFonts w:ascii="Times New Roman" w:hAnsi="Times New Roman"/>
        </w:rPr>
        <w:t>B.6</w:t>
      </w:r>
      <w:r w:rsidR="00D77B19" w:rsidRPr="00F601CD">
        <w:rPr>
          <w:rFonts w:ascii="Times New Roman" w:hAnsi="Times New Roman" w:hint="eastAsia"/>
        </w:rPr>
        <w:t>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3657E329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Wi-Fi查询</w:t>
      </w:r>
    </w:p>
    <w:p w14:paraId="64B26AA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定义：根据</w:t>
      </w:r>
      <w:r w:rsidRPr="00F601CD">
        <w:rPr>
          <w:rFonts w:ascii="Times New Roman" w:hAnsi="Times New Roman" w:hint="eastAsia"/>
        </w:rPr>
        <w:t>mac</w:t>
      </w:r>
      <w:r w:rsidRPr="00F601CD">
        <w:rPr>
          <w:rFonts w:ascii="Times New Roman" w:hAnsi="Times New Roman" w:hint="eastAsia"/>
        </w:rPr>
        <w:t>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查询指令</w:t>
      </w:r>
    </w:p>
    <w:p w14:paraId="2BB2121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method:M3_GetWLANInfo</w:t>
      </w:r>
    </w:p>
    <w:p w14:paraId="696D91A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2B7A0A4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03E88E9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0BB255E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31879430" w14:textId="77777777">
        <w:trPr>
          <w:trHeight w:val="78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39630B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3D8E13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244959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C2B3B1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1B60DB5A" w14:textId="77777777">
        <w:trPr>
          <w:trHeight w:val="78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CC84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从设备</w:t>
            </w:r>
            <w:r w:rsidRPr="00F601CD">
              <w:rPr>
                <w:rFonts w:ascii="Times New Roman" w:hAnsi="Times New Roman" w:hint="eastAsia"/>
              </w:rPr>
              <w:t>MAC(</w:t>
            </w:r>
            <w:r w:rsidRPr="00F601CD">
              <w:rPr>
                <w:rFonts w:ascii="Times New Roman" w:hAnsi="Times New Roman" w:hint="eastAsia"/>
              </w:rPr>
              <w:t>入参为主网关</w:t>
            </w: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时，主从的</w:t>
            </w:r>
            <w:r w:rsidRPr="00F601CD">
              <w:rPr>
                <w:rFonts w:ascii="Times New Roman" w:hAnsi="Times New Roman" w:hint="eastAsia"/>
              </w:rPr>
              <w:t>Wi-Fi</w:t>
            </w:r>
            <w:r w:rsidRPr="00F601CD">
              <w:rPr>
                <w:rFonts w:ascii="Times New Roman" w:hAnsi="Times New Roman" w:hint="eastAsia"/>
              </w:rPr>
              <w:t>同步配置</w:t>
            </w:r>
            <w:r w:rsidRPr="00F601CD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D547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F3EC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89D2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string(12)</w:t>
            </w:r>
          </w:p>
        </w:tc>
      </w:tr>
    </w:tbl>
    <w:p w14:paraId="6DCBBAF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查询响应</w:t>
      </w:r>
    </w:p>
    <w:p w14:paraId="3BD0D3E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555DF8B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qos:0</w:t>
      </w:r>
    </w:p>
    <w:p w14:paraId="111A8BD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273CCB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5" w:type="pct"/>
        <w:tblLook w:val="0000" w:firstRow="0" w:lastRow="0" w:firstColumn="0" w:lastColumn="0" w:noHBand="0" w:noVBand="0"/>
      </w:tblPr>
      <w:tblGrid>
        <w:gridCol w:w="2905"/>
        <w:gridCol w:w="3425"/>
        <w:gridCol w:w="1860"/>
        <w:gridCol w:w="1145"/>
      </w:tblGrid>
      <w:tr w:rsidR="00F601CD" w:rsidRPr="00F601CD" w14:paraId="5454B625" w14:textId="77777777" w:rsidTr="00DC0328">
        <w:trPr>
          <w:trHeight w:val="78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F823E6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2A019A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304223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0A13AA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49659A6E" w14:textId="77777777" w:rsidTr="00DC0328">
        <w:trPr>
          <w:trHeight w:val="78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C9C3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WI-FI</w:t>
            </w:r>
            <w:r w:rsidRPr="00F601CD">
              <w:rPr>
                <w:rFonts w:ascii="Times New Roman" w:hAnsi="Times New Roman" w:hint="eastAsia"/>
              </w:rPr>
              <w:t>列表</w:t>
            </w: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67C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385F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List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5F8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</w:t>
            </w:r>
            <w:r w:rsidRPr="00F601CD">
              <w:rPr>
                <w:rFonts w:ascii="Times New Roman" w:hAnsi="Times New Roman"/>
              </w:rPr>
              <w:t>rray</w:t>
            </w:r>
          </w:p>
        </w:tc>
      </w:tr>
      <w:tr w:rsidR="00965EDF" w:rsidRPr="00F601CD" w14:paraId="2BD15E62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82380" w14:textId="77777777" w:rsidR="00965EDF" w:rsidRPr="00F601CD" w:rsidRDefault="00965E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6A112" w14:textId="4782B4CD" w:rsidR="00965EDF" w:rsidRPr="00F601CD" w:rsidRDefault="00965ED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DF287" w14:textId="06A3F069" w:rsidR="00965EDF" w:rsidRPr="00F601CD" w:rsidRDefault="00965E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DE75A" w14:textId="324BA065" w:rsidR="00965EDF" w:rsidRPr="00F601CD" w:rsidRDefault="00965ED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7246C0D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2466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2B79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工作模式（</w:t>
            </w:r>
            <w:r w:rsidRPr="00F601CD">
              <w:rPr>
                <w:rFonts w:ascii="Times New Roman" w:hAnsi="Times New Roman"/>
              </w:rPr>
              <w:t>802.11b/g/n/</w:t>
            </w:r>
            <w:proofErr w:type="spellStart"/>
            <w:r w:rsidRPr="00F601CD">
              <w:rPr>
                <w:rFonts w:ascii="Times New Roman" w:hAnsi="Times New Roman"/>
              </w:rPr>
              <w:t>bg</w:t>
            </w:r>
            <w:proofErr w:type="spellEnd"/>
            <w:r w:rsidRPr="00F601CD">
              <w:rPr>
                <w:rFonts w:ascii="Times New Roman" w:hAnsi="Times New Roman"/>
              </w:rPr>
              <w:t>/</w:t>
            </w:r>
            <w:proofErr w:type="spellStart"/>
            <w:r w:rsidRPr="00F601CD">
              <w:rPr>
                <w:rFonts w:ascii="Times New Roman" w:hAnsi="Times New Roman"/>
              </w:rPr>
              <w:t>gn</w:t>
            </w:r>
            <w:proofErr w:type="spellEnd"/>
            <w:r w:rsidRPr="00F601CD">
              <w:rPr>
                <w:rFonts w:ascii="Times New Roman" w:hAnsi="Times New Roman"/>
              </w:rPr>
              <w:t>/</w:t>
            </w:r>
            <w:proofErr w:type="spellStart"/>
            <w:r w:rsidRPr="00F601CD">
              <w:rPr>
                <w:rFonts w:ascii="Times New Roman" w:hAnsi="Times New Roman"/>
              </w:rPr>
              <w:t>bgn</w:t>
            </w:r>
            <w:proofErr w:type="spellEnd"/>
            <w:r w:rsidRPr="00F601CD">
              <w:rPr>
                <w:rFonts w:ascii="Times New Roman" w:hAnsi="Times New Roman"/>
              </w:rPr>
              <w:t>/a/</w:t>
            </w:r>
            <w:proofErr w:type="spellStart"/>
            <w:r w:rsidRPr="00F601CD">
              <w:rPr>
                <w:rFonts w:ascii="Times New Roman" w:hAnsi="Times New Roman"/>
              </w:rPr>
              <w:t>na</w:t>
            </w:r>
            <w:proofErr w:type="spellEnd"/>
            <w:r w:rsidRPr="00F601CD">
              <w:rPr>
                <w:rFonts w:ascii="Times New Roman" w:hAnsi="Times New Roman"/>
              </w:rPr>
              <w:t>/ac/ax)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A69E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WorkMode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DD6C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77BEEBD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2029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9585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频段（</w:t>
            </w:r>
            <w:r w:rsidRPr="00F601CD">
              <w:rPr>
                <w:rFonts w:ascii="Times New Roman" w:hAnsi="Times New Roman" w:hint="eastAsia"/>
              </w:rPr>
              <w:t>2.4G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5G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2.4G/5G(</w:t>
            </w:r>
            <w:r w:rsidRPr="00F601CD">
              <w:rPr>
                <w:rFonts w:ascii="Times New Roman" w:hAnsi="Times New Roman" w:hint="eastAsia"/>
              </w:rPr>
              <w:t>合一</w:t>
            </w:r>
            <w:r w:rsidRPr="00F601CD">
              <w:rPr>
                <w:rFonts w:ascii="Times New Roman" w:hAnsi="Times New Roman" w:hint="eastAsia"/>
              </w:rPr>
              <w:t>)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E7EA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RFBand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ED63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FC21D07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2B9C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ED1F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频宽（</w:t>
            </w:r>
            <w:r w:rsidRPr="00F601CD">
              <w:rPr>
                <w:rFonts w:ascii="Times New Roman" w:hAnsi="Times New Roman" w:hint="eastAsia"/>
              </w:rPr>
              <w:t>20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40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80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160MHz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9475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ChannelWidth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3D72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0E7F857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08D4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8C0D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功率（百分比）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A24F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PowerRatio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7CD3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1ADA64D0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F012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B8C4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信道（默认：</w:t>
            </w:r>
            <w:r w:rsidRPr="00F601CD">
              <w:rPr>
                <w:rFonts w:ascii="Times New Roman" w:hAnsi="Times New Roman" w:hint="eastAsia"/>
              </w:rPr>
              <w:t>auto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0931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Channel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7043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B017F78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526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9421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认证方式（</w:t>
            </w:r>
            <w:r w:rsidRPr="00F601CD">
              <w:rPr>
                <w:rFonts w:ascii="Times New Roman" w:hAnsi="Times New Roman" w:hint="eastAsia"/>
              </w:rPr>
              <w:t>open</w:t>
            </w:r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 w:hint="eastAsia"/>
              </w:rPr>
              <w:t>wep</w:t>
            </w:r>
            <w:proofErr w:type="spellEnd"/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 w:hint="eastAsia"/>
              </w:rPr>
              <w:t>wpa</w:t>
            </w:r>
            <w:proofErr w:type="spellEnd"/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wpa2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wpa3</w:t>
            </w:r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/>
              </w:rPr>
              <w:t>wpa</w:t>
            </w:r>
            <w:proofErr w:type="spellEnd"/>
            <w:r w:rsidRPr="00F601CD">
              <w:rPr>
                <w:rFonts w:ascii="Times New Roman" w:hAnsi="Times New Roman"/>
              </w:rPr>
              <w:t>/wpa2</w:t>
            </w:r>
            <w:r w:rsidRPr="00F601CD">
              <w:rPr>
                <w:rFonts w:ascii="Times New Roman" w:hAnsi="Times New Roman"/>
              </w:rPr>
              <w:t>混合）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A51E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BeaconAuthMode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54FC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724DBC1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40F0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2A4F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加密方式（</w:t>
            </w:r>
            <w:r w:rsidRPr="00F601CD">
              <w:rPr>
                <w:rFonts w:ascii="Times New Roman" w:hAnsi="Times New Roman" w:hint="eastAsia"/>
              </w:rPr>
              <w:t>NONE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TKIP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AES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AES+TKIP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E7A0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EncryptMode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B6B0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560C273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F658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629B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SSID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BCE4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SSID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5C12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24A14D3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08D3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6763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底噪，单位</w:t>
            </w:r>
            <w:r w:rsidRPr="00F601CD">
              <w:rPr>
                <w:rFonts w:ascii="Times New Roman" w:hAnsi="Times New Roman" w:hint="eastAsia"/>
              </w:rPr>
              <w:t>dBm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1B96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Noise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3734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string(32)</w:t>
            </w:r>
          </w:p>
        </w:tc>
      </w:tr>
      <w:tr w:rsidR="00F601CD" w:rsidRPr="00F601CD" w14:paraId="3FC5B8AC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DDF0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223D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干扰占空比，百分比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5416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InterferencePercent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AC78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string(32)</w:t>
            </w:r>
          </w:p>
        </w:tc>
      </w:tr>
      <w:tr w:rsidR="00F601CD" w:rsidRPr="00F601CD" w14:paraId="0877655E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A798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4D7C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空闲占空比，百分比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5EB4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IdlePercent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707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string(32)</w:t>
            </w:r>
          </w:p>
        </w:tc>
      </w:tr>
      <w:tr w:rsidR="00F601CD" w:rsidRPr="00F601CD" w14:paraId="4F7A24CF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87C5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73AD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发送的报文数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877F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SendPackets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FD56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string(32)</w:t>
            </w:r>
          </w:p>
        </w:tc>
      </w:tr>
      <w:tr w:rsidR="00F601CD" w:rsidRPr="00F601CD" w14:paraId="5263739B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2FDF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6456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接收的报文数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225C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RecvPackets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F8879" w14:textId="77777777" w:rsidR="00DC0328" w:rsidRPr="00F601CD" w:rsidRDefault="00822B1F" w:rsidP="00DC0328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string(32)</w:t>
            </w:r>
          </w:p>
        </w:tc>
      </w:tr>
      <w:tr w:rsidR="00F601CD" w:rsidRPr="00F601CD" w14:paraId="6D9A4E1F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6DF7E" w14:textId="77777777" w:rsidR="00DC0328" w:rsidRPr="00F601CD" w:rsidRDefault="00DC0328" w:rsidP="00DC0328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8CAFA" w14:textId="77777777" w:rsidR="00DC0328" w:rsidRPr="00F601CD" w:rsidRDefault="00DC0328" w:rsidP="00DC0328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SSID</w:t>
            </w:r>
            <w:r w:rsidRPr="00F601CD">
              <w:rPr>
                <w:rFonts w:ascii="Times New Roman" w:hAnsi="Times New Roman" w:hint="eastAsia"/>
              </w:rPr>
              <w:t>隐藏（</w:t>
            </w:r>
            <w:r w:rsidRPr="00F601CD">
              <w:rPr>
                <w:rFonts w:ascii="Times New Roman" w:hAnsi="Times New Roman" w:hint="eastAsia"/>
              </w:rPr>
              <w:t>0</w:t>
            </w:r>
            <w:r w:rsidRPr="00F601CD">
              <w:rPr>
                <w:rFonts w:ascii="Times New Roman" w:hAnsi="Times New Roman" w:hint="eastAsia"/>
              </w:rPr>
              <w:t>：不隐藏，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：隐藏）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FA95F" w14:textId="77777777" w:rsidR="00DC0328" w:rsidRPr="00F601CD" w:rsidRDefault="00DC0328" w:rsidP="00DC0328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HideSSID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5F1A" w14:textId="77777777" w:rsidR="00DC0328" w:rsidRPr="00F601CD" w:rsidRDefault="00DC0328" w:rsidP="00DC0328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</w:t>
            </w:r>
            <w:r w:rsidRPr="00F601CD">
              <w:rPr>
                <w:rFonts w:ascii="Times New Roman" w:hAnsi="Times New Roman"/>
              </w:rPr>
              <w:t>IN</w:t>
            </w:r>
            <w:r w:rsidRPr="00F601CD">
              <w:rPr>
                <w:rFonts w:ascii="Times New Roman" w:hAnsi="Times New Roman" w:hint="eastAsia"/>
              </w:rPr>
              <w:t>T</w:t>
            </w:r>
          </w:p>
        </w:tc>
      </w:tr>
      <w:tr w:rsidR="00F601CD" w:rsidRPr="00F601CD" w14:paraId="639439CD" w14:textId="77777777" w:rsidTr="00DC0328">
        <w:trPr>
          <w:trHeight w:val="450"/>
        </w:trPr>
        <w:tc>
          <w:tcPr>
            <w:tcW w:w="1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3E7C2" w14:textId="77777777" w:rsidR="00DC0328" w:rsidRPr="00F601CD" w:rsidRDefault="00DC0328" w:rsidP="00DC0328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D7EA" w14:textId="77777777" w:rsidR="00DC0328" w:rsidRPr="00F601CD" w:rsidRDefault="00DC0328" w:rsidP="00DC0328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使能状态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E0F11" w14:textId="77777777" w:rsidR="00DC0328" w:rsidRPr="00F601CD" w:rsidRDefault="00DC0328" w:rsidP="00DC0328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4B79A" w14:textId="77777777" w:rsidR="00DC0328" w:rsidRPr="00F601CD" w:rsidRDefault="00DC0328" w:rsidP="00DC0328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</w:tbl>
    <w:p w14:paraId="487A69C7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Wi-Fi信息上报</w:t>
      </w:r>
    </w:p>
    <w:p w14:paraId="1B38DE3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定义：上报主网关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信息</w:t>
      </w:r>
    </w:p>
    <w:p w14:paraId="6FB2E06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method:M3_WLAN</w:t>
      </w:r>
      <w:r w:rsidRPr="00F601CD">
        <w:rPr>
          <w:rFonts w:ascii="Times New Roman" w:hAnsi="Times New Roman"/>
        </w:rPr>
        <w:t>R</w:t>
      </w:r>
      <w:r w:rsidRPr="00F601CD">
        <w:rPr>
          <w:rFonts w:ascii="Times New Roman" w:hAnsi="Times New Roman" w:hint="eastAsia"/>
        </w:rPr>
        <w:t>eport</w:t>
      </w:r>
    </w:p>
    <w:p w14:paraId="3C573D7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</w:t>
      </w:r>
      <w:r w:rsidRPr="00F601CD">
        <w:rPr>
          <w:rFonts w:ascii="Times New Roman" w:hAnsi="Times New Roman"/>
        </w:rPr>
        <w:t>report</w:t>
      </w:r>
    </w:p>
    <w:p w14:paraId="79DCB4B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时间间隔：</w:t>
      </w:r>
      <w:r w:rsidRPr="00F601CD">
        <w:rPr>
          <w:rFonts w:ascii="Times New Roman" w:hAnsi="Times New Roman" w:hint="eastAsia"/>
        </w:rPr>
        <w:t>3</w:t>
      </w:r>
      <w:r w:rsidRPr="00F601CD">
        <w:rPr>
          <w:rFonts w:ascii="Times New Roman" w:hAnsi="Times New Roman"/>
        </w:rPr>
        <w:t>0</w:t>
      </w:r>
      <w:r w:rsidRPr="00F601CD">
        <w:rPr>
          <w:rFonts w:ascii="Times New Roman" w:hAnsi="Times New Roman" w:hint="eastAsia"/>
        </w:rPr>
        <w:t>秒</w:t>
      </w:r>
    </w:p>
    <w:p w14:paraId="230EF30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0F8E464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602A2F5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4" w:type="pct"/>
        <w:tblLayout w:type="fixed"/>
        <w:tblLook w:val="0000" w:firstRow="0" w:lastRow="0" w:firstColumn="0" w:lastColumn="0" w:noHBand="0" w:noVBand="0"/>
      </w:tblPr>
      <w:tblGrid>
        <w:gridCol w:w="3051"/>
        <w:gridCol w:w="3367"/>
        <w:gridCol w:w="1784"/>
        <w:gridCol w:w="1131"/>
      </w:tblGrid>
      <w:tr w:rsidR="00F601CD" w:rsidRPr="00F601CD" w14:paraId="006B29F8" w14:textId="77777777">
        <w:trPr>
          <w:trHeight w:val="78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D66DC8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E26B1D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D81183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C8AB5B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0D5D8C07" w14:textId="77777777">
        <w:trPr>
          <w:trHeight w:val="78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5D0C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WI-FI</w:t>
            </w:r>
            <w:r w:rsidRPr="00F601CD">
              <w:rPr>
                <w:rFonts w:ascii="Times New Roman" w:hAnsi="Times New Roman" w:hint="eastAsia"/>
              </w:rPr>
              <w:t>列表</w:t>
            </w: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8542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0BE3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List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EDB3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A</w:t>
            </w:r>
            <w:r w:rsidRPr="00F601CD">
              <w:rPr>
                <w:rFonts w:ascii="Times New Roman" w:hAnsi="Times New Roman" w:hint="eastAsia"/>
              </w:rPr>
              <w:t>rray</w:t>
            </w:r>
          </w:p>
        </w:tc>
      </w:tr>
      <w:tr w:rsidR="00BB1DB1" w:rsidRPr="00F601CD" w14:paraId="2D8DF0C7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A7D60" w14:textId="77777777" w:rsidR="00BB1DB1" w:rsidRPr="00F601CD" w:rsidRDefault="00BB1DB1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8AE1B" w14:textId="1921A131" w:rsidR="00BB1DB1" w:rsidRPr="00F601CD" w:rsidRDefault="00BB1DB1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C20BE" w14:textId="5BE2110D" w:rsidR="00BB1DB1" w:rsidRPr="00F601CD" w:rsidRDefault="00BB1DB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0F82F" w14:textId="5B98C89C" w:rsidR="00BB1DB1" w:rsidRPr="00F601CD" w:rsidRDefault="00BB1DB1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1954F818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1AC5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DE14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工作模式（</w:t>
            </w:r>
            <w:r w:rsidRPr="00F601CD">
              <w:rPr>
                <w:rFonts w:ascii="Times New Roman" w:hAnsi="Times New Roman"/>
              </w:rPr>
              <w:t>802.11b/g/n/</w:t>
            </w:r>
            <w:proofErr w:type="spellStart"/>
            <w:r w:rsidRPr="00F601CD">
              <w:rPr>
                <w:rFonts w:ascii="Times New Roman" w:hAnsi="Times New Roman"/>
              </w:rPr>
              <w:t>bg</w:t>
            </w:r>
            <w:proofErr w:type="spellEnd"/>
            <w:r w:rsidRPr="00F601CD">
              <w:rPr>
                <w:rFonts w:ascii="Times New Roman" w:hAnsi="Times New Roman"/>
              </w:rPr>
              <w:t>/</w:t>
            </w:r>
            <w:proofErr w:type="spellStart"/>
            <w:r w:rsidRPr="00F601CD">
              <w:rPr>
                <w:rFonts w:ascii="Times New Roman" w:hAnsi="Times New Roman"/>
              </w:rPr>
              <w:t>gn</w:t>
            </w:r>
            <w:proofErr w:type="spellEnd"/>
            <w:r w:rsidRPr="00F601CD">
              <w:rPr>
                <w:rFonts w:ascii="Times New Roman" w:hAnsi="Times New Roman"/>
              </w:rPr>
              <w:t>/</w:t>
            </w:r>
            <w:proofErr w:type="spellStart"/>
            <w:r w:rsidRPr="00F601CD">
              <w:rPr>
                <w:rFonts w:ascii="Times New Roman" w:hAnsi="Times New Roman"/>
              </w:rPr>
              <w:t>bgn</w:t>
            </w:r>
            <w:proofErr w:type="spellEnd"/>
            <w:r w:rsidRPr="00F601CD">
              <w:rPr>
                <w:rFonts w:ascii="Times New Roman" w:hAnsi="Times New Roman"/>
              </w:rPr>
              <w:t>/a/</w:t>
            </w:r>
            <w:proofErr w:type="spellStart"/>
            <w:r w:rsidRPr="00F601CD">
              <w:rPr>
                <w:rFonts w:ascii="Times New Roman" w:hAnsi="Times New Roman"/>
              </w:rPr>
              <w:t>na</w:t>
            </w:r>
            <w:proofErr w:type="spellEnd"/>
            <w:r w:rsidRPr="00F601CD">
              <w:rPr>
                <w:rFonts w:ascii="Times New Roman" w:hAnsi="Times New Roman"/>
              </w:rPr>
              <w:t>/ac/ax)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8E9F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WorkMode</w:t>
            </w:r>
            <w:proofErr w:type="spellEnd"/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47BF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420DD95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754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6065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频段（</w:t>
            </w:r>
            <w:r w:rsidRPr="00F601CD">
              <w:rPr>
                <w:rFonts w:ascii="Times New Roman" w:hAnsi="Times New Roman" w:hint="eastAsia"/>
              </w:rPr>
              <w:t>2.4G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5G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2.4G/5G(</w:t>
            </w:r>
            <w:r w:rsidRPr="00F601CD">
              <w:rPr>
                <w:rFonts w:ascii="Times New Roman" w:hAnsi="Times New Roman" w:hint="eastAsia"/>
              </w:rPr>
              <w:t>合一</w:t>
            </w:r>
            <w:r w:rsidRPr="00F601CD">
              <w:rPr>
                <w:rFonts w:ascii="Times New Roman" w:hAnsi="Times New Roman" w:hint="eastAsia"/>
              </w:rPr>
              <w:t>)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E715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RFBand</w:t>
            </w:r>
            <w:proofErr w:type="spellEnd"/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F6E8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01E6ED39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1661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16D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频宽（</w:t>
            </w:r>
            <w:r w:rsidRPr="00F601CD">
              <w:rPr>
                <w:rFonts w:ascii="Times New Roman" w:hAnsi="Times New Roman" w:hint="eastAsia"/>
              </w:rPr>
              <w:t>20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40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80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160MHz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4FC3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ChannelWidth</w:t>
            </w:r>
            <w:proofErr w:type="spellEnd"/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D0D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1CA0B82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74A9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8D7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功率（百分比）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14D2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PowerRatio</w:t>
            </w:r>
            <w:proofErr w:type="spellEnd"/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97DC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8EDDE04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8757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FE82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信道（默认：</w:t>
            </w:r>
            <w:r w:rsidRPr="00F601CD">
              <w:rPr>
                <w:rFonts w:ascii="Times New Roman" w:hAnsi="Times New Roman" w:hint="eastAsia"/>
              </w:rPr>
              <w:t>auto</w:t>
            </w:r>
            <w:r w:rsidRPr="00F601CD">
              <w:rPr>
                <w:rFonts w:ascii="Times New Roman" w:hAnsi="Times New Roman" w:hint="eastAsia"/>
              </w:rPr>
              <w:t>，值为</w:t>
            </w:r>
            <w:r w:rsidRPr="00F601CD">
              <w:rPr>
                <w:rFonts w:ascii="Times New Roman" w:hAnsi="Times New Roman" w:hint="eastAsia"/>
              </w:rPr>
              <w:t>0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A967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Channel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E27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083C55E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B3EE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9231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认证方式（</w:t>
            </w:r>
            <w:r w:rsidRPr="00F601CD">
              <w:rPr>
                <w:rFonts w:ascii="Times New Roman" w:hAnsi="Times New Roman" w:hint="eastAsia"/>
              </w:rPr>
              <w:t>open</w:t>
            </w:r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 w:hint="eastAsia"/>
              </w:rPr>
              <w:t>wep</w:t>
            </w:r>
            <w:proofErr w:type="spellEnd"/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 w:hint="eastAsia"/>
              </w:rPr>
              <w:t>wpa</w:t>
            </w:r>
            <w:proofErr w:type="spellEnd"/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wpa2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wpa3</w:t>
            </w:r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/>
              </w:rPr>
              <w:t>wpa</w:t>
            </w:r>
            <w:proofErr w:type="spellEnd"/>
            <w:r w:rsidRPr="00F601CD">
              <w:rPr>
                <w:rFonts w:ascii="Times New Roman" w:hAnsi="Times New Roman"/>
              </w:rPr>
              <w:t>/wpa2</w:t>
            </w:r>
            <w:r w:rsidRPr="00F601CD">
              <w:rPr>
                <w:rFonts w:ascii="Times New Roman" w:hAnsi="Times New Roman"/>
              </w:rPr>
              <w:t>混合）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34CB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BeaconAuthMode</w:t>
            </w:r>
            <w:proofErr w:type="spellEnd"/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401B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988C17E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77DF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940C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加密方式（</w:t>
            </w:r>
            <w:r w:rsidRPr="00F601CD">
              <w:rPr>
                <w:rFonts w:ascii="Times New Roman" w:hAnsi="Times New Roman" w:hint="eastAsia"/>
              </w:rPr>
              <w:t>NONE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TKIP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AES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AES+TKIP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610E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EncryptMode</w:t>
            </w:r>
            <w:proofErr w:type="spellEnd"/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2E06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15BFF15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3B6F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F2AC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SSID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8D04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SSID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C537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5BFD141D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5C1A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2717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底噪，单位</w:t>
            </w:r>
            <w:r w:rsidRPr="00F601CD">
              <w:rPr>
                <w:rFonts w:ascii="Times New Roman" w:hAnsi="Times New Roman" w:hint="eastAsia"/>
              </w:rPr>
              <w:t>dBm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7C79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Noise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17C5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string(32)</w:t>
            </w:r>
          </w:p>
        </w:tc>
      </w:tr>
      <w:tr w:rsidR="00F601CD" w:rsidRPr="00F601CD" w14:paraId="633AF1EA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980F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4604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干扰占空比，百分比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FB0D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InterferencePercent</w:t>
            </w:r>
            <w:proofErr w:type="spellEnd"/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FB83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string(32)</w:t>
            </w:r>
          </w:p>
        </w:tc>
      </w:tr>
      <w:tr w:rsidR="00F601CD" w:rsidRPr="00F601CD" w14:paraId="40F583CD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F995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A77B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空闲占空比，百分比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EC06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IdlePercent</w:t>
            </w:r>
            <w:proofErr w:type="spellEnd"/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7257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string(32)</w:t>
            </w:r>
          </w:p>
        </w:tc>
      </w:tr>
      <w:tr w:rsidR="00F601CD" w:rsidRPr="00F601CD" w14:paraId="4DC49A03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E181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E917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发送的报文数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FE9D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SendPackets</w:t>
            </w:r>
            <w:proofErr w:type="spellEnd"/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A7B9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string(32)</w:t>
            </w:r>
          </w:p>
        </w:tc>
      </w:tr>
      <w:tr w:rsidR="00F601CD" w:rsidRPr="00F601CD" w14:paraId="6F9CBA49" w14:textId="77777777">
        <w:trPr>
          <w:trHeight w:val="450"/>
        </w:trPr>
        <w:tc>
          <w:tcPr>
            <w:tcW w:w="1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541A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37D7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接收的报文数</w:t>
            </w:r>
          </w:p>
        </w:tc>
        <w:tc>
          <w:tcPr>
            <w:tcW w:w="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18FC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RecvPackets</w:t>
            </w:r>
            <w:proofErr w:type="spellEnd"/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6AD8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string(32)</w:t>
            </w:r>
          </w:p>
        </w:tc>
      </w:tr>
    </w:tbl>
    <w:p w14:paraId="6AA367F8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Wi-Fi主动调优</w:t>
      </w:r>
    </w:p>
    <w:p w14:paraId="19D8933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主动调优指令</w:t>
      </w:r>
    </w:p>
    <w:p w14:paraId="2493D9E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method:M3_ProactiveWi-FiOptimization</w:t>
      </w:r>
    </w:p>
    <w:p w14:paraId="571B4C9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4D56C06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420376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32FAAAF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3BB4CEB5" w14:textId="77777777">
        <w:trPr>
          <w:trHeight w:val="78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57E585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B0FF6C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E7BA6E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8BDFD8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74593B59" w14:textId="77777777">
        <w:trPr>
          <w:trHeight w:val="78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D05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调优场景（</w:t>
            </w:r>
            <w:r w:rsidRPr="00F601CD">
              <w:rPr>
                <w:rFonts w:ascii="Times New Roman" w:hAnsi="Times New Roman"/>
              </w:rPr>
              <w:t>1</w:t>
            </w:r>
            <w:r w:rsidRPr="00F601CD">
              <w:rPr>
                <w:rFonts w:ascii="Times New Roman" w:hAnsi="Times New Roman"/>
              </w:rPr>
              <w:t>普通，</w:t>
            </w:r>
            <w:r w:rsidRPr="00F601CD">
              <w:rPr>
                <w:rFonts w:ascii="Times New Roman" w:hAnsi="Times New Roman"/>
              </w:rPr>
              <w:t>2</w:t>
            </w:r>
            <w:r w:rsidRPr="00F601CD">
              <w:rPr>
                <w:rFonts w:ascii="Times New Roman" w:hAnsi="Times New Roman"/>
              </w:rPr>
              <w:t>高密，</w:t>
            </w:r>
            <w:r w:rsidRPr="00F601CD">
              <w:rPr>
                <w:rFonts w:ascii="Times New Roman" w:hAnsi="Times New Roman"/>
              </w:rPr>
              <w:t>3</w:t>
            </w:r>
            <w:r w:rsidRPr="00F601CD">
              <w:rPr>
                <w:rFonts w:ascii="Times New Roman" w:hAnsi="Times New Roman"/>
              </w:rPr>
              <w:t>低密，</w:t>
            </w:r>
            <w:r w:rsidRPr="00F601CD">
              <w:rPr>
                <w:rFonts w:ascii="Times New Roman" w:hAnsi="Times New Roman"/>
              </w:rPr>
              <w:t>4</w:t>
            </w:r>
            <w:r w:rsidRPr="00F601CD">
              <w:rPr>
                <w:rFonts w:ascii="Times New Roman" w:hAnsi="Times New Roman"/>
              </w:rPr>
              <w:t>稀疏）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8A9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E61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ScenarioType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2BA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UINT</w:t>
            </w:r>
          </w:p>
        </w:tc>
      </w:tr>
    </w:tbl>
    <w:p w14:paraId="1E46CBA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其中普通：从</w:t>
      </w:r>
      <w:r w:rsidRPr="00F601CD">
        <w:rPr>
          <w:rFonts w:ascii="Times New Roman" w:hAnsi="Times New Roman" w:hint="eastAsia"/>
        </w:rPr>
        <w:t>F</w:t>
      </w:r>
      <w:r w:rsidRPr="00F601CD">
        <w:rPr>
          <w:rFonts w:ascii="Times New Roman" w:hAnsi="Times New Roman"/>
        </w:rPr>
        <w:t>TTR</w:t>
      </w:r>
      <w:r w:rsidRPr="00F601CD">
        <w:rPr>
          <w:rFonts w:ascii="Times New Roman" w:hAnsi="Times New Roman" w:hint="eastAsia"/>
        </w:rPr>
        <w:t>间布放间隔大于</w:t>
      </w:r>
      <w:r w:rsidRPr="00F601CD">
        <w:rPr>
          <w:rFonts w:ascii="Times New Roman" w:hAnsi="Times New Roman" w:hint="eastAsia"/>
        </w:rPr>
        <w:t>5</w:t>
      </w:r>
      <w:r w:rsidRPr="00F601CD">
        <w:rPr>
          <w:rFonts w:ascii="Times New Roman" w:hAnsi="Times New Roman" w:hint="eastAsia"/>
        </w:rPr>
        <w:t>米小于</w:t>
      </w:r>
      <w:r w:rsidRPr="00F601CD">
        <w:rPr>
          <w:rFonts w:ascii="Times New Roman" w:hAnsi="Times New Roman" w:hint="eastAsia"/>
        </w:rPr>
        <w:t>2</w:t>
      </w:r>
      <w:r w:rsidRPr="00F601CD">
        <w:rPr>
          <w:rFonts w:ascii="Times New Roman" w:hAnsi="Times New Roman"/>
        </w:rPr>
        <w:t>0</w:t>
      </w:r>
      <w:r w:rsidRPr="00F601CD">
        <w:rPr>
          <w:rFonts w:ascii="Times New Roman" w:hAnsi="Times New Roman" w:hint="eastAsia"/>
        </w:rPr>
        <w:t>米场景</w:t>
      </w:r>
    </w:p>
    <w:p w14:paraId="1D009FE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高密：从</w:t>
      </w:r>
      <w:r w:rsidRPr="00F601CD">
        <w:rPr>
          <w:rFonts w:ascii="Times New Roman" w:hAnsi="Times New Roman" w:hint="eastAsia"/>
        </w:rPr>
        <w:t>F</w:t>
      </w:r>
      <w:r w:rsidRPr="00F601CD">
        <w:rPr>
          <w:rFonts w:ascii="Times New Roman" w:hAnsi="Times New Roman"/>
        </w:rPr>
        <w:t>TTR</w:t>
      </w:r>
      <w:r w:rsidRPr="00F601CD">
        <w:rPr>
          <w:rFonts w:ascii="Times New Roman" w:hAnsi="Times New Roman" w:hint="eastAsia"/>
        </w:rPr>
        <w:t>间布放间隔小于</w:t>
      </w:r>
      <w:r w:rsidRPr="00F601CD">
        <w:rPr>
          <w:rFonts w:ascii="Times New Roman" w:hAnsi="Times New Roman" w:hint="eastAsia"/>
        </w:rPr>
        <w:t>5</w:t>
      </w:r>
      <w:r w:rsidRPr="00F601CD">
        <w:rPr>
          <w:rFonts w:ascii="Times New Roman" w:hAnsi="Times New Roman" w:hint="eastAsia"/>
        </w:rPr>
        <w:t>米场景</w:t>
      </w:r>
    </w:p>
    <w:p w14:paraId="3C03955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低密：从</w:t>
      </w:r>
      <w:r w:rsidRPr="00F601CD">
        <w:rPr>
          <w:rFonts w:ascii="Times New Roman" w:hAnsi="Times New Roman" w:hint="eastAsia"/>
        </w:rPr>
        <w:t>F</w:t>
      </w:r>
      <w:r w:rsidRPr="00F601CD">
        <w:rPr>
          <w:rFonts w:ascii="Times New Roman" w:hAnsi="Times New Roman"/>
        </w:rPr>
        <w:t>TTR</w:t>
      </w:r>
      <w:r w:rsidRPr="00F601CD">
        <w:rPr>
          <w:rFonts w:ascii="Times New Roman" w:hAnsi="Times New Roman" w:hint="eastAsia"/>
        </w:rPr>
        <w:t>间布放间隔大于</w:t>
      </w:r>
      <w:r w:rsidRPr="00F601CD">
        <w:rPr>
          <w:rFonts w:ascii="Times New Roman" w:hAnsi="Times New Roman"/>
        </w:rPr>
        <w:t>20</w:t>
      </w:r>
      <w:r w:rsidRPr="00F601CD">
        <w:rPr>
          <w:rFonts w:ascii="Times New Roman" w:hAnsi="Times New Roman" w:hint="eastAsia"/>
        </w:rPr>
        <w:t>米小于</w:t>
      </w:r>
      <w:r w:rsidRPr="00F601CD">
        <w:rPr>
          <w:rFonts w:ascii="Times New Roman" w:hAnsi="Times New Roman" w:hint="eastAsia"/>
        </w:rPr>
        <w:t>2</w:t>
      </w:r>
      <w:r w:rsidRPr="00F601CD">
        <w:rPr>
          <w:rFonts w:ascii="Times New Roman" w:hAnsi="Times New Roman"/>
        </w:rPr>
        <w:t>00</w:t>
      </w:r>
      <w:r w:rsidRPr="00F601CD">
        <w:rPr>
          <w:rFonts w:ascii="Times New Roman" w:hAnsi="Times New Roman" w:hint="eastAsia"/>
        </w:rPr>
        <w:t>米场景</w:t>
      </w:r>
    </w:p>
    <w:p w14:paraId="708539C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稀疏：从</w:t>
      </w:r>
      <w:r w:rsidRPr="00F601CD">
        <w:rPr>
          <w:rFonts w:ascii="Times New Roman" w:hAnsi="Times New Roman" w:hint="eastAsia"/>
        </w:rPr>
        <w:t>F</w:t>
      </w:r>
      <w:r w:rsidRPr="00F601CD">
        <w:rPr>
          <w:rFonts w:ascii="Times New Roman" w:hAnsi="Times New Roman"/>
        </w:rPr>
        <w:t>TTR</w:t>
      </w:r>
      <w:r w:rsidRPr="00F601CD">
        <w:rPr>
          <w:rFonts w:ascii="Times New Roman" w:hAnsi="Times New Roman" w:hint="eastAsia"/>
        </w:rPr>
        <w:t>间无干扰场景如跨楼层，大于</w:t>
      </w:r>
      <w:r w:rsidRPr="00F601CD">
        <w:rPr>
          <w:rFonts w:ascii="Times New Roman" w:hAnsi="Times New Roman" w:hint="eastAsia"/>
        </w:rPr>
        <w:t>2</w:t>
      </w:r>
      <w:r w:rsidRPr="00F601CD">
        <w:rPr>
          <w:rFonts w:ascii="Times New Roman" w:hAnsi="Times New Roman"/>
        </w:rPr>
        <w:t>00</w:t>
      </w:r>
      <w:r w:rsidRPr="00F601CD">
        <w:rPr>
          <w:rFonts w:ascii="Times New Roman" w:hAnsi="Times New Roman" w:hint="eastAsia"/>
        </w:rPr>
        <w:t>米等</w:t>
      </w:r>
    </w:p>
    <w:p w14:paraId="4206FF02" w14:textId="77777777" w:rsidR="00822B1F" w:rsidRPr="00F601CD" w:rsidRDefault="00822B1F">
      <w:pPr>
        <w:spacing w:after="15"/>
      </w:pPr>
    </w:p>
    <w:p w14:paraId="2171B6B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Wi-Fi</w:t>
      </w:r>
      <w:r w:rsidRPr="00F601CD">
        <w:rPr>
          <w:rFonts w:ascii="Times New Roman" w:hAnsi="Times New Roman" w:hint="eastAsia"/>
        </w:rPr>
        <w:t>主动调优响应</w:t>
      </w:r>
    </w:p>
    <w:p w14:paraId="227A31F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44DAA04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1243805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29F341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709E2FD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7F9D607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538B3CC1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Wi-Fi周期调优</w:t>
      </w:r>
    </w:p>
    <w:p w14:paraId="1FA68B8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周期调优指令</w:t>
      </w:r>
    </w:p>
    <w:p w14:paraId="5342DA6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method:M3_SetWLANOptimizationCycle</w:t>
      </w:r>
    </w:p>
    <w:p w14:paraId="46C2B6D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6EDC3E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5A82492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0DC1C7EF" w14:textId="77777777">
        <w:trPr>
          <w:trHeight w:val="597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33DC9F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478FBC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0605B0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B913C4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6AF2B0EE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FDD6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周期开关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CF65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2ECC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CycleSwitch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2563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B690043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A8DC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同步周期时间</w:t>
            </w:r>
            <w:r w:rsidR="00C55339" w:rsidRPr="00F601CD">
              <w:rPr>
                <w:rFonts w:ascii="Times New Roman" w:hAnsi="Times New Roman" w:hint="eastAsia"/>
              </w:rPr>
              <w:t>（单位：秒）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DD3C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391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Duration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877C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UNIT</w:t>
            </w:r>
          </w:p>
        </w:tc>
      </w:tr>
    </w:tbl>
    <w:p w14:paraId="663BEFC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Wi-Fi</w:t>
      </w:r>
      <w:r w:rsidRPr="00F601CD">
        <w:rPr>
          <w:rFonts w:ascii="Times New Roman" w:hAnsi="Times New Roman" w:hint="eastAsia"/>
        </w:rPr>
        <w:t>周期调优响应</w:t>
      </w:r>
    </w:p>
    <w:p w14:paraId="246B165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3B44C80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58BB2FE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202A807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198E7E17" w14:textId="77777777" w:rsidR="00822B1F" w:rsidRPr="00F601CD" w:rsidRDefault="00822B1F">
      <w:pPr>
        <w:spacing w:after="15"/>
        <w:ind w:firstLine="420"/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参数：如果响应成功，则为空；如果失败，则根据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0A8808AF" w14:textId="77777777" w:rsidR="00822B1F" w:rsidRPr="00F601CD" w:rsidRDefault="00822B1F">
      <w:pPr>
        <w:pStyle w:val="aff5"/>
        <w:spacing w:beforeLines="0" w:before="53" w:afterLines="0" w:after="0"/>
        <w:jc w:val="left"/>
        <w:rPr>
          <w:b/>
        </w:rPr>
      </w:pPr>
      <w:r w:rsidRPr="00F601CD">
        <w:rPr>
          <w:rFonts w:hint="eastAsia"/>
          <w:b/>
        </w:rPr>
        <w:t>QOS</w:t>
      </w:r>
    </w:p>
    <w:p w14:paraId="1FC1CA43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QoS配置-开关</w:t>
      </w:r>
    </w:p>
    <w:p w14:paraId="6879380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QoS</w:t>
      </w:r>
      <w:r w:rsidRPr="00F601CD">
        <w:rPr>
          <w:rFonts w:ascii="Times New Roman" w:hAnsi="Times New Roman" w:hint="eastAsia"/>
        </w:rPr>
        <w:t>配置开关使能指令</w:t>
      </w:r>
    </w:p>
    <w:p w14:paraId="0D66DCD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method:M3_SetQoSConfigSwitch</w:t>
      </w:r>
    </w:p>
    <w:p w14:paraId="3E326FA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2FF2542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7E941B8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12F0504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2335"/>
        <w:gridCol w:w="2335"/>
        <w:gridCol w:w="2335"/>
        <w:gridCol w:w="2335"/>
      </w:tblGrid>
      <w:tr w:rsidR="00F601CD" w:rsidRPr="00F601CD" w14:paraId="7706DEE9" w14:textId="77777777">
        <w:trPr>
          <w:trHeight w:val="735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844659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2FB569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F35797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181437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20A926FC" w14:textId="77777777">
        <w:trPr>
          <w:trHeight w:val="735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27BF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开关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9AA9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214C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32F4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</w:tbl>
    <w:p w14:paraId="14495EE0" w14:textId="77777777" w:rsidR="00822B1F" w:rsidRPr="00F601CD" w:rsidRDefault="00822B1F">
      <w:pPr>
        <w:spacing w:after="15"/>
      </w:pPr>
    </w:p>
    <w:p w14:paraId="5DC97C3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bookmarkStart w:id="15" w:name="_Hlk155701383"/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Q</w:t>
      </w:r>
      <w:r w:rsidRPr="00F601CD">
        <w:rPr>
          <w:rFonts w:ascii="Times New Roman" w:hAnsi="Times New Roman" w:hint="eastAsia"/>
        </w:rPr>
        <w:t>oS</w:t>
      </w:r>
      <w:r w:rsidRPr="00F601CD">
        <w:rPr>
          <w:rFonts w:ascii="Times New Roman" w:hAnsi="Times New Roman" w:hint="eastAsia"/>
        </w:rPr>
        <w:t>配置开关响应</w:t>
      </w:r>
    </w:p>
    <w:p w14:paraId="15AFE0D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17525AA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4D6D50E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75C56E4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32249B1F" w14:textId="77777777" w:rsidR="00822B1F" w:rsidRPr="00F601CD" w:rsidRDefault="00822B1F">
      <w:pPr>
        <w:spacing w:after="15"/>
        <w:ind w:firstLine="420"/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参数：如果响应成功，则为空；如果失败，则根据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bookmarkEnd w:id="15"/>
    <w:p w14:paraId="415FBB85" w14:textId="77777777" w:rsidR="00822B1F" w:rsidRPr="00F601CD" w:rsidRDefault="00822B1F">
      <w:pPr>
        <w:spacing w:after="15"/>
      </w:pPr>
    </w:p>
    <w:p w14:paraId="10A9AD31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QoS配置-流分类</w:t>
      </w:r>
    </w:p>
    <w:p w14:paraId="5865FC6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QoS</w:t>
      </w:r>
      <w:r w:rsidRPr="00F601CD">
        <w:rPr>
          <w:rFonts w:ascii="Times New Roman" w:hAnsi="Times New Roman" w:hint="eastAsia"/>
        </w:rPr>
        <w:t>配置流分类参数指令</w:t>
      </w:r>
    </w:p>
    <w:p w14:paraId="5B90DFD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method:M3_SetQoSTrafficClassification</w:t>
      </w:r>
    </w:p>
    <w:p w14:paraId="5FE7646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4B040A4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750B227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1A9335A6" w14:textId="48A3E4B6" w:rsidR="00AD47E7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998"/>
        <w:gridCol w:w="1351"/>
        <w:gridCol w:w="2201"/>
        <w:gridCol w:w="1790"/>
      </w:tblGrid>
      <w:tr w:rsidR="00AD47E7" w:rsidRPr="006D7B30" w14:paraId="47704A5E" w14:textId="77777777" w:rsidTr="000A3C7B">
        <w:trPr>
          <w:trHeight w:val="450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C7DEC03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5D3E63D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D348003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21FC25C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参数类型</w:t>
            </w:r>
          </w:p>
        </w:tc>
      </w:tr>
      <w:tr w:rsidR="00AD47E7" w:rsidRPr="006D7B30" w14:paraId="03486D15" w14:textId="77777777" w:rsidTr="000A3C7B">
        <w:trPr>
          <w:trHeight w:val="450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D73C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源</w:t>
            </w:r>
            <w:r w:rsidRPr="006D7B30"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（应支持单</w:t>
            </w: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配置和</w:t>
            </w: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地址段配置，如</w:t>
            </w:r>
            <w:r>
              <w:rPr>
                <w:rFonts w:ascii="Times New Roman" w:hAnsi="Times New Roman" w:hint="eastAsia"/>
              </w:rPr>
              <w:t>192.168.1.3~192.168.1.10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ADF88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E29DD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SourceIp</w:t>
            </w:r>
            <w:proofErr w:type="spellEnd"/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8EBBC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AD47E7" w:rsidRPr="006D7B30" w14:paraId="5D7189B5" w14:textId="77777777" w:rsidTr="000A3C7B">
        <w:trPr>
          <w:trHeight w:val="450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D73AE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源端口</w:t>
            </w:r>
            <w:r>
              <w:rPr>
                <w:rFonts w:ascii="Times New Roman" w:hAnsi="Times New Roman" w:hint="eastAsia"/>
              </w:rPr>
              <w:t>（应支持单端口配置和端口区间配置，如</w:t>
            </w:r>
            <w:r>
              <w:rPr>
                <w:rFonts w:ascii="Times New Roman" w:hAnsi="Times New Roman" w:hint="eastAsia"/>
              </w:rPr>
              <w:t>80~66535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BA4C5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CD9C5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SourcePort</w:t>
            </w:r>
            <w:proofErr w:type="spellEnd"/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B3EB6" w14:textId="72C66FCC" w:rsidR="00AD47E7" w:rsidRPr="006D7B30" w:rsidRDefault="00AE4D8A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AD47E7" w:rsidRPr="006D7B30" w14:paraId="385FFD18" w14:textId="77777777" w:rsidTr="000A3C7B">
        <w:trPr>
          <w:trHeight w:val="450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CCA6E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目标</w:t>
            </w:r>
            <w:r w:rsidRPr="006D7B30"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（应支持单</w:t>
            </w: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配置和</w:t>
            </w: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地址段配置，如</w:t>
            </w:r>
            <w:r>
              <w:rPr>
                <w:rFonts w:ascii="Times New Roman" w:hAnsi="Times New Roman" w:hint="eastAsia"/>
              </w:rPr>
              <w:t>172.128.1.3~172.128.1.10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ECA75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9C4F1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DestinationIp</w:t>
            </w:r>
            <w:proofErr w:type="spellEnd"/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5349C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AD47E7" w:rsidRPr="006D7B30" w14:paraId="02A1D803" w14:textId="77777777" w:rsidTr="000A3C7B">
        <w:trPr>
          <w:trHeight w:val="450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D52F1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目标端口</w:t>
            </w:r>
            <w:r>
              <w:rPr>
                <w:rFonts w:ascii="Times New Roman" w:hAnsi="Times New Roman" w:hint="eastAsia"/>
              </w:rPr>
              <w:t>（应支持单端口配置和端口区间配置，如</w:t>
            </w:r>
            <w:r>
              <w:rPr>
                <w:rFonts w:ascii="Times New Roman" w:hAnsi="Times New Roman" w:hint="eastAsia"/>
              </w:rPr>
              <w:t>80~66535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3BD7E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971BA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DestinationPort</w:t>
            </w:r>
            <w:proofErr w:type="spellEnd"/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B614" w14:textId="3767E7F6" w:rsidR="00AD47E7" w:rsidRPr="006D7B30" w:rsidRDefault="00AE4D8A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AD47E7" w:rsidRPr="006D7B30" w14:paraId="6ECA1343" w14:textId="77777777" w:rsidTr="000A3C7B">
        <w:trPr>
          <w:trHeight w:val="450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8AE27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传输协议表：</w:t>
            </w:r>
            <w:r w:rsidRPr="006D7B30">
              <w:rPr>
                <w:rFonts w:ascii="Times New Roman" w:hAnsi="Times New Roman" w:hint="eastAsia"/>
              </w:rPr>
              <w:t>TCP</w:t>
            </w:r>
            <w:r w:rsidRPr="006D7B30">
              <w:rPr>
                <w:rFonts w:ascii="Times New Roman" w:hAnsi="Times New Roman" w:hint="eastAsia"/>
              </w:rPr>
              <w:t>、</w:t>
            </w:r>
            <w:r w:rsidRPr="006D7B30">
              <w:rPr>
                <w:rFonts w:ascii="Times New Roman" w:hAnsi="Times New Roman" w:hint="eastAsia"/>
              </w:rPr>
              <w:t>UDP</w:t>
            </w:r>
            <w:r w:rsidRPr="006D7B30">
              <w:rPr>
                <w:rFonts w:ascii="Times New Roman" w:hAnsi="Times New Roman" w:hint="eastAsia"/>
              </w:rPr>
              <w:t>、</w:t>
            </w:r>
            <w:r w:rsidRPr="006D7B30">
              <w:rPr>
                <w:rFonts w:ascii="Times New Roman" w:hAnsi="Times New Roman" w:hint="eastAsia"/>
              </w:rPr>
              <w:t>ICMP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DD774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F39FD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Protocol</w:t>
            </w:r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03EE8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AD47E7" w:rsidRPr="006D7B30" w14:paraId="1E19A21D" w14:textId="77777777" w:rsidTr="000A3C7B">
        <w:trPr>
          <w:trHeight w:val="450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1DF09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源</w:t>
            </w:r>
            <w:r w:rsidRPr="006D7B30">
              <w:rPr>
                <w:rFonts w:ascii="Times New Roman" w:hAnsi="Times New Roman" w:hint="eastAsia"/>
              </w:rPr>
              <w:t>MAC</w:t>
            </w:r>
            <w:r>
              <w:rPr>
                <w:rFonts w:ascii="Times New Roman" w:hAnsi="Times New Roman" w:hint="eastAsia"/>
              </w:rPr>
              <w:t>（应支持单地址配置和地址段配置，如</w:t>
            </w:r>
            <w:r>
              <w:rPr>
                <w:rFonts w:ascii="Times New Roman" w:hAnsi="Times New Roman" w:hint="eastAsia"/>
              </w:rPr>
              <w:t>0000 0000 0001~0000 0000 0009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6331D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A703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SourceMac</w:t>
            </w:r>
            <w:proofErr w:type="spellEnd"/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B293C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AD47E7" w:rsidRPr="006D7B30" w14:paraId="1E18C708" w14:textId="77777777" w:rsidTr="000A3C7B">
        <w:trPr>
          <w:trHeight w:val="450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CF8AB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目标</w:t>
            </w:r>
            <w:r w:rsidRPr="006D7B30">
              <w:rPr>
                <w:rFonts w:ascii="Times New Roman" w:hAnsi="Times New Roman" w:hint="eastAsia"/>
              </w:rPr>
              <w:t>MAC</w:t>
            </w:r>
            <w:r w:rsidRPr="006D7B30">
              <w:rPr>
                <w:rFonts w:ascii="Times New Roman" w:hAnsi="Times New Roman" w:hint="eastAsia"/>
              </w:rPr>
              <w:t>源</w:t>
            </w:r>
            <w:r w:rsidRPr="006D7B30">
              <w:rPr>
                <w:rFonts w:ascii="Times New Roman" w:hAnsi="Times New Roman" w:hint="eastAsia"/>
              </w:rPr>
              <w:t>MAC</w:t>
            </w:r>
            <w:r>
              <w:rPr>
                <w:rFonts w:ascii="Times New Roman" w:hAnsi="Times New Roman" w:hint="eastAsia"/>
              </w:rPr>
              <w:t>（应支持单地址配置和地址段配置，如</w:t>
            </w:r>
            <w:r>
              <w:rPr>
                <w:rFonts w:ascii="Times New Roman" w:hAnsi="Times New Roman" w:hint="eastAsia"/>
              </w:rPr>
              <w:t>0000 0000 0001~0000 0000 0009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C928F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F5B02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DestinationMac</w:t>
            </w:r>
            <w:proofErr w:type="spellEnd"/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31427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AD47E7" w:rsidRPr="006D7B30" w14:paraId="74074E84" w14:textId="77777777" w:rsidTr="000A3C7B">
        <w:trPr>
          <w:trHeight w:val="450"/>
        </w:trPr>
        <w:tc>
          <w:tcPr>
            <w:tcW w:w="2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82D7D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VLAN</w:t>
            </w:r>
            <w:r w:rsidRPr="006D7B30">
              <w:rPr>
                <w:rFonts w:ascii="Times New Roman" w:hAnsi="Times New Roman" w:hint="eastAsia"/>
              </w:rPr>
              <w:t>源</w:t>
            </w:r>
            <w:r w:rsidRPr="006D7B30">
              <w:rPr>
                <w:rFonts w:ascii="Times New Roman" w:hAnsi="Times New Roman" w:hint="eastAsia"/>
              </w:rPr>
              <w:t>MAC</w:t>
            </w:r>
            <w:r>
              <w:rPr>
                <w:rFonts w:ascii="Times New Roman" w:hAnsi="Times New Roman" w:hint="eastAsia"/>
              </w:rPr>
              <w:t>（应支持单</w:t>
            </w:r>
            <w:r>
              <w:rPr>
                <w:rFonts w:ascii="Times New Roman" w:hAnsi="Times New Roman" w:hint="eastAsia"/>
              </w:rPr>
              <w:t>VLAN ID</w:t>
            </w:r>
            <w:r>
              <w:rPr>
                <w:rFonts w:ascii="Times New Roman" w:hAnsi="Times New Roman" w:hint="eastAsia"/>
              </w:rPr>
              <w:t>配置和</w:t>
            </w:r>
            <w:r>
              <w:rPr>
                <w:rFonts w:ascii="Times New Roman" w:hAnsi="Times New Roman" w:hint="eastAsia"/>
              </w:rPr>
              <w:t>VLAN ID</w:t>
            </w:r>
            <w:r>
              <w:rPr>
                <w:rFonts w:ascii="Times New Roman" w:hAnsi="Times New Roman" w:hint="eastAsia"/>
              </w:rPr>
              <w:t>区间配置，如</w:t>
            </w:r>
            <w:r>
              <w:rPr>
                <w:rFonts w:ascii="Times New Roman" w:hAnsi="Times New Roman" w:hint="eastAsia"/>
              </w:rPr>
              <w:t>1001~1080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5D4FF" w14:textId="77777777" w:rsidR="00AD47E7" w:rsidRPr="006D7B30" w:rsidRDefault="00AD47E7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92A81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VLANID</w:t>
            </w:r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77F8" w14:textId="77777777" w:rsidR="00AD47E7" w:rsidRPr="006D7B30" w:rsidRDefault="00AD47E7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 (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)</w:t>
            </w:r>
          </w:p>
        </w:tc>
      </w:tr>
    </w:tbl>
    <w:p w14:paraId="727A648E" w14:textId="77777777" w:rsidR="00822B1F" w:rsidRPr="00F601CD" w:rsidRDefault="00822B1F">
      <w:pPr>
        <w:spacing w:after="15"/>
      </w:pPr>
    </w:p>
    <w:p w14:paraId="5C7085F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定义：</w:t>
      </w:r>
      <w:r w:rsidRPr="00F601CD">
        <w:rPr>
          <w:rFonts w:ascii="Times New Roman" w:hAnsi="Times New Roman" w:hint="eastAsia"/>
        </w:rPr>
        <w:t>QoS</w:t>
      </w:r>
      <w:r w:rsidRPr="00F601CD">
        <w:rPr>
          <w:rFonts w:ascii="Times New Roman" w:hAnsi="Times New Roman" w:hint="eastAsia"/>
        </w:rPr>
        <w:t>配置流分类响应</w:t>
      </w:r>
      <w:r w:rsidRPr="00F601CD">
        <w:rPr>
          <w:rFonts w:ascii="Times New Roman" w:hAnsi="Times New Roman" w:hint="eastAsia"/>
        </w:rPr>
        <w:t>ID</w:t>
      </w:r>
    </w:p>
    <w:p w14:paraId="63D0EBB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60EEA24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qos:0</w:t>
      </w:r>
    </w:p>
    <w:p w14:paraId="3DD4EB8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2C5CF43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6DEEE7F6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512793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0C1F20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B6EBA5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1EFF74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74E01696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5C1E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流</w:t>
            </w:r>
            <w:r w:rsidRPr="00F601CD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C9D4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B596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FlowID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1C64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INT32</w:t>
            </w:r>
          </w:p>
        </w:tc>
      </w:tr>
    </w:tbl>
    <w:p w14:paraId="53CF6A4F" w14:textId="77777777" w:rsidR="00822B1F" w:rsidRDefault="00822B1F">
      <w:pPr>
        <w:spacing w:after="15"/>
      </w:pPr>
    </w:p>
    <w:p w14:paraId="224BA036" w14:textId="77777777" w:rsidR="003F7C46" w:rsidRPr="00F601CD" w:rsidRDefault="003F7C46" w:rsidP="003F7C46">
      <w:pPr>
        <w:pStyle w:val="aff6"/>
        <w:spacing w:before="156" w:after="156"/>
      </w:pPr>
      <w:bookmarkStart w:id="16" w:name="_Hlk162432904"/>
      <w:r w:rsidRPr="00F601CD">
        <w:rPr>
          <w:rFonts w:hint="eastAsia"/>
        </w:rPr>
        <w:t>QoS配置-</w:t>
      </w:r>
      <w:r>
        <w:rPr>
          <w:rFonts w:hint="eastAsia"/>
        </w:rPr>
        <w:t>流ID查询</w:t>
      </w:r>
    </w:p>
    <w:p w14:paraId="4A4E0C49" w14:textId="77777777" w:rsidR="003F7C46" w:rsidRPr="00F601CD" w:rsidRDefault="003F7C46" w:rsidP="003F7C4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QoS</w:t>
      </w:r>
      <w:r w:rsidRPr="00F601CD">
        <w:rPr>
          <w:rFonts w:ascii="Times New Roman" w:hAnsi="Times New Roman" w:hint="eastAsia"/>
        </w:rPr>
        <w:t>配置</w:t>
      </w:r>
      <w:r>
        <w:rPr>
          <w:rFonts w:ascii="Times New Roman" w:hAnsi="Times New Roman" w:hint="eastAsia"/>
        </w:rPr>
        <w:t>查询流</w:t>
      </w:r>
      <w:r>
        <w:rPr>
          <w:rFonts w:ascii="Times New Roman" w:hAnsi="Times New Roman" w:hint="eastAsia"/>
        </w:rPr>
        <w:t>ID</w:t>
      </w:r>
      <w:r w:rsidRPr="00F601CD">
        <w:rPr>
          <w:rFonts w:ascii="Times New Roman" w:hAnsi="Times New Roman" w:hint="eastAsia"/>
        </w:rPr>
        <w:t>指令</w:t>
      </w:r>
    </w:p>
    <w:p w14:paraId="2F3A301A" w14:textId="77777777" w:rsidR="003F7C46" w:rsidRPr="00F601CD" w:rsidRDefault="003F7C46" w:rsidP="003F7C4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</w:t>
      </w:r>
      <w:r>
        <w:rPr>
          <w:rFonts w:ascii="Times New Roman" w:hAnsi="Times New Roman" w:hint="eastAsia"/>
        </w:rPr>
        <w:t>GetFlowId</w:t>
      </w:r>
    </w:p>
    <w:p w14:paraId="66541848" w14:textId="77777777" w:rsidR="003F7C46" w:rsidRPr="00F601CD" w:rsidRDefault="003F7C46" w:rsidP="003F7C4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43345CE5" w14:textId="77777777" w:rsidR="003F7C46" w:rsidRPr="00F601CD" w:rsidRDefault="003F7C46" w:rsidP="003F7C4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4ADC95C2" w14:textId="77777777" w:rsidR="003F7C46" w:rsidRPr="00F601CD" w:rsidRDefault="003F7C46" w:rsidP="003F7C4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0B6A01C8" w14:textId="77777777" w:rsidR="003F7C46" w:rsidRPr="00F601CD" w:rsidRDefault="003F7C46" w:rsidP="003F7C4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p w14:paraId="7CD30203" w14:textId="77777777" w:rsidR="003F7C46" w:rsidRPr="00F601CD" w:rsidRDefault="003F7C46" w:rsidP="003F7C46">
      <w:pPr>
        <w:spacing w:after="15"/>
      </w:pPr>
    </w:p>
    <w:p w14:paraId="46011B4F" w14:textId="77777777" w:rsidR="003F7C46" w:rsidRPr="00F601CD" w:rsidRDefault="003F7C46" w:rsidP="003F7C4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Q</w:t>
      </w:r>
      <w:r w:rsidRPr="00F601CD">
        <w:rPr>
          <w:rFonts w:ascii="Times New Roman" w:hAnsi="Times New Roman" w:hint="eastAsia"/>
        </w:rPr>
        <w:t>oS</w:t>
      </w:r>
      <w:r w:rsidRPr="00F601CD">
        <w:rPr>
          <w:rFonts w:ascii="Times New Roman" w:hAnsi="Times New Roman" w:hint="eastAsia"/>
        </w:rPr>
        <w:t>配置</w:t>
      </w:r>
      <w:r>
        <w:rPr>
          <w:rFonts w:ascii="Times New Roman" w:hAnsi="Times New Roman" w:hint="eastAsia"/>
        </w:rPr>
        <w:t>流查询流</w:t>
      </w:r>
      <w:r>
        <w:rPr>
          <w:rFonts w:ascii="Times New Roman" w:hAnsi="Times New Roman" w:hint="eastAsia"/>
        </w:rPr>
        <w:t>ID</w:t>
      </w:r>
      <w:r w:rsidRPr="00F601CD">
        <w:rPr>
          <w:rFonts w:ascii="Times New Roman" w:hAnsi="Times New Roman" w:hint="eastAsia"/>
        </w:rPr>
        <w:t>指令响应</w:t>
      </w:r>
    </w:p>
    <w:p w14:paraId="33818708" w14:textId="77777777" w:rsidR="003F7C46" w:rsidRPr="00F601CD" w:rsidRDefault="003F7C46" w:rsidP="003F7C4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0B2615E0" w14:textId="77777777" w:rsidR="003F7C46" w:rsidRPr="00F601CD" w:rsidRDefault="003F7C46" w:rsidP="003F7C4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4F21EF4B" w14:textId="77777777" w:rsidR="003F7C46" w:rsidRPr="00F601CD" w:rsidRDefault="003F7C46" w:rsidP="003F7C4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63E5DD92" w14:textId="77777777" w:rsidR="003F7C46" w:rsidRPr="00F601CD" w:rsidRDefault="003F7C46" w:rsidP="003F7C46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5F469DED" w14:textId="04721544" w:rsidR="003F7C46" w:rsidRDefault="003F7C46" w:rsidP="003F7C46">
      <w:pPr>
        <w:spacing w:after="15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474"/>
        <w:gridCol w:w="2615"/>
        <w:gridCol w:w="1319"/>
        <w:gridCol w:w="1932"/>
      </w:tblGrid>
      <w:tr w:rsidR="003F7C46" w:rsidRPr="00F601CD" w14:paraId="443ED741" w14:textId="77777777" w:rsidTr="000A3C7B">
        <w:trPr>
          <w:trHeight w:val="450"/>
        </w:trPr>
        <w:tc>
          <w:tcPr>
            <w:tcW w:w="1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0A08B0B" w14:textId="77777777" w:rsidR="003F7C46" w:rsidRPr="00F601CD" w:rsidRDefault="003F7C4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A02F971" w14:textId="77777777" w:rsidR="003F7C46" w:rsidRPr="00F601CD" w:rsidRDefault="003F7C4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F2832B9" w14:textId="77777777" w:rsidR="003F7C46" w:rsidRPr="00F601CD" w:rsidRDefault="003F7C4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0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42ED8C4" w14:textId="77777777" w:rsidR="003F7C46" w:rsidRPr="00F601CD" w:rsidRDefault="003F7C4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3F7C46" w:rsidRPr="00F601CD" w14:paraId="783E11D7" w14:textId="77777777" w:rsidTr="000A3C7B">
        <w:trPr>
          <w:trHeight w:val="450"/>
        </w:trPr>
        <w:tc>
          <w:tcPr>
            <w:tcW w:w="1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4C2CA" w14:textId="77777777" w:rsidR="003F7C46" w:rsidRPr="00F601CD" w:rsidRDefault="003F7C46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序号列表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1819F" w14:textId="77777777" w:rsidR="003F7C46" w:rsidRPr="00F601CD" w:rsidRDefault="003F7C46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67A1F" w14:textId="77777777" w:rsidR="003F7C46" w:rsidRPr="00F601CD" w:rsidRDefault="003F7C4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IndexList</w:t>
            </w:r>
            <w:proofErr w:type="spellEnd"/>
          </w:p>
        </w:tc>
        <w:tc>
          <w:tcPr>
            <w:tcW w:w="10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7A411" w14:textId="77777777" w:rsidR="003F7C46" w:rsidRPr="00F601CD" w:rsidRDefault="003F7C46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Array[%d1,%d2</w:t>
            </w:r>
            <w:r>
              <w:rPr>
                <w:rFonts w:ascii="Times New Roman" w:hAnsi="Times New Roman" w:hint="eastAsia"/>
              </w:rPr>
              <w:t>…</w:t>
            </w:r>
            <w:r>
              <w:rPr>
                <w:rFonts w:ascii="Times New Roman" w:hAnsi="Times New Roman" w:hint="eastAsia"/>
              </w:rPr>
              <w:t>.]</w:t>
            </w:r>
          </w:p>
        </w:tc>
      </w:tr>
    </w:tbl>
    <w:p w14:paraId="3D5DD1B0" w14:textId="77777777" w:rsidR="003F7C46" w:rsidRPr="00F601CD" w:rsidRDefault="003F7C46">
      <w:pPr>
        <w:spacing w:after="15"/>
      </w:pPr>
    </w:p>
    <w:bookmarkEnd w:id="16"/>
    <w:p w14:paraId="572E2F3E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QoS配置-标记</w:t>
      </w:r>
    </w:p>
    <w:p w14:paraId="21D72F7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QoS</w:t>
      </w:r>
      <w:r w:rsidRPr="00F601CD">
        <w:rPr>
          <w:rFonts w:ascii="Times New Roman" w:hAnsi="Times New Roman" w:hint="eastAsia"/>
        </w:rPr>
        <w:t>配置标记指令</w:t>
      </w:r>
    </w:p>
    <w:p w14:paraId="5745EA0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method:M3_SetQoSTag</w:t>
      </w:r>
    </w:p>
    <w:p w14:paraId="30303F6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45FC132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727696E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4A8710E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538"/>
        <w:gridCol w:w="2678"/>
        <w:gridCol w:w="1791"/>
        <w:gridCol w:w="1333"/>
      </w:tblGrid>
      <w:tr w:rsidR="00F601CD" w:rsidRPr="00F601CD" w14:paraId="543F9CB4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AA1302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4C25DF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F9C370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6F8075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132A3921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936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流</w:t>
            </w:r>
            <w:r w:rsidRPr="00F601CD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2095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C45C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FlowID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E164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INT32</w:t>
            </w:r>
          </w:p>
        </w:tc>
      </w:tr>
      <w:tr w:rsidR="00F601CD" w:rsidRPr="00F601CD" w14:paraId="75E5585E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E607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DSCP</w:t>
            </w:r>
            <w:r w:rsidRPr="00F601CD">
              <w:rPr>
                <w:rFonts w:ascii="Times New Roman" w:hAnsi="Times New Roman" w:hint="eastAsia"/>
              </w:rPr>
              <w:t>优先级开关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74E8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D869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DscpEnable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0082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0653301E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C01A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DSCP</w:t>
            </w:r>
            <w:r w:rsidRPr="00F601CD">
              <w:rPr>
                <w:rFonts w:ascii="Times New Roman" w:hAnsi="Times New Roman" w:hint="eastAsia"/>
              </w:rPr>
              <w:t>优先级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99A6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41BD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DscpPriority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C94B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2E67F13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9A26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802.1P</w:t>
            </w:r>
            <w:r w:rsidRPr="00F601CD">
              <w:rPr>
                <w:rFonts w:ascii="Times New Roman" w:hAnsi="Times New Roman" w:hint="eastAsia"/>
              </w:rPr>
              <w:t>开关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70E8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5EA3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Vlan8021pEnable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8677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822B1F" w:rsidRPr="00F601CD" w14:paraId="02DC74ED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5C7F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802.1P</w:t>
            </w:r>
            <w:r w:rsidRPr="00F601CD">
              <w:rPr>
                <w:rFonts w:ascii="Times New Roman" w:hAnsi="Times New Roman" w:hint="eastAsia"/>
              </w:rPr>
              <w:t>优先级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4C37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C892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Vlan8021pPriority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7330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</w:tbl>
    <w:p w14:paraId="5E7E471E" w14:textId="77777777" w:rsidR="00822B1F" w:rsidRPr="00F601CD" w:rsidRDefault="00822B1F">
      <w:pPr>
        <w:spacing w:after="15"/>
      </w:pPr>
    </w:p>
    <w:p w14:paraId="2D7B2B6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Q</w:t>
      </w:r>
      <w:r w:rsidRPr="00F601CD">
        <w:rPr>
          <w:rFonts w:ascii="Times New Roman" w:hAnsi="Times New Roman" w:hint="eastAsia"/>
        </w:rPr>
        <w:t>oS</w:t>
      </w:r>
      <w:r w:rsidRPr="00F601CD">
        <w:rPr>
          <w:rFonts w:ascii="Times New Roman" w:hAnsi="Times New Roman" w:hint="eastAsia"/>
        </w:rPr>
        <w:t>配置标记指令响应</w:t>
      </w:r>
    </w:p>
    <w:p w14:paraId="693C252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4369CE6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4D20876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73F784E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79B1C5B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33FAE1C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3AB5A46E" w14:textId="77777777" w:rsidR="00822B1F" w:rsidRPr="00F601CD" w:rsidRDefault="00822B1F">
      <w:pPr>
        <w:spacing w:after="15"/>
      </w:pPr>
    </w:p>
    <w:p w14:paraId="6571EED1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QoS配置-上行调度</w:t>
      </w:r>
    </w:p>
    <w:p w14:paraId="5EE3C67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QoS</w:t>
      </w:r>
      <w:r w:rsidRPr="00F601CD">
        <w:rPr>
          <w:rFonts w:ascii="Times New Roman" w:hAnsi="Times New Roman" w:hint="eastAsia"/>
        </w:rPr>
        <w:t>配置上行调度指令</w:t>
      </w:r>
    </w:p>
    <w:p w14:paraId="63422E8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method:M3_SetQoSUpStreamSchedule</w:t>
      </w:r>
    </w:p>
    <w:p w14:paraId="7CFEF23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5B9E07C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589D76A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2BDE775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015F8D8D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095B3D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A218B3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3E6685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93E982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0D83D795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5FFF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列表调度方式：</w:t>
            </w:r>
            <w:r w:rsidRPr="00F601CD">
              <w:rPr>
                <w:rFonts w:ascii="Times New Roman" w:hAnsi="Times New Roman" w:hint="eastAsia"/>
              </w:rPr>
              <w:t>SP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WRR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SP+WRR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A555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9CEE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Type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CF3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E257B50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232D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权重配置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629E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[{"cos":0, weight:50},{"cos":1, weight:50},{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}]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E9D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WeightConfig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FCA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</w:t>
            </w:r>
          </w:p>
        </w:tc>
      </w:tr>
      <w:tr w:rsidR="00822B1F" w:rsidRPr="00F601CD" w14:paraId="031E9587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88933" w14:textId="7175C8EB" w:rsidR="00822B1F" w:rsidRPr="00F601CD" w:rsidRDefault="00CF3BBC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SP</w:t>
            </w:r>
            <w:r>
              <w:rPr>
                <w:rFonts w:ascii="Times New Roman" w:hAnsi="Times New Roman" w:hint="eastAsia"/>
              </w:rPr>
              <w:t>配置</w:t>
            </w:r>
            <w:r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SP+WRR</w:t>
            </w:r>
            <w:r w:rsidRPr="00F601CD">
              <w:rPr>
                <w:rFonts w:ascii="Times New Roman" w:hAnsi="Times New Roman" w:hint="eastAsia"/>
              </w:rPr>
              <w:t>配置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SP</w:t>
            </w:r>
            <w:r>
              <w:rPr>
                <w:rFonts w:ascii="Times New Roman" w:hAnsi="Times New Roman" w:hint="eastAsia"/>
              </w:rPr>
              <w:t>取值范围：</w:t>
            </w:r>
            <w:r>
              <w:rPr>
                <w:rFonts w:ascii="Times New Roman" w:hAnsi="Times New Roman" w:hint="eastAsia"/>
              </w:rPr>
              <w:t>0-7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43AE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[{"cos":0, sp:1},{"cos":1, weight:50},{"cos":2, weight:50},{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}]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46D7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MixConfig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71A0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</w:t>
            </w:r>
          </w:p>
        </w:tc>
      </w:tr>
    </w:tbl>
    <w:p w14:paraId="475B0FD1" w14:textId="77777777" w:rsidR="00822B1F" w:rsidRPr="00F601CD" w:rsidRDefault="00822B1F">
      <w:pPr>
        <w:spacing w:after="15"/>
      </w:pPr>
    </w:p>
    <w:p w14:paraId="0B7AB27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Q</w:t>
      </w:r>
      <w:r w:rsidRPr="00F601CD">
        <w:rPr>
          <w:rFonts w:ascii="Times New Roman" w:hAnsi="Times New Roman" w:hint="eastAsia"/>
        </w:rPr>
        <w:t>oS</w:t>
      </w:r>
      <w:r w:rsidRPr="00F601CD">
        <w:rPr>
          <w:rFonts w:ascii="Times New Roman" w:hAnsi="Times New Roman" w:hint="eastAsia"/>
        </w:rPr>
        <w:t>配置</w:t>
      </w:r>
      <w:r w:rsidRPr="00F601CD">
        <w:rPr>
          <w:rFonts w:ascii="Times New Roman" w:hAnsi="Times New Roman" w:hint="eastAsia"/>
        </w:rPr>
        <w:t>-</w:t>
      </w:r>
      <w:r w:rsidRPr="00F601CD">
        <w:rPr>
          <w:rFonts w:ascii="Times New Roman" w:hAnsi="Times New Roman" w:hint="eastAsia"/>
        </w:rPr>
        <w:t>上行调度响应</w:t>
      </w:r>
    </w:p>
    <w:p w14:paraId="7D1DABD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6572A4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08FED74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39518F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79EB2CE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4E26286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28E7ED54" w14:textId="77777777" w:rsidR="00822B1F" w:rsidRPr="00F601CD" w:rsidRDefault="00822B1F">
      <w:pPr>
        <w:spacing w:after="15"/>
      </w:pPr>
    </w:p>
    <w:p w14:paraId="64886C0E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QoS查询调度</w:t>
      </w:r>
    </w:p>
    <w:p w14:paraId="60A64C4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QoS</w:t>
      </w:r>
      <w:r w:rsidRPr="00F601CD">
        <w:rPr>
          <w:rFonts w:ascii="Times New Roman" w:hAnsi="Times New Roman" w:hint="eastAsia"/>
        </w:rPr>
        <w:t>查询调度流</w:t>
      </w:r>
      <w:r w:rsidRPr="00F601CD">
        <w:rPr>
          <w:rFonts w:ascii="Times New Roman" w:hAnsi="Times New Roman" w:hint="eastAsia"/>
        </w:rPr>
        <w:t>ID</w:t>
      </w:r>
    </w:p>
    <w:p w14:paraId="66C9D91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method:M3_GetQoSSchedule</w:t>
      </w:r>
    </w:p>
    <w:p w14:paraId="6899831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64471DB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74BC1D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5057E5B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0DB2AB53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71569F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B8DF3B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FCB203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EA010D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5070E1DB" w14:textId="77777777">
        <w:trPr>
          <w:trHeight w:val="450"/>
        </w:trPr>
        <w:tc>
          <w:tcPr>
            <w:tcW w:w="19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3510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流</w:t>
            </w:r>
            <w:r w:rsidRPr="00F601CD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1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7D35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3254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FlowID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A77C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INT32</w:t>
            </w:r>
          </w:p>
        </w:tc>
      </w:tr>
    </w:tbl>
    <w:p w14:paraId="159577FC" w14:textId="77777777" w:rsidR="00822B1F" w:rsidRPr="00F601CD" w:rsidRDefault="00822B1F">
      <w:pPr>
        <w:spacing w:after="15"/>
      </w:pPr>
    </w:p>
    <w:p w14:paraId="2228C7D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QoS</w:t>
      </w:r>
      <w:r w:rsidRPr="00F601CD">
        <w:rPr>
          <w:rFonts w:ascii="Times New Roman" w:hAnsi="Times New Roman" w:hint="eastAsia"/>
        </w:rPr>
        <w:t>查询调度响应</w:t>
      </w:r>
    </w:p>
    <w:p w14:paraId="1186DC3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DBB1FC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qos:0</w:t>
      </w:r>
    </w:p>
    <w:p w14:paraId="0EBE90B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FC2E00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538"/>
        <w:gridCol w:w="2679"/>
        <w:gridCol w:w="1791"/>
        <w:gridCol w:w="1332"/>
      </w:tblGrid>
      <w:tr w:rsidR="00F601CD" w:rsidRPr="00F601CD" w14:paraId="11B282DC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21A1A3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E6C21A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55482B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627D8B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4433C662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2EE3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开关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7C7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5C71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25E9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B6142E" w:rsidRPr="00F601CD" w14:paraId="1713E7BC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E7D4A" w14:textId="27463CFC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源</w:t>
            </w:r>
            <w:r w:rsidRPr="006D7B30"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（单</w:t>
            </w: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配置返回如</w:t>
            </w:r>
            <w:r>
              <w:rPr>
                <w:rFonts w:ascii="Times New Roman" w:hAnsi="Times New Roman" w:hint="eastAsia"/>
              </w:rPr>
              <w:t>192.168.1.2</w:t>
            </w:r>
            <w:r>
              <w:rPr>
                <w:rFonts w:ascii="Times New Roman" w:hAnsi="Times New Roman" w:hint="eastAsia"/>
              </w:rPr>
              <w:t>；地址段返回如</w:t>
            </w:r>
            <w:r>
              <w:rPr>
                <w:rFonts w:ascii="Times New Roman" w:hAnsi="Times New Roman" w:hint="eastAsia"/>
              </w:rPr>
              <w:t>192.168.1.3~192.168.1.10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931A4" w14:textId="77777777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20511" w14:textId="5365494C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SourceIp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48A0" w14:textId="47EC1ED7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B6142E" w:rsidRPr="00F601CD" w14:paraId="733375D2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DE751" w14:textId="329D6817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源端口</w:t>
            </w:r>
            <w:r>
              <w:rPr>
                <w:rFonts w:ascii="Times New Roman" w:hAnsi="Times New Roman" w:hint="eastAsia"/>
              </w:rPr>
              <w:t>（单端口返回如</w:t>
            </w:r>
            <w:r>
              <w:rPr>
                <w:rFonts w:ascii="Times New Roman" w:hAnsi="Times New Roman" w:hint="eastAsia"/>
              </w:rPr>
              <w:t>80</w:t>
            </w:r>
            <w:r>
              <w:rPr>
                <w:rFonts w:ascii="Times New Roman" w:hAnsi="Times New Roman" w:hint="eastAsia"/>
              </w:rPr>
              <w:t>；端口区间返回如</w:t>
            </w:r>
            <w:r>
              <w:rPr>
                <w:rFonts w:ascii="Times New Roman" w:hAnsi="Times New Roman" w:hint="eastAsia"/>
              </w:rPr>
              <w:t>80~66535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00E54" w14:textId="77777777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288C1" w14:textId="61B97E17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SourcePort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51E98" w14:textId="0CE8B7B3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B6142E" w:rsidRPr="00F601CD" w14:paraId="6A90E568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BF9DE" w14:textId="5FE0F701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目标</w:t>
            </w:r>
            <w:r w:rsidRPr="006D7B30"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（单</w:t>
            </w: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返回如</w:t>
            </w:r>
            <w:r>
              <w:rPr>
                <w:rFonts w:ascii="Times New Roman" w:hAnsi="Times New Roman" w:hint="eastAsia"/>
              </w:rPr>
              <w:t>172.128.1.3</w:t>
            </w:r>
            <w:r>
              <w:rPr>
                <w:rFonts w:ascii="Times New Roman" w:hAnsi="Times New Roman" w:hint="eastAsia"/>
              </w:rPr>
              <w:t>；</w:t>
            </w: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地址段返回如</w:t>
            </w:r>
            <w:r>
              <w:rPr>
                <w:rFonts w:ascii="Times New Roman" w:hAnsi="Times New Roman" w:hint="eastAsia"/>
              </w:rPr>
              <w:t>172.128.1.3~172.128.1.10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D87CC" w14:textId="77777777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F8841" w14:textId="40558498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DestinationIp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B1C13" w14:textId="62EC6D34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B6142E" w:rsidRPr="00F601CD" w14:paraId="37BEF594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DC52F" w14:textId="0084BF8F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目标端口</w:t>
            </w:r>
            <w:r>
              <w:rPr>
                <w:rFonts w:ascii="Times New Roman" w:hAnsi="Times New Roman" w:hint="eastAsia"/>
              </w:rPr>
              <w:t>（单端口返回如</w:t>
            </w:r>
            <w:r>
              <w:rPr>
                <w:rFonts w:ascii="Times New Roman" w:hAnsi="Times New Roman" w:hint="eastAsia"/>
              </w:rPr>
              <w:t>80</w:t>
            </w:r>
            <w:r>
              <w:rPr>
                <w:rFonts w:ascii="Times New Roman" w:hAnsi="Times New Roman" w:hint="eastAsia"/>
              </w:rPr>
              <w:t>；端口区间返回如</w:t>
            </w:r>
            <w:r>
              <w:rPr>
                <w:rFonts w:ascii="Times New Roman" w:hAnsi="Times New Roman" w:hint="eastAsia"/>
              </w:rPr>
              <w:t>80~66535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28653" w14:textId="77777777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7E75C" w14:textId="0598E657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DestinationPort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379A8" w14:textId="268BB3B7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B6142E" w:rsidRPr="00F601CD" w14:paraId="4926F250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F68C" w14:textId="66095F10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传输协议表：</w:t>
            </w:r>
            <w:r w:rsidRPr="006D7B30">
              <w:rPr>
                <w:rFonts w:ascii="Times New Roman" w:hAnsi="Times New Roman" w:hint="eastAsia"/>
              </w:rPr>
              <w:t>TCP</w:t>
            </w:r>
            <w:r w:rsidRPr="006D7B30">
              <w:rPr>
                <w:rFonts w:ascii="Times New Roman" w:hAnsi="Times New Roman" w:hint="eastAsia"/>
              </w:rPr>
              <w:t>、</w:t>
            </w:r>
            <w:r w:rsidRPr="006D7B30">
              <w:rPr>
                <w:rFonts w:ascii="Times New Roman" w:hAnsi="Times New Roman" w:hint="eastAsia"/>
              </w:rPr>
              <w:t>UDP</w:t>
            </w:r>
            <w:r w:rsidRPr="006D7B30">
              <w:rPr>
                <w:rFonts w:ascii="Times New Roman" w:hAnsi="Times New Roman" w:hint="eastAsia"/>
              </w:rPr>
              <w:t>、</w:t>
            </w:r>
            <w:r w:rsidRPr="006D7B30">
              <w:rPr>
                <w:rFonts w:ascii="Times New Roman" w:hAnsi="Times New Roman" w:hint="eastAsia"/>
              </w:rPr>
              <w:t>ICMP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23326" w14:textId="77777777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10DED" w14:textId="211D1D94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Protocol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FFDC3" w14:textId="46585397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B6142E" w:rsidRPr="00F601CD" w14:paraId="1B9C11CA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AC40C" w14:textId="27715C9B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源</w:t>
            </w:r>
            <w:r w:rsidRPr="006D7B30">
              <w:rPr>
                <w:rFonts w:ascii="Times New Roman" w:hAnsi="Times New Roman" w:hint="eastAsia"/>
              </w:rPr>
              <w:t>MAC</w:t>
            </w:r>
            <w:r>
              <w:rPr>
                <w:rFonts w:ascii="Times New Roman" w:hAnsi="Times New Roman" w:hint="eastAsia"/>
              </w:rPr>
              <w:t>（单地址返回如</w:t>
            </w:r>
            <w:r>
              <w:rPr>
                <w:rFonts w:ascii="Times New Roman" w:hAnsi="Times New Roman" w:hint="eastAsia"/>
              </w:rPr>
              <w:t>0000 0000 0001</w:t>
            </w:r>
            <w:r>
              <w:rPr>
                <w:rFonts w:ascii="Times New Roman" w:hAnsi="Times New Roman" w:hint="eastAsia"/>
              </w:rPr>
              <w:t>；地址段返回如</w:t>
            </w:r>
            <w:r>
              <w:rPr>
                <w:rFonts w:ascii="Times New Roman" w:hAnsi="Times New Roman" w:hint="eastAsia"/>
              </w:rPr>
              <w:t>0000 0000 0001~0000 0000 0009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FEA28" w14:textId="77777777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6ECA7" w14:textId="155D46BC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SourceMac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1A0A0" w14:textId="681B6A2F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B6142E" w:rsidRPr="00F601CD" w14:paraId="0BC9F92F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328EE" w14:textId="2E47C820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目标</w:t>
            </w:r>
            <w:r w:rsidRPr="006D7B30">
              <w:rPr>
                <w:rFonts w:ascii="Times New Roman" w:hAnsi="Times New Roman" w:hint="eastAsia"/>
              </w:rPr>
              <w:t>MAC</w:t>
            </w:r>
            <w:r w:rsidRPr="006D7B30">
              <w:rPr>
                <w:rFonts w:ascii="Times New Roman" w:hAnsi="Times New Roman" w:hint="eastAsia"/>
              </w:rPr>
              <w:t>源</w:t>
            </w:r>
            <w:r w:rsidRPr="006D7B30">
              <w:rPr>
                <w:rFonts w:ascii="Times New Roman" w:hAnsi="Times New Roman" w:hint="eastAsia"/>
              </w:rPr>
              <w:t>MAC</w:t>
            </w:r>
            <w:r>
              <w:rPr>
                <w:rFonts w:ascii="Times New Roman" w:hAnsi="Times New Roman" w:hint="eastAsia"/>
              </w:rPr>
              <w:t>（单地址返回如</w:t>
            </w:r>
            <w:r>
              <w:rPr>
                <w:rFonts w:ascii="Times New Roman" w:hAnsi="Times New Roman" w:hint="eastAsia"/>
              </w:rPr>
              <w:t>0000 0000 0001</w:t>
            </w:r>
            <w:r>
              <w:rPr>
                <w:rFonts w:ascii="Times New Roman" w:hAnsi="Times New Roman" w:hint="eastAsia"/>
              </w:rPr>
              <w:t>；地址段返回如</w:t>
            </w:r>
            <w:r>
              <w:rPr>
                <w:rFonts w:ascii="Times New Roman" w:hAnsi="Times New Roman" w:hint="eastAsia"/>
              </w:rPr>
              <w:t>0000 0000 0001~0000 0000 0009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6154A" w14:textId="77777777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BA821" w14:textId="48717467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6D7B30">
              <w:rPr>
                <w:rFonts w:ascii="Times New Roman" w:hAnsi="Times New Roman" w:hint="eastAsia"/>
              </w:rPr>
              <w:t>DestinationMac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DB15C" w14:textId="5738F69F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</w:t>
            </w:r>
            <w:r w:rsidRPr="006D7B30"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）</w:t>
            </w:r>
          </w:p>
        </w:tc>
      </w:tr>
      <w:tr w:rsidR="00B6142E" w:rsidRPr="00F601CD" w14:paraId="422CCE0E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92A42" w14:textId="1A8E7FC2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VLAN</w:t>
            </w:r>
            <w:r w:rsidRPr="006D7B30">
              <w:rPr>
                <w:rFonts w:ascii="Times New Roman" w:hAnsi="Times New Roman" w:hint="eastAsia"/>
              </w:rPr>
              <w:t>源</w:t>
            </w:r>
            <w:r w:rsidRPr="006D7B30">
              <w:rPr>
                <w:rFonts w:ascii="Times New Roman" w:hAnsi="Times New Roman" w:hint="eastAsia"/>
              </w:rPr>
              <w:t>MAC</w:t>
            </w:r>
            <w:r>
              <w:rPr>
                <w:rFonts w:ascii="Times New Roman" w:hAnsi="Times New Roman" w:hint="eastAsia"/>
              </w:rPr>
              <w:t>（单</w:t>
            </w:r>
            <w:r>
              <w:rPr>
                <w:rFonts w:ascii="Times New Roman" w:hAnsi="Times New Roman" w:hint="eastAsia"/>
              </w:rPr>
              <w:t>VLAN ID</w:t>
            </w:r>
            <w:r>
              <w:rPr>
                <w:rFonts w:ascii="Times New Roman" w:hAnsi="Times New Roman" w:hint="eastAsia"/>
              </w:rPr>
              <w:t>返回如</w:t>
            </w:r>
            <w:r>
              <w:rPr>
                <w:rFonts w:ascii="Times New Roman" w:hAnsi="Times New Roman" w:hint="eastAsia"/>
              </w:rPr>
              <w:t>1001</w:t>
            </w:r>
            <w:r>
              <w:rPr>
                <w:rFonts w:ascii="Times New Roman" w:hAnsi="Times New Roman" w:hint="eastAsia"/>
              </w:rPr>
              <w:t>；</w:t>
            </w:r>
            <w:r>
              <w:rPr>
                <w:rFonts w:ascii="Times New Roman" w:hAnsi="Times New Roman" w:hint="eastAsia"/>
              </w:rPr>
              <w:t>VLAN ID</w:t>
            </w:r>
            <w:r>
              <w:rPr>
                <w:rFonts w:ascii="Times New Roman" w:hAnsi="Times New Roman" w:hint="eastAsia"/>
              </w:rPr>
              <w:t>区间返回如</w:t>
            </w:r>
            <w:r>
              <w:rPr>
                <w:rFonts w:ascii="Times New Roman" w:hAnsi="Times New Roman" w:hint="eastAsia"/>
              </w:rPr>
              <w:t>1001~1080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709EF" w14:textId="77777777" w:rsidR="00B6142E" w:rsidRPr="00F601CD" w:rsidRDefault="00B6142E" w:rsidP="00B614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4D523" w14:textId="6772591C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VLANID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18C36" w14:textId="066C1746" w:rsidR="00B6142E" w:rsidRPr="00F601CD" w:rsidRDefault="00B6142E" w:rsidP="00B614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string (</w:t>
            </w:r>
            <w:r>
              <w:rPr>
                <w:rFonts w:ascii="Times New Roman" w:hAnsi="Times New Roman" w:hint="eastAsia"/>
              </w:rPr>
              <w:t>64</w:t>
            </w:r>
            <w:r w:rsidRPr="006D7B30">
              <w:rPr>
                <w:rFonts w:ascii="Times New Roman" w:hAnsi="Times New Roman" w:hint="eastAsia"/>
              </w:rPr>
              <w:t>)</w:t>
            </w:r>
          </w:p>
        </w:tc>
      </w:tr>
      <w:tr w:rsidR="00F601CD" w:rsidRPr="00F601CD" w14:paraId="25702D93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9D22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DSCP</w:t>
            </w:r>
            <w:r w:rsidRPr="00F601CD">
              <w:rPr>
                <w:rFonts w:ascii="Times New Roman" w:hAnsi="Times New Roman" w:hint="eastAsia"/>
              </w:rPr>
              <w:t>优先级开关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F8DD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2288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DscpEnable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8D92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21F46BE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129E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DSCP</w:t>
            </w:r>
            <w:r w:rsidRPr="00F601CD">
              <w:rPr>
                <w:rFonts w:ascii="Times New Roman" w:hAnsi="Times New Roman" w:hint="eastAsia"/>
              </w:rPr>
              <w:t>优先级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18A6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6E16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DscpPriority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182A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0DB21557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9D8B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802.1P</w:t>
            </w:r>
            <w:r w:rsidRPr="00F601CD">
              <w:rPr>
                <w:rFonts w:ascii="Times New Roman" w:hAnsi="Times New Roman" w:hint="eastAsia"/>
              </w:rPr>
              <w:t>开关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C6D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AACA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Vlan8021pEnable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D487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92077EB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953B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802.1P</w:t>
            </w:r>
            <w:r w:rsidRPr="00F601CD">
              <w:rPr>
                <w:rFonts w:ascii="Times New Roman" w:hAnsi="Times New Roman" w:hint="eastAsia"/>
              </w:rPr>
              <w:t>优先级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E6F2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AD77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Vlan8021pPriority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83E0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0BC3A91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5696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列表调度方式：</w:t>
            </w:r>
            <w:r w:rsidRPr="00F601CD">
              <w:rPr>
                <w:rFonts w:ascii="Times New Roman" w:hAnsi="Times New Roman" w:hint="eastAsia"/>
              </w:rPr>
              <w:t>SP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WRR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SP+WRR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A92D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092A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Type</w:t>
            </w:r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617C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7A35F20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F828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权重配置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025B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[{"cos":0, weight:50},{"cos":1, weight:50},{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}]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3332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WeightConfig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DFA9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</w:t>
            </w:r>
          </w:p>
        </w:tc>
      </w:tr>
      <w:tr w:rsidR="00822B1F" w:rsidRPr="00F601CD" w14:paraId="79B8E7CC" w14:textId="77777777" w:rsidTr="00B6142E">
        <w:trPr>
          <w:trHeight w:val="450"/>
        </w:trPr>
        <w:tc>
          <w:tcPr>
            <w:tcW w:w="1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53A8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SP+WRR</w:t>
            </w:r>
            <w:r w:rsidRPr="00F601CD">
              <w:rPr>
                <w:rFonts w:ascii="Times New Roman" w:hAnsi="Times New Roman" w:hint="eastAsia"/>
              </w:rPr>
              <w:t>配置</w:t>
            </w:r>
          </w:p>
        </w:tc>
        <w:tc>
          <w:tcPr>
            <w:tcW w:w="1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2FB3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[{"cos":0, sp:1},{"cos":1, weight:50},{"cos":2, weight:50},{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}]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BA92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MixConfig</w:t>
            </w:r>
            <w:proofErr w:type="spellEnd"/>
          </w:p>
        </w:tc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5C81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</w:t>
            </w:r>
          </w:p>
        </w:tc>
      </w:tr>
    </w:tbl>
    <w:p w14:paraId="45A18315" w14:textId="77777777" w:rsidR="00822B1F" w:rsidRPr="00F601CD" w:rsidRDefault="00822B1F">
      <w:pPr>
        <w:spacing w:after="15"/>
      </w:pPr>
    </w:p>
    <w:p w14:paraId="602E8DC6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QoS删除调度</w:t>
      </w:r>
    </w:p>
    <w:p w14:paraId="7501DA4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定义：根据流</w:t>
      </w:r>
      <w:r w:rsidRPr="00F601CD">
        <w:rPr>
          <w:rFonts w:ascii="Times New Roman" w:hAnsi="Times New Roman" w:hint="eastAsia"/>
        </w:rPr>
        <w:t>ID</w:t>
      </w:r>
      <w:r w:rsidRPr="00F601CD">
        <w:rPr>
          <w:rFonts w:ascii="Times New Roman" w:hAnsi="Times New Roman" w:hint="eastAsia"/>
        </w:rPr>
        <w:t>下发</w:t>
      </w:r>
      <w:r w:rsidRPr="00F601CD">
        <w:rPr>
          <w:rFonts w:ascii="Times New Roman" w:hAnsi="Times New Roman" w:hint="eastAsia"/>
        </w:rPr>
        <w:t>QoS</w:t>
      </w:r>
      <w:r w:rsidRPr="00F601CD">
        <w:rPr>
          <w:rFonts w:ascii="Times New Roman" w:hAnsi="Times New Roman" w:hint="eastAsia"/>
        </w:rPr>
        <w:t>删除调度指令</w:t>
      </w:r>
    </w:p>
    <w:p w14:paraId="631F4DC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method:M3_DelQoSSchedule</w:t>
      </w:r>
    </w:p>
    <w:p w14:paraId="42F7948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2F08B7B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7C7D7AD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74DE783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85" w:type="pct"/>
        <w:tblLook w:val="0000" w:firstRow="0" w:lastRow="0" w:firstColumn="0" w:lastColumn="0" w:noHBand="0" w:noVBand="0"/>
      </w:tblPr>
      <w:tblGrid>
        <w:gridCol w:w="3631"/>
        <w:gridCol w:w="2774"/>
        <w:gridCol w:w="1478"/>
        <w:gridCol w:w="1433"/>
      </w:tblGrid>
      <w:tr w:rsidR="00F601CD" w:rsidRPr="00F601CD" w14:paraId="75EF06B4" w14:textId="77777777">
        <w:trPr>
          <w:trHeight w:val="862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5B809B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058881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F68D9E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47D4C9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50884340" w14:textId="77777777" w:rsidTr="00C44C3C">
        <w:trPr>
          <w:trHeight w:val="599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11C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流</w:t>
            </w:r>
            <w:r w:rsidRPr="00F601CD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4498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57D1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FlowID</w:t>
            </w:r>
            <w:proofErr w:type="spellEnd"/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D768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INT32</w:t>
            </w:r>
          </w:p>
        </w:tc>
      </w:tr>
    </w:tbl>
    <w:p w14:paraId="1688C8E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18908A9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Q</w:t>
      </w:r>
      <w:r w:rsidRPr="00F601CD">
        <w:rPr>
          <w:rFonts w:ascii="Times New Roman" w:hAnsi="Times New Roman" w:hint="eastAsia"/>
        </w:rPr>
        <w:t>oS</w:t>
      </w:r>
      <w:r w:rsidRPr="00F601CD">
        <w:rPr>
          <w:rFonts w:ascii="Times New Roman" w:hAnsi="Times New Roman" w:hint="eastAsia"/>
        </w:rPr>
        <w:t>删除调度响应</w:t>
      </w:r>
    </w:p>
    <w:p w14:paraId="7C222EB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46678E4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0DCA2B9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FF7D62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01DEEE1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60606EA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8442D9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6E81BA09" w14:textId="77777777" w:rsidR="00822B1F" w:rsidRPr="00F601CD" w:rsidRDefault="00822B1F">
      <w:pPr>
        <w:spacing w:after="15"/>
        <w:ind w:firstLine="420"/>
      </w:pPr>
    </w:p>
    <w:p w14:paraId="01CAD30D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限速配置</w:t>
      </w:r>
    </w:p>
    <w:p w14:paraId="5D0F3CD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定义：下发限速配置指令</w:t>
      </w:r>
    </w:p>
    <w:p w14:paraId="2C9ECB6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method:M3_SetSpeedLimit</w:t>
      </w:r>
    </w:p>
    <w:p w14:paraId="62EDBBC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5548C1B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qos:1</w:t>
      </w:r>
    </w:p>
    <w:p w14:paraId="633B705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7A5115D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35BFC6C1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3C0A6D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0CD3AC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C54D8B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E0B621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0D4D0FE6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8BA4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限速方式：从设备、</w:t>
            </w:r>
            <w:r w:rsidRPr="00F601CD">
              <w:rPr>
                <w:rFonts w:ascii="Times New Roman" w:hAnsi="Times New Roman" w:hint="eastAsia"/>
              </w:rPr>
              <w:t>SSID</w:t>
            </w:r>
            <w:r w:rsidRPr="00F601CD">
              <w:rPr>
                <w:rFonts w:ascii="Times New Roman" w:hAnsi="Times New Roman" w:hint="eastAsia"/>
              </w:rPr>
              <w:t>、以太接口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DDE7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BBA4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Type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5B06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AE3021E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7B21C" w14:textId="77777777" w:rsidR="00822B1F" w:rsidRPr="00F601CD" w:rsidRDefault="008442D9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根据限速方式，相依填写</w:t>
            </w:r>
            <w:r w:rsidR="00822B1F" w:rsidRPr="00F601CD">
              <w:rPr>
                <w:rFonts w:ascii="Times New Roman" w:hAnsi="Times New Roman" w:hint="eastAsia"/>
              </w:rPr>
              <w:t>唯一识别</w:t>
            </w:r>
            <w:r w:rsidRPr="00F601CD">
              <w:rPr>
                <w:rFonts w:ascii="Times New Roman" w:hAnsi="Times New Roman" w:hint="eastAsia"/>
              </w:rPr>
              <w:t>标识，例如</w:t>
            </w:r>
            <w:r w:rsidR="00822B1F" w:rsidRPr="00F601CD">
              <w:rPr>
                <w:rFonts w:ascii="Times New Roman" w:hAnsi="Times New Roman" w:hint="eastAsia"/>
              </w:rPr>
              <w:t>：</w:t>
            </w:r>
            <w:r w:rsidRPr="00F601CD">
              <w:rPr>
                <w:rFonts w:ascii="Times New Roman" w:hAnsi="Times New Roman" w:hint="eastAsia"/>
              </w:rPr>
              <w:t>设备</w:t>
            </w:r>
            <w:r w:rsidR="00822B1F" w:rsidRPr="00F601CD">
              <w:rPr>
                <w:rFonts w:ascii="Times New Roman" w:hAnsi="Times New Roman" w:hint="eastAsia"/>
              </w:rPr>
              <w:t>MAC</w:t>
            </w:r>
            <w:r w:rsidR="00822B1F" w:rsidRPr="00F601CD">
              <w:rPr>
                <w:rFonts w:ascii="Times New Roman" w:hAnsi="Times New Roman" w:hint="eastAsia"/>
              </w:rPr>
              <w:t>、</w:t>
            </w:r>
            <w:r w:rsidR="00822B1F" w:rsidRPr="00F601CD">
              <w:rPr>
                <w:rFonts w:ascii="Times New Roman" w:hAnsi="Times New Roman" w:hint="eastAsia"/>
              </w:rPr>
              <w:t>SSID</w:t>
            </w:r>
            <w:r w:rsidR="00822B1F"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="00822B1F" w:rsidRPr="00F601CD">
              <w:rPr>
                <w:rFonts w:ascii="Times New Roman" w:hAnsi="Times New Roman" w:hint="eastAsia"/>
              </w:rPr>
              <w:t>ETHPort</w:t>
            </w:r>
            <w:proofErr w:type="spellEnd"/>
            <w:r w:rsidRPr="00F601CD">
              <w:rPr>
                <w:rFonts w:ascii="Times New Roman" w:hAnsi="Times New Roman" w:hint="eastAsia"/>
              </w:rPr>
              <w:t>（如</w:t>
            </w:r>
            <w:r w:rsidRPr="00F601CD">
              <w:rPr>
                <w:rFonts w:ascii="Times New Roman" w:hAnsi="Times New Roman" w:hint="eastAsia"/>
              </w:rPr>
              <w:t>LAN</w:t>
            </w:r>
            <w:r w:rsidRPr="00F601CD">
              <w:rPr>
                <w:rFonts w:ascii="Times New Roman" w:hAnsi="Times New Roman"/>
              </w:rPr>
              <w:t>1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8C7E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A63D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58819" w14:textId="77777777" w:rsidR="00822B1F" w:rsidRPr="00F601CD" w:rsidRDefault="00822B1F" w:rsidP="00E137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="00E1372E" w:rsidRPr="00F601CD">
              <w:rPr>
                <w:rFonts w:ascii="Times New Roman" w:hAnsi="Times New Roman"/>
              </w:rPr>
              <w:t>3</w:t>
            </w:r>
            <w:r w:rsidRPr="00F601CD">
              <w:rPr>
                <w:rFonts w:ascii="Times New Roman" w:hAnsi="Times New Roman" w:hint="eastAsia"/>
              </w:rPr>
              <w:t>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5DDC5849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52D5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上行限速速率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单位</w:t>
            </w:r>
            <w:r w:rsidRPr="00F601CD">
              <w:rPr>
                <w:rFonts w:ascii="Times New Roman" w:hAnsi="Times New Roman" w:hint="eastAsia"/>
              </w:rPr>
              <w:t>Kbps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9209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3634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UpRate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42CE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822B1F" w:rsidRPr="00F601CD" w14:paraId="6CBDB83F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3E0B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下行限速速率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单位</w:t>
            </w:r>
            <w:r w:rsidRPr="00F601CD">
              <w:rPr>
                <w:rFonts w:ascii="Times New Roman" w:hAnsi="Times New Roman" w:hint="eastAsia"/>
              </w:rPr>
              <w:t>Kbps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040B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F98D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DownRate</w:t>
            </w:r>
            <w:proofErr w:type="spellEnd"/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6C98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45524D4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016BC1D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定义：限速配置响应</w:t>
      </w:r>
    </w:p>
    <w:p w14:paraId="1DF8F4A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2CF964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20C5B3D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5B91399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6D5C153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00A6253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00EE60D0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限速配置查询</w:t>
      </w:r>
    </w:p>
    <w:p w14:paraId="5404B70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定义：下发限速配置指令</w:t>
      </w:r>
    </w:p>
    <w:p w14:paraId="53EE2DA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</w:t>
      </w:r>
      <w:r w:rsidRPr="00F601CD">
        <w:rPr>
          <w:rFonts w:ascii="Times New Roman" w:hAnsi="Times New Roman"/>
        </w:rPr>
        <w:t>G</w:t>
      </w:r>
      <w:r w:rsidRPr="00F601CD">
        <w:rPr>
          <w:rFonts w:ascii="Times New Roman" w:hAnsi="Times New Roman" w:hint="eastAsia"/>
        </w:rPr>
        <w:t>etSpeedLimit</w:t>
      </w:r>
    </w:p>
    <w:p w14:paraId="7359D09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57A4B6F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650B972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08B30F0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参数：无</w:t>
      </w:r>
    </w:p>
    <w:p w14:paraId="5853970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19D565B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定义：限速配置查询响应</w:t>
      </w:r>
    </w:p>
    <w:p w14:paraId="2AAD1C7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4E28DC8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10A16A8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B80B96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3456522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7" w:type="pct"/>
        <w:tblLook w:val="0000" w:firstRow="0" w:lastRow="0" w:firstColumn="0" w:lastColumn="0" w:noHBand="0" w:noVBand="0"/>
      </w:tblPr>
      <w:tblGrid>
        <w:gridCol w:w="3642"/>
        <w:gridCol w:w="2783"/>
        <w:gridCol w:w="1481"/>
        <w:gridCol w:w="1432"/>
      </w:tblGrid>
      <w:tr w:rsidR="00F601CD" w:rsidRPr="00F601CD" w14:paraId="6407D569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E9A8DE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A432B7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DE8406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1FAF7F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7607A432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301B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限速配置列表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500B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9AB1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List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5BB8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</w:t>
            </w:r>
            <w:r w:rsidRPr="00F601CD">
              <w:rPr>
                <w:rFonts w:ascii="Times New Roman" w:hAnsi="Times New Roman"/>
              </w:rPr>
              <w:t>rray</w:t>
            </w:r>
          </w:p>
        </w:tc>
      </w:tr>
      <w:tr w:rsidR="00F601CD" w:rsidRPr="00F601CD" w14:paraId="686E15E8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30BE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D3D0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限速方式：从网关、</w:t>
            </w:r>
            <w:r w:rsidRPr="00F601CD">
              <w:rPr>
                <w:rFonts w:ascii="Times New Roman" w:hAnsi="Times New Roman" w:hint="eastAsia"/>
              </w:rPr>
              <w:t>SSID</w:t>
            </w:r>
            <w:r w:rsidRPr="00F601CD">
              <w:rPr>
                <w:rFonts w:ascii="Times New Roman" w:hAnsi="Times New Roman" w:hint="eastAsia"/>
              </w:rPr>
              <w:t>、以太接口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AABF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Type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37FE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B09315B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B5B7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FE90B" w14:textId="77777777" w:rsidR="00822B1F" w:rsidRPr="00F601CD" w:rsidRDefault="00822B1F" w:rsidP="00E1372E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唯一识别</w:t>
            </w:r>
            <w:r w:rsidR="00E1372E" w:rsidRPr="00F601CD">
              <w:rPr>
                <w:rFonts w:ascii="Times New Roman" w:hAnsi="Times New Roman" w:hint="eastAsia"/>
              </w:rPr>
              <w:t>标识</w:t>
            </w:r>
            <w:r w:rsidRPr="00F601CD">
              <w:rPr>
                <w:rFonts w:ascii="Times New Roman" w:hAnsi="Times New Roman" w:hint="eastAsia"/>
              </w:rPr>
              <w:t>：</w:t>
            </w:r>
            <w:r w:rsidR="00E1372E" w:rsidRPr="00F601CD">
              <w:rPr>
                <w:rFonts w:ascii="Times New Roman" w:hAnsi="Times New Roman" w:hint="eastAsia"/>
              </w:rPr>
              <w:t>设备</w:t>
            </w: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、</w:t>
            </w:r>
            <w:r w:rsidRPr="00F601CD">
              <w:rPr>
                <w:rFonts w:ascii="Times New Roman" w:hAnsi="Times New Roman" w:hint="eastAsia"/>
              </w:rPr>
              <w:t>SSID</w:t>
            </w:r>
            <w:r w:rsidRPr="00F601CD">
              <w:rPr>
                <w:rFonts w:ascii="Times New Roman" w:hAnsi="Times New Roman" w:hint="eastAsia"/>
              </w:rPr>
              <w:t>、</w:t>
            </w:r>
            <w:proofErr w:type="spellStart"/>
            <w:r w:rsidRPr="00F601CD">
              <w:rPr>
                <w:rFonts w:ascii="Times New Roman" w:hAnsi="Times New Roman" w:hint="eastAsia"/>
              </w:rPr>
              <w:t>ETHPort</w:t>
            </w:r>
            <w:proofErr w:type="spellEnd"/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C59E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11BED" w14:textId="77777777" w:rsidR="00822B1F" w:rsidRPr="00F601CD" w:rsidRDefault="00822B1F" w:rsidP="00E1372E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="00E1372E" w:rsidRPr="00F601CD">
              <w:rPr>
                <w:rFonts w:ascii="Times New Roman" w:hAnsi="Times New Roman"/>
              </w:rPr>
              <w:t>3</w:t>
            </w:r>
            <w:r w:rsidRPr="00F601CD">
              <w:rPr>
                <w:rFonts w:ascii="Times New Roman" w:hAnsi="Times New Roman" w:hint="eastAsia"/>
              </w:rPr>
              <w:t>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C8C3AAC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75D3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06CD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上行限速速率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单位</w:t>
            </w:r>
            <w:r w:rsidRPr="00F601CD">
              <w:rPr>
                <w:rFonts w:ascii="Times New Roman" w:hAnsi="Times New Roman" w:hint="eastAsia"/>
              </w:rPr>
              <w:t>Kbps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D184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UpRate</w:t>
            </w:r>
            <w:proofErr w:type="spellEnd"/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8316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0640CA3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3B4C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BC78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下行限速速率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单位</w:t>
            </w:r>
            <w:r w:rsidRPr="00F601CD">
              <w:rPr>
                <w:rFonts w:ascii="Times New Roman" w:hAnsi="Times New Roman" w:hint="eastAsia"/>
              </w:rPr>
              <w:t>Kbps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37D6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DownRate</w:t>
            </w:r>
            <w:proofErr w:type="spellEnd"/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FE5E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7BE40AE3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59FC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EA77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AB5A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891F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</w:tbl>
    <w:p w14:paraId="7682B11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0ED04DF8" w14:textId="77777777" w:rsidR="00822B1F" w:rsidRPr="00F601CD" w:rsidRDefault="00822B1F">
      <w:pPr>
        <w:pStyle w:val="affff7"/>
        <w:spacing w:after="15"/>
      </w:pPr>
    </w:p>
    <w:p w14:paraId="684BE6C0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限速配置删除</w:t>
      </w:r>
    </w:p>
    <w:p w14:paraId="42E054C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定义：下发限速配置删除指令</w:t>
      </w:r>
    </w:p>
    <w:p w14:paraId="332127E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</w:t>
      </w:r>
      <w:r w:rsidRPr="00F601CD">
        <w:rPr>
          <w:rFonts w:ascii="Times New Roman" w:hAnsi="Times New Roman"/>
        </w:rPr>
        <w:t>D</w:t>
      </w:r>
      <w:r w:rsidRPr="00F601CD">
        <w:rPr>
          <w:rFonts w:ascii="Times New Roman" w:hAnsi="Times New Roman" w:hint="eastAsia"/>
        </w:rPr>
        <w:t>e</w:t>
      </w:r>
      <w:r w:rsidRPr="00F601CD">
        <w:rPr>
          <w:rFonts w:ascii="Times New Roman" w:hAnsi="Times New Roman"/>
        </w:rPr>
        <w:t>l</w:t>
      </w:r>
      <w:r w:rsidRPr="00F601CD">
        <w:rPr>
          <w:rFonts w:ascii="Times New Roman" w:hAnsi="Times New Roman" w:hint="eastAsia"/>
        </w:rPr>
        <w:t>SpeedLimit</w:t>
      </w:r>
    </w:p>
    <w:p w14:paraId="1A04284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2C88F19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CA945F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24EDBDD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641"/>
        <w:gridCol w:w="2781"/>
        <w:gridCol w:w="1483"/>
        <w:gridCol w:w="1435"/>
      </w:tblGrid>
      <w:tr w:rsidR="00F601CD" w:rsidRPr="00F601CD" w14:paraId="2E6B28FC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F99BCC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7EBCA9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BC750A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86DFC0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57FEBCBA" w14:textId="77777777">
        <w:trPr>
          <w:trHeight w:val="450"/>
        </w:trPr>
        <w:tc>
          <w:tcPr>
            <w:tcW w:w="1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0101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14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6BD5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B85A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54F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UINT</w:t>
            </w:r>
          </w:p>
        </w:tc>
      </w:tr>
    </w:tbl>
    <w:p w14:paraId="629B0C3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7130F30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定义：限速配置</w:t>
      </w:r>
      <w:r w:rsidRPr="00F601CD">
        <w:rPr>
          <w:rFonts w:hint="eastAsia"/>
        </w:rPr>
        <w:t>删除</w:t>
      </w:r>
      <w:r w:rsidRPr="00F601CD">
        <w:rPr>
          <w:rFonts w:ascii="Times New Roman" w:hAnsi="Times New Roman" w:hint="eastAsia"/>
        </w:rPr>
        <w:t>响应</w:t>
      </w:r>
    </w:p>
    <w:p w14:paraId="7DE8F55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6D19E11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14DD871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193BBA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6B92775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6CF8381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098D9AB6" w14:textId="77777777" w:rsidR="00822B1F" w:rsidRPr="00F601CD" w:rsidRDefault="00822B1F">
      <w:pPr>
        <w:spacing w:after="15"/>
        <w:ind w:firstLine="420"/>
      </w:pPr>
    </w:p>
    <w:p w14:paraId="1874FA6E" w14:textId="77777777" w:rsidR="00822B1F" w:rsidRPr="00F601CD" w:rsidRDefault="00822B1F">
      <w:pPr>
        <w:pStyle w:val="aff5"/>
        <w:spacing w:beforeLines="0" w:before="53" w:afterLines="0" w:after="0"/>
        <w:jc w:val="left"/>
        <w:rPr>
          <w:b/>
        </w:rPr>
      </w:pPr>
      <w:r w:rsidRPr="00F601CD">
        <w:rPr>
          <w:rFonts w:hint="eastAsia"/>
          <w:b/>
        </w:rPr>
        <w:t>VPN配置</w:t>
      </w:r>
    </w:p>
    <w:p w14:paraId="5AB81E48" w14:textId="77777777" w:rsidR="00822B1F" w:rsidRPr="00F601CD" w:rsidRDefault="00822B1F">
      <w:pPr>
        <w:pStyle w:val="aff6"/>
        <w:spacing w:before="156" w:after="156"/>
      </w:pPr>
      <w:bookmarkStart w:id="17" w:name="_Hlk155701414"/>
      <w:r w:rsidRPr="00F601CD">
        <w:rPr>
          <w:rFonts w:hint="eastAsia"/>
        </w:rPr>
        <w:t>L2TP client端配置</w:t>
      </w:r>
    </w:p>
    <w:bookmarkEnd w:id="17"/>
    <w:p w14:paraId="646EA59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L2TP client</w:t>
      </w:r>
      <w:r w:rsidRPr="00F601CD">
        <w:rPr>
          <w:rFonts w:ascii="Times New Roman" w:hAnsi="Times New Roman" w:hint="eastAsia"/>
        </w:rPr>
        <w:t>端配置</w:t>
      </w:r>
    </w:p>
    <w:p w14:paraId="03D29DB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method:M3_SetL2tpClientConfig</w:t>
      </w:r>
    </w:p>
    <w:p w14:paraId="41F960D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705703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46AE28A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225B27A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6" w:type="pct"/>
        <w:tblLook w:val="0000" w:firstRow="0" w:lastRow="0" w:firstColumn="0" w:lastColumn="0" w:noHBand="0" w:noVBand="0"/>
      </w:tblPr>
      <w:tblGrid>
        <w:gridCol w:w="5159"/>
        <w:gridCol w:w="1089"/>
        <w:gridCol w:w="1731"/>
        <w:gridCol w:w="1358"/>
      </w:tblGrid>
      <w:tr w:rsidR="00F601CD" w:rsidRPr="00F601CD" w14:paraId="0D31C390" w14:textId="77777777" w:rsidTr="00AC343A">
        <w:trPr>
          <w:trHeight w:val="480"/>
        </w:trPr>
        <w:tc>
          <w:tcPr>
            <w:tcW w:w="2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E0CEAF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09FC40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C300B6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A320D3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5BDC3CFA" w14:textId="77777777" w:rsidTr="00AC343A">
        <w:trPr>
          <w:trHeight w:val="480"/>
        </w:trPr>
        <w:tc>
          <w:tcPr>
            <w:tcW w:w="2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810D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L2TP VPN Client</w:t>
            </w:r>
            <w:r w:rsidRPr="00F601CD">
              <w:rPr>
                <w:rFonts w:ascii="Times New Roman" w:hAnsi="Times New Roman" w:hint="eastAsia"/>
              </w:rPr>
              <w:t>连接序列号，索引不存在则创建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B551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CEBD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F5FD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0F7E7CB4" w14:textId="77777777" w:rsidTr="00AC343A">
        <w:trPr>
          <w:trHeight w:val="450"/>
        </w:trPr>
        <w:tc>
          <w:tcPr>
            <w:tcW w:w="2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C316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连接是否启用，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08D3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664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B9B3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5B90644" w14:textId="77777777" w:rsidTr="00AC343A">
        <w:trPr>
          <w:trHeight w:val="450"/>
        </w:trPr>
        <w:tc>
          <w:tcPr>
            <w:tcW w:w="2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2B23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是否启用</w:t>
            </w:r>
            <w:r w:rsidRPr="00F601CD">
              <w:rPr>
                <w:rFonts w:ascii="Times New Roman" w:hAnsi="Times New Roman" w:hint="eastAsia"/>
              </w:rPr>
              <w:t>NAT ,1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19D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AC8E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NATEnable</w:t>
            </w:r>
            <w:proofErr w:type="spellEnd"/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A7CF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DB2D712" w14:textId="77777777" w:rsidTr="00AC343A">
        <w:trPr>
          <w:trHeight w:val="450"/>
        </w:trPr>
        <w:tc>
          <w:tcPr>
            <w:tcW w:w="2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DF2AA" w14:textId="0FF692F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服务器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319E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6A5D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ServerIP</w:t>
            </w:r>
            <w:proofErr w:type="spellEnd"/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3FB0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E2351E2" w14:textId="77777777" w:rsidTr="00AC343A">
        <w:trPr>
          <w:trHeight w:val="450"/>
        </w:trPr>
        <w:tc>
          <w:tcPr>
            <w:tcW w:w="2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1B3F8" w14:textId="1BFC3126" w:rsidR="00822B1F" w:rsidRPr="00F601CD" w:rsidRDefault="00CD3C10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服务器端口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1701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1F02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812A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ServerPort</w:t>
            </w:r>
            <w:proofErr w:type="spellEnd"/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0EA9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8EE40CD" w14:textId="77777777" w:rsidTr="00AC343A">
        <w:trPr>
          <w:trHeight w:val="450"/>
        </w:trPr>
        <w:tc>
          <w:tcPr>
            <w:tcW w:w="2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90E1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L2TP VPN</w:t>
            </w:r>
            <w:r w:rsidRPr="00F601CD">
              <w:rPr>
                <w:rFonts w:ascii="Times New Roman" w:hAnsi="Times New Roman" w:hint="eastAsia"/>
              </w:rPr>
              <w:t>的名称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E4AA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528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Name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18E5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2D08659" w14:textId="77777777" w:rsidTr="00AC343A">
        <w:trPr>
          <w:trHeight w:val="450"/>
        </w:trPr>
        <w:tc>
          <w:tcPr>
            <w:tcW w:w="2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8BDD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L2TP VPN</w:t>
            </w:r>
            <w:r w:rsidRPr="00F601CD">
              <w:rPr>
                <w:rFonts w:ascii="Times New Roman" w:hAnsi="Times New Roman" w:hint="eastAsia"/>
              </w:rPr>
              <w:t>的用户名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85C0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FD18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UserName</w:t>
            </w:r>
            <w:proofErr w:type="spellEnd"/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64FC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07424C0" w14:textId="77777777" w:rsidTr="00AC343A">
        <w:trPr>
          <w:trHeight w:val="450"/>
        </w:trPr>
        <w:tc>
          <w:tcPr>
            <w:tcW w:w="2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EEF7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L2TP VPN</w:t>
            </w:r>
            <w:r w:rsidRPr="00F601CD">
              <w:rPr>
                <w:rFonts w:ascii="Times New Roman" w:hAnsi="Times New Roman" w:hint="eastAsia"/>
              </w:rPr>
              <w:t>的密码，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611C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5063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Password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D312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822B1F" w:rsidRPr="00F601CD" w14:paraId="22841EFB" w14:textId="77777777" w:rsidTr="00AC343A">
        <w:trPr>
          <w:trHeight w:val="450"/>
        </w:trPr>
        <w:tc>
          <w:tcPr>
            <w:tcW w:w="2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2A35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WAN</w:t>
            </w:r>
            <w:r w:rsidRPr="00F601CD">
              <w:rPr>
                <w:rFonts w:ascii="Times New Roman" w:hAnsi="Times New Roman" w:hint="eastAsia"/>
              </w:rPr>
              <w:t>连接的名称，命名方式：序号</w:t>
            </w:r>
            <w:r w:rsidRPr="00F601CD">
              <w:rPr>
                <w:rFonts w:ascii="Times New Roman" w:hAnsi="Times New Roman" w:hint="eastAsia"/>
              </w:rPr>
              <w:t>_</w:t>
            </w:r>
            <w:r w:rsidRPr="00F601CD">
              <w:rPr>
                <w:rFonts w:ascii="Times New Roman" w:hAnsi="Times New Roman" w:hint="eastAsia"/>
              </w:rPr>
              <w:t>关键字</w:t>
            </w:r>
            <w:r w:rsidRPr="00F601CD">
              <w:rPr>
                <w:rFonts w:ascii="Times New Roman" w:hAnsi="Times New Roman" w:hint="eastAsia"/>
              </w:rPr>
              <w:t>_</w:t>
            </w:r>
            <w:r w:rsidRPr="00F601CD">
              <w:rPr>
                <w:rFonts w:ascii="Times New Roman" w:hAnsi="Times New Roman" w:hint="eastAsia"/>
              </w:rPr>
              <w:t>桥接或路由方式</w:t>
            </w:r>
            <w:r w:rsidRPr="00F601CD">
              <w:rPr>
                <w:rFonts w:ascii="Times New Roman" w:hAnsi="Times New Roman" w:hint="eastAsia"/>
              </w:rPr>
              <w:t>_VID_</w:t>
            </w:r>
            <w:r w:rsidRPr="00F601CD">
              <w:rPr>
                <w:rFonts w:ascii="Times New Roman" w:hAnsi="Times New Roman" w:hint="eastAsia"/>
              </w:rPr>
              <w:t>数字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0B59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3472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WANInterface</w:t>
            </w:r>
            <w:proofErr w:type="spellEnd"/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DB98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41A5450C" w14:textId="77777777" w:rsidR="00822B1F" w:rsidRPr="00F601CD" w:rsidRDefault="00822B1F">
      <w:pPr>
        <w:spacing w:after="15"/>
      </w:pPr>
    </w:p>
    <w:p w14:paraId="7C56AA3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L2TP client</w:t>
      </w:r>
      <w:r w:rsidRPr="00F601CD">
        <w:rPr>
          <w:rFonts w:ascii="Times New Roman" w:hAnsi="Times New Roman"/>
        </w:rPr>
        <w:t>端配置</w:t>
      </w:r>
      <w:r w:rsidRPr="00F601CD">
        <w:rPr>
          <w:rFonts w:ascii="Times New Roman" w:hAnsi="Times New Roman" w:hint="eastAsia"/>
        </w:rPr>
        <w:t>响应</w:t>
      </w:r>
    </w:p>
    <w:p w14:paraId="23CDA79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23A27BE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2B78546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24A436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36081C9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703E58D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22E458CD" w14:textId="77777777" w:rsidR="00822B1F" w:rsidRPr="00F601CD" w:rsidRDefault="00822B1F">
      <w:pPr>
        <w:spacing w:after="15"/>
      </w:pPr>
    </w:p>
    <w:p w14:paraId="2D2F78A1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L2TP client端配置查询</w:t>
      </w:r>
    </w:p>
    <w:p w14:paraId="11338F4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L2TP Client</w:t>
      </w:r>
      <w:r w:rsidRPr="00F601CD">
        <w:rPr>
          <w:rFonts w:ascii="Times New Roman" w:hAnsi="Times New Roman" w:hint="eastAsia"/>
        </w:rPr>
        <w:t>端索引列表</w:t>
      </w:r>
    </w:p>
    <w:p w14:paraId="020B977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method:M3_GetL2tpClientConfig</w:t>
      </w:r>
    </w:p>
    <w:p w14:paraId="11BF7F5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7A83DEE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300C2A2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5DB9DDF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490"/>
        <w:gridCol w:w="1511"/>
        <w:gridCol w:w="1522"/>
        <w:gridCol w:w="2817"/>
      </w:tblGrid>
      <w:tr w:rsidR="00F601CD" w:rsidRPr="00F601CD" w14:paraId="679F7C5C" w14:textId="77777777">
        <w:trPr>
          <w:trHeight w:val="450"/>
        </w:trPr>
        <w:tc>
          <w:tcPr>
            <w:tcW w:w="1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E85A86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89B009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D72740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AD9FBD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774AE1A1" w14:textId="77777777">
        <w:trPr>
          <w:trHeight w:val="450"/>
        </w:trPr>
        <w:tc>
          <w:tcPr>
            <w:tcW w:w="1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2CF0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L2TP Client</w:t>
            </w:r>
            <w:r w:rsidRPr="00F601CD">
              <w:rPr>
                <w:rFonts w:ascii="Times New Roman" w:hAnsi="Times New Roman" w:hint="eastAsia"/>
              </w:rPr>
              <w:t>端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索引列表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D382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1014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IndexList</w:t>
            </w:r>
            <w:proofErr w:type="spellEnd"/>
          </w:p>
        </w:tc>
        <w:tc>
          <w:tcPr>
            <w:tcW w:w="1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A95A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Array[%d1,%d2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</w:tbl>
    <w:p w14:paraId="0EBEDAC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4ADB860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L2TP client</w:t>
      </w:r>
      <w:r w:rsidRPr="00F601CD">
        <w:rPr>
          <w:rFonts w:ascii="Times New Roman" w:hAnsi="Times New Roman" w:hint="eastAsia"/>
        </w:rPr>
        <w:t>端配置响应</w:t>
      </w:r>
    </w:p>
    <w:p w14:paraId="62B1281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415CA02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qos:0</w:t>
      </w:r>
    </w:p>
    <w:p w14:paraId="1978B3D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696FC8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431"/>
        <w:gridCol w:w="3352"/>
        <w:gridCol w:w="1734"/>
        <w:gridCol w:w="2825"/>
      </w:tblGrid>
      <w:tr w:rsidR="00F601CD" w:rsidRPr="00F601CD" w14:paraId="44A0AC32" w14:textId="77777777">
        <w:trPr>
          <w:trHeight w:val="81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962388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noWrap/>
            <w:vAlign w:val="center"/>
          </w:tcPr>
          <w:p w14:paraId="381EA3E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A8386A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2D0858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46411F85" w14:textId="77777777">
        <w:trPr>
          <w:trHeight w:val="62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ACDB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L2TP VPN Client</w:t>
            </w:r>
            <w:r w:rsidRPr="00F601CD">
              <w:rPr>
                <w:rFonts w:ascii="Times New Roman" w:hAnsi="Times New Roman" w:hint="eastAsia"/>
              </w:rPr>
              <w:t>列表</w:t>
            </w: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B286E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DFFD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List</w:t>
            </w: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CD69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Array[object1,object2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  <w:tr w:rsidR="00F601CD" w:rsidRPr="00F601CD" w14:paraId="08C5309A" w14:textId="77777777">
        <w:trPr>
          <w:trHeight w:val="62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301D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B5F3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L2TP VPN Client</w:t>
            </w:r>
            <w:r w:rsidRPr="00F601CD">
              <w:rPr>
                <w:rFonts w:ascii="Times New Roman" w:hAnsi="Times New Roman" w:hint="eastAsia"/>
              </w:rPr>
              <w:t>连接序列号，索引不存在则创建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18CD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4DA3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E5B7C42" w14:textId="77777777">
        <w:trPr>
          <w:trHeight w:val="62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E640A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A8C0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连接是否启用，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9AD3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39A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BAEC2E2" w14:textId="77777777">
        <w:trPr>
          <w:trHeight w:val="62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BAB97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84C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是否启用</w:t>
            </w:r>
            <w:r w:rsidRPr="00F601CD">
              <w:rPr>
                <w:rFonts w:ascii="Times New Roman" w:hAnsi="Times New Roman" w:hint="eastAsia"/>
              </w:rPr>
              <w:t>NAT ,1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522C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NATEnable</w:t>
            </w:r>
            <w:proofErr w:type="spellEnd"/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5287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7B5D816" w14:textId="77777777">
        <w:trPr>
          <w:trHeight w:val="62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774DE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3EBF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客户端当前连接状态，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</w:t>
            </w:r>
            <w:r w:rsidRPr="00F601CD">
              <w:rPr>
                <w:rFonts w:ascii="Times New Roman" w:hAnsi="Times New Roman" w:hint="eastAsia"/>
              </w:rPr>
              <w:t>"Up" 0</w:t>
            </w:r>
            <w:r w:rsidRPr="00F601CD">
              <w:rPr>
                <w:rFonts w:ascii="Times New Roman" w:hAnsi="Times New Roman" w:hint="eastAsia"/>
              </w:rPr>
              <w:t>：</w:t>
            </w:r>
            <w:r w:rsidRPr="00F601CD">
              <w:rPr>
                <w:rFonts w:ascii="Times New Roman" w:hAnsi="Times New Roman" w:hint="eastAsia"/>
              </w:rPr>
              <w:t>"Down"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0F95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Status</w:t>
            </w: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958F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1BD7DA55" w14:textId="77777777">
        <w:trPr>
          <w:trHeight w:val="62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2FC04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0A90" w14:textId="2F7D9C0B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服务器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EFFD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ServerIP</w:t>
            </w:r>
            <w:proofErr w:type="spellEnd"/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8D60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CEF485E" w14:textId="77777777">
        <w:trPr>
          <w:trHeight w:val="62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DFB82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8C919" w14:textId="37817151" w:rsidR="00822B1F" w:rsidRPr="00F601CD" w:rsidRDefault="00CD3C10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服务器端口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1701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7938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ServerPort</w:t>
            </w:r>
            <w:proofErr w:type="spellEnd"/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2AA6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1B9119A" w14:textId="77777777">
        <w:trPr>
          <w:trHeight w:val="62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8250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1401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L2TP VPN</w:t>
            </w:r>
            <w:r w:rsidRPr="00F601CD">
              <w:rPr>
                <w:rFonts w:ascii="Times New Roman" w:hAnsi="Times New Roman" w:hint="eastAsia"/>
              </w:rPr>
              <w:t>的名称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4247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Name</w:t>
            </w: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8DED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5B10C3BE" w14:textId="77777777">
        <w:trPr>
          <w:trHeight w:val="62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E52FB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35E9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L2TP VPN</w:t>
            </w:r>
            <w:r w:rsidRPr="00F601CD">
              <w:rPr>
                <w:rFonts w:ascii="Times New Roman" w:hAnsi="Times New Roman" w:hint="eastAsia"/>
              </w:rPr>
              <w:t>的用户名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1613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UserName</w:t>
            </w:r>
            <w:proofErr w:type="spellEnd"/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A321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7FD57954" w14:textId="77777777">
        <w:trPr>
          <w:trHeight w:val="62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247F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060F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L2TP VPN</w:t>
            </w:r>
            <w:r w:rsidRPr="00F601CD">
              <w:rPr>
                <w:rFonts w:ascii="Times New Roman" w:hAnsi="Times New Roman" w:hint="eastAsia"/>
              </w:rPr>
              <w:t>的密码，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4DC7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Password</w:t>
            </w: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9A68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822B1F" w:rsidRPr="00F601CD" w14:paraId="4A86938A" w14:textId="77777777">
        <w:trPr>
          <w:trHeight w:val="624"/>
          <w:tblHeader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B9C7D0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57CE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WAN</w:t>
            </w:r>
            <w:r w:rsidRPr="00F601CD">
              <w:rPr>
                <w:rFonts w:ascii="Times New Roman" w:hAnsi="Times New Roman" w:hint="eastAsia"/>
              </w:rPr>
              <w:t>连接的名称，命名方式：序号</w:t>
            </w:r>
            <w:r w:rsidRPr="00F601CD">
              <w:rPr>
                <w:rFonts w:ascii="Times New Roman" w:hAnsi="Times New Roman" w:hint="eastAsia"/>
              </w:rPr>
              <w:t>_</w:t>
            </w:r>
            <w:r w:rsidRPr="00F601CD">
              <w:rPr>
                <w:rFonts w:ascii="Times New Roman" w:hAnsi="Times New Roman" w:hint="eastAsia"/>
              </w:rPr>
              <w:t>关键字</w:t>
            </w:r>
            <w:r w:rsidRPr="00F601CD">
              <w:rPr>
                <w:rFonts w:ascii="Times New Roman" w:hAnsi="Times New Roman" w:hint="eastAsia"/>
              </w:rPr>
              <w:t>_</w:t>
            </w:r>
            <w:r w:rsidRPr="00F601CD">
              <w:rPr>
                <w:rFonts w:ascii="Times New Roman" w:hAnsi="Times New Roman" w:hint="eastAsia"/>
              </w:rPr>
              <w:t>桥接或路由方式</w:t>
            </w:r>
            <w:r w:rsidRPr="00F601CD">
              <w:rPr>
                <w:rFonts w:ascii="Times New Roman" w:hAnsi="Times New Roman" w:hint="eastAsia"/>
              </w:rPr>
              <w:t>_VID_</w:t>
            </w:r>
            <w:r w:rsidRPr="00F601CD">
              <w:rPr>
                <w:rFonts w:ascii="Times New Roman" w:hAnsi="Times New Roman" w:hint="eastAsia"/>
              </w:rPr>
              <w:t>数字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6E5A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WANInterface</w:t>
            </w:r>
            <w:proofErr w:type="spellEnd"/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4B87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27D6DFFD" w14:textId="77777777" w:rsidR="00822B1F" w:rsidRPr="00F601CD" w:rsidRDefault="00822B1F">
      <w:pPr>
        <w:spacing w:after="15"/>
      </w:pPr>
    </w:p>
    <w:p w14:paraId="795BB1FE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L2TP client端配置删除</w:t>
      </w:r>
    </w:p>
    <w:p w14:paraId="4DC8493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L2TP client</w:t>
      </w:r>
      <w:r w:rsidRPr="00F601CD">
        <w:rPr>
          <w:rFonts w:ascii="Times New Roman" w:hAnsi="Times New Roman" w:hint="eastAsia"/>
        </w:rPr>
        <w:t>端配置删除指令</w:t>
      </w:r>
    </w:p>
    <w:p w14:paraId="17AEC5F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method:M3_DelL2tpClientConfig</w:t>
      </w:r>
    </w:p>
    <w:p w14:paraId="26EE350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B76322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206DDFE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32325D9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490"/>
        <w:gridCol w:w="1511"/>
        <w:gridCol w:w="1522"/>
        <w:gridCol w:w="2817"/>
      </w:tblGrid>
      <w:tr w:rsidR="00F601CD" w:rsidRPr="00F601CD" w14:paraId="76B05CB1" w14:textId="77777777">
        <w:trPr>
          <w:trHeight w:val="683"/>
        </w:trPr>
        <w:tc>
          <w:tcPr>
            <w:tcW w:w="1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13CE25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7C4DD5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66BCDA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0BDA6A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185DD53D" w14:textId="77777777">
        <w:trPr>
          <w:trHeight w:val="400"/>
        </w:trPr>
        <w:tc>
          <w:tcPr>
            <w:tcW w:w="1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0D95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L2TP Client</w:t>
            </w:r>
            <w:r w:rsidRPr="00F601CD">
              <w:rPr>
                <w:rFonts w:ascii="Times New Roman" w:hAnsi="Times New Roman" w:hint="eastAsia"/>
              </w:rPr>
              <w:t>端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索引列表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E3C1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315C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IndexList</w:t>
            </w:r>
            <w:proofErr w:type="spellEnd"/>
          </w:p>
        </w:tc>
        <w:tc>
          <w:tcPr>
            <w:tcW w:w="1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6E5E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Array[%d1,%d2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</w:tbl>
    <w:p w14:paraId="62CA393C" w14:textId="77777777" w:rsidR="00822B1F" w:rsidRPr="00F601CD" w:rsidRDefault="00822B1F">
      <w:pPr>
        <w:spacing w:after="15"/>
      </w:pPr>
    </w:p>
    <w:p w14:paraId="030295D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>L2TP client</w:t>
      </w:r>
      <w:r w:rsidRPr="00F601CD">
        <w:rPr>
          <w:rFonts w:ascii="Times New Roman" w:hAnsi="Times New Roman"/>
        </w:rPr>
        <w:t>端配置</w:t>
      </w:r>
      <w:r w:rsidRPr="00F601CD">
        <w:rPr>
          <w:rFonts w:ascii="Times New Roman" w:hAnsi="Times New Roman" w:hint="eastAsia"/>
        </w:rPr>
        <w:t>删除响应</w:t>
      </w:r>
    </w:p>
    <w:p w14:paraId="153BAAF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2D1B306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qos:</w:t>
      </w:r>
      <w:r w:rsidRPr="00F601CD">
        <w:rPr>
          <w:rFonts w:ascii="Times New Roman" w:hAnsi="Times New Roman"/>
        </w:rPr>
        <w:t>1</w:t>
      </w:r>
    </w:p>
    <w:p w14:paraId="071CF2B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7C98A77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075CFDD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1582B56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52765F99" w14:textId="77777777" w:rsidR="00822B1F" w:rsidRPr="00F601CD" w:rsidRDefault="00822B1F">
      <w:pPr>
        <w:spacing w:after="15"/>
        <w:ind w:firstLine="420"/>
      </w:pPr>
    </w:p>
    <w:p w14:paraId="223E6459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L2TP server账号设置</w:t>
      </w:r>
    </w:p>
    <w:p w14:paraId="4E9C762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L2TP server</w:t>
      </w:r>
      <w:r w:rsidRPr="00F601CD">
        <w:rPr>
          <w:rFonts w:ascii="Times New Roman" w:hAnsi="Times New Roman" w:hint="eastAsia"/>
        </w:rPr>
        <w:t>账号设置指令</w:t>
      </w:r>
    </w:p>
    <w:p w14:paraId="636DD5D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method:M3_SetL2tpServerAcco</w:t>
      </w:r>
      <w:r w:rsidRPr="00F601CD">
        <w:rPr>
          <w:rFonts w:ascii="Times New Roman" w:hAnsi="Times New Roman"/>
        </w:rPr>
        <w:t>unt</w:t>
      </w:r>
    </w:p>
    <w:p w14:paraId="07B175D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E039A8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2B4C989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3487C23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4161"/>
        <w:gridCol w:w="1488"/>
        <w:gridCol w:w="1720"/>
        <w:gridCol w:w="1971"/>
      </w:tblGrid>
      <w:tr w:rsidR="00F601CD" w:rsidRPr="00F601CD" w14:paraId="77E940BB" w14:textId="77777777">
        <w:trPr>
          <w:trHeight w:val="636"/>
        </w:trPr>
        <w:tc>
          <w:tcPr>
            <w:tcW w:w="2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73353A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71D486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96F27E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85AA14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0D61DA4F" w14:textId="77777777">
        <w:trPr>
          <w:trHeight w:val="312"/>
        </w:trPr>
        <w:tc>
          <w:tcPr>
            <w:tcW w:w="2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54B6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是否使能，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9B56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1499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1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04A5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2710AB6" w14:textId="77777777">
        <w:trPr>
          <w:trHeight w:val="312"/>
        </w:trPr>
        <w:tc>
          <w:tcPr>
            <w:tcW w:w="2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0BA3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用户名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51F6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1C40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UserName</w:t>
            </w:r>
            <w:proofErr w:type="spellEnd"/>
          </w:p>
        </w:tc>
        <w:tc>
          <w:tcPr>
            <w:tcW w:w="1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AEB4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822B1F" w:rsidRPr="00F601CD" w14:paraId="2938A48A" w14:textId="77777777">
        <w:trPr>
          <w:trHeight w:val="312"/>
        </w:trPr>
        <w:tc>
          <w:tcPr>
            <w:tcW w:w="2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4D4F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密码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BC4E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DA76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Password</w:t>
            </w:r>
          </w:p>
        </w:tc>
        <w:tc>
          <w:tcPr>
            <w:tcW w:w="1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C4AA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7D0CFAA0" w14:textId="77777777" w:rsidR="00822B1F" w:rsidRPr="00F601CD" w:rsidRDefault="00822B1F">
      <w:pPr>
        <w:spacing w:after="15"/>
      </w:pPr>
    </w:p>
    <w:p w14:paraId="75F7CAA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 xml:space="preserve">L2TP </w:t>
      </w:r>
      <w:r w:rsidRPr="00F601CD">
        <w:rPr>
          <w:rFonts w:ascii="Times New Roman" w:hAnsi="Times New Roman" w:hint="eastAsia"/>
        </w:rPr>
        <w:t>server</w:t>
      </w:r>
      <w:r w:rsidRPr="00F601CD">
        <w:rPr>
          <w:rFonts w:ascii="Times New Roman" w:hAnsi="Times New Roman" w:hint="eastAsia"/>
        </w:rPr>
        <w:t>账号设置响应</w:t>
      </w:r>
    </w:p>
    <w:p w14:paraId="3E27471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03DFC52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3A9C3E8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718234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140D366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59ECD35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6D74030C" w14:textId="77777777" w:rsidR="00822B1F" w:rsidRPr="00F601CD" w:rsidRDefault="00822B1F">
      <w:pPr>
        <w:spacing w:after="15"/>
      </w:pPr>
    </w:p>
    <w:p w14:paraId="16A5D2C8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L2TP server账号查询</w:t>
      </w:r>
    </w:p>
    <w:p w14:paraId="7293FA0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/>
        </w:rPr>
        <w:t>L2TP Client</w:t>
      </w:r>
      <w:r w:rsidRPr="00F601CD">
        <w:rPr>
          <w:rFonts w:ascii="Times New Roman" w:hAnsi="Times New Roman"/>
        </w:rPr>
        <w:t>端索引列表</w:t>
      </w:r>
    </w:p>
    <w:p w14:paraId="31EBC14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</w:t>
      </w:r>
      <w:r w:rsidRPr="00F601CD">
        <w:rPr>
          <w:rFonts w:ascii="Times New Roman" w:hAnsi="Times New Roman"/>
        </w:rPr>
        <w:t>GetL2tpServerAccount</w:t>
      </w:r>
    </w:p>
    <w:p w14:paraId="3C636A0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topic: /gateway/</w:t>
      </w:r>
      <w:r w:rsidRPr="00F601CD">
        <w:rPr>
          <w:rFonts w:ascii="Times New Roman" w:hAnsi="Times New Roman" w:hint="eastAsia"/>
        </w:rPr>
        <w:t>device</w:t>
      </w:r>
      <w:r w:rsidRPr="00F601CD">
        <w:rPr>
          <w:rFonts w:ascii="Times New Roman" w:hAnsi="Times New Roman"/>
        </w:rPr>
        <w:t>/command</w:t>
      </w:r>
    </w:p>
    <w:p w14:paraId="4CE7A48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qos:1</w:t>
      </w:r>
    </w:p>
    <w:p w14:paraId="6DA0816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4192020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/>
        </w:rPr>
        <w:t>参数：</w:t>
      </w:r>
      <w:r w:rsidRPr="00F601CD">
        <w:rPr>
          <w:rFonts w:ascii="Times New Roman" w:hAnsi="Times New Roman" w:hint="eastAsia"/>
        </w:rPr>
        <w:t>无</w:t>
      </w:r>
    </w:p>
    <w:p w14:paraId="1964685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3C03820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L2TP server</w:t>
      </w:r>
      <w:r w:rsidRPr="00F601CD">
        <w:rPr>
          <w:rFonts w:ascii="Times New Roman" w:hAnsi="Times New Roman" w:hint="eastAsia"/>
        </w:rPr>
        <w:t>账号查询响应</w:t>
      </w:r>
    </w:p>
    <w:p w14:paraId="6D9F6D9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183C95D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qos:0</w:t>
      </w:r>
    </w:p>
    <w:p w14:paraId="674D64B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F1CE9B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84" w:type="pct"/>
        <w:tblLook w:val="0000" w:firstRow="0" w:lastRow="0" w:firstColumn="0" w:lastColumn="0" w:noHBand="0" w:noVBand="0"/>
      </w:tblPr>
      <w:tblGrid>
        <w:gridCol w:w="3733"/>
        <w:gridCol w:w="1626"/>
        <w:gridCol w:w="1256"/>
        <w:gridCol w:w="2699"/>
      </w:tblGrid>
      <w:tr w:rsidR="00F601CD" w:rsidRPr="00F601CD" w14:paraId="094E0871" w14:textId="77777777">
        <w:trPr>
          <w:trHeight w:val="570"/>
        </w:trPr>
        <w:tc>
          <w:tcPr>
            <w:tcW w:w="2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33EDE4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DE250F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E48E14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CF760E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0C30F0FF" w14:textId="77777777">
        <w:trPr>
          <w:trHeight w:val="570"/>
        </w:trPr>
        <w:tc>
          <w:tcPr>
            <w:tcW w:w="2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68E3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账号列表</w:t>
            </w: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A086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0408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List</w:t>
            </w:r>
          </w:p>
        </w:tc>
        <w:tc>
          <w:tcPr>
            <w:tcW w:w="1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7C22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Array[object1,object2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  <w:tr w:rsidR="00F601CD" w:rsidRPr="00F601CD" w14:paraId="73CF43E3" w14:textId="77777777">
        <w:trPr>
          <w:trHeight w:val="570"/>
        </w:trPr>
        <w:tc>
          <w:tcPr>
            <w:tcW w:w="2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266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06F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是否使能，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94CB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1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0C76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C8B5540" w14:textId="77777777">
        <w:trPr>
          <w:trHeight w:val="570"/>
        </w:trPr>
        <w:tc>
          <w:tcPr>
            <w:tcW w:w="2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C4A8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33E8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用户名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3CBF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UserName</w:t>
            </w:r>
            <w:proofErr w:type="spellEnd"/>
          </w:p>
        </w:tc>
        <w:tc>
          <w:tcPr>
            <w:tcW w:w="1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5932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822B1F" w:rsidRPr="00F601CD" w14:paraId="114C1E87" w14:textId="77777777">
        <w:trPr>
          <w:trHeight w:val="577"/>
        </w:trPr>
        <w:tc>
          <w:tcPr>
            <w:tcW w:w="2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24B6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4398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密码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02BB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Password</w:t>
            </w:r>
          </w:p>
        </w:tc>
        <w:tc>
          <w:tcPr>
            <w:tcW w:w="1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CBE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303BE5D4" w14:textId="77777777" w:rsidR="00822B1F" w:rsidRPr="00F601CD" w:rsidRDefault="00822B1F">
      <w:pPr>
        <w:spacing w:after="15"/>
      </w:pPr>
    </w:p>
    <w:p w14:paraId="04ECC61E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L2TP server账号删除</w:t>
      </w:r>
    </w:p>
    <w:p w14:paraId="0A79270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L2TP server</w:t>
      </w:r>
      <w:r w:rsidRPr="00F601CD">
        <w:rPr>
          <w:rFonts w:ascii="Times New Roman" w:hAnsi="Times New Roman" w:hint="eastAsia"/>
        </w:rPr>
        <w:t>账号删除指令</w:t>
      </w:r>
    </w:p>
    <w:p w14:paraId="64DBA90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method:M3_DelL2tpServerAccount</w:t>
      </w:r>
    </w:p>
    <w:p w14:paraId="59F0A88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007DBF8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73293CE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1012B08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74" w:type="pct"/>
        <w:tblLook w:val="0000" w:firstRow="0" w:lastRow="0" w:firstColumn="0" w:lastColumn="0" w:noHBand="0" w:noVBand="0"/>
      </w:tblPr>
      <w:tblGrid>
        <w:gridCol w:w="3328"/>
        <w:gridCol w:w="1247"/>
        <w:gridCol w:w="1824"/>
        <w:gridCol w:w="2896"/>
      </w:tblGrid>
      <w:tr w:rsidR="00F601CD" w:rsidRPr="00F601CD" w14:paraId="1F4909F4" w14:textId="77777777">
        <w:trPr>
          <w:trHeight w:val="640"/>
        </w:trPr>
        <w:tc>
          <w:tcPr>
            <w:tcW w:w="1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80C0AF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10E1F6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5D721D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93AC94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40F3DE03" w14:textId="77777777">
        <w:trPr>
          <w:trHeight w:val="652"/>
        </w:trPr>
        <w:tc>
          <w:tcPr>
            <w:tcW w:w="17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FA8F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账号列表，用户名，批量删除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1BE9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A26F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UserNameList</w:t>
            </w:r>
            <w:proofErr w:type="spellEnd"/>
          </w:p>
        </w:tc>
        <w:tc>
          <w:tcPr>
            <w:tcW w:w="1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7F5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Array[string1,string2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</w:tbl>
    <w:p w14:paraId="66990103" w14:textId="77777777" w:rsidR="00822B1F" w:rsidRPr="00F601CD" w:rsidRDefault="00822B1F">
      <w:pPr>
        <w:spacing w:after="15"/>
      </w:pPr>
    </w:p>
    <w:p w14:paraId="16C8CDD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 xml:space="preserve">L2TP </w:t>
      </w:r>
      <w:r w:rsidRPr="00F601CD">
        <w:rPr>
          <w:rFonts w:ascii="Times New Roman" w:hAnsi="Times New Roman" w:hint="eastAsia"/>
        </w:rPr>
        <w:t>server</w:t>
      </w:r>
      <w:r w:rsidRPr="00F601CD">
        <w:rPr>
          <w:rFonts w:ascii="Times New Roman" w:hAnsi="Times New Roman" w:hint="eastAsia"/>
        </w:rPr>
        <w:t>账号删除响应</w:t>
      </w:r>
    </w:p>
    <w:p w14:paraId="308CC33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2328D05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6FCE8E5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6238C5C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37073EA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2BFC4A3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08B7F1E1" w14:textId="77777777" w:rsidR="00822B1F" w:rsidRPr="00F601CD" w:rsidRDefault="00822B1F">
      <w:pPr>
        <w:spacing w:after="15"/>
      </w:pPr>
    </w:p>
    <w:p w14:paraId="13C70CAC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L2TP server端配置</w:t>
      </w:r>
    </w:p>
    <w:p w14:paraId="563DE45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L2TP server</w:t>
      </w:r>
      <w:r w:rsidRPr="00F601CD">
        <w:rPr>
          <w:rFonts w:ascii="Times New Roman" w:hAnsi="Times New Roman" w:hint="eastAsia"/>
        </w:rPr>
        <w:t>端配置指令</w:t>
      </w:r>
    </w:p>
    <w:p w14:paraId="1F6DF73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method:M3_SetL2tp</w:t>
      </w:r>
      <w:r w:rsidRPr="00F601CD">
        <w:rPr>
          <w:rFonts w:ascii="Times New Roman" w:hAnsi="Times New Roman"/>
        </w:rPr>
        <w:t>ServerC</w:t>
      </w:r>
      <w:r w:rsidRPr="00F601CD">
        <w:rPr>
          <w:rFonts w:ascii="Times New Roman" w:hAnsi="Times New Roman" w:hint="eastAsia"/>
        </w:rPr>
        <w:t>onfig</w:t>
      </w:r>
    </w:p>
    <w:p w14:paraId="58B1940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2F88C05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2C477D6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4DA1DFC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7" w:type="pct"/>
        <w:tblLook w:val="0000" w:firstRow="0" w:lastRow="0" w:firstColumn="0" w:lastColumn="0" w:noHBand="0" w:noVBand="0"/>
      </w:tblPr>
      <w:tblGrid>
        <w:gridCol w:w="5068"/>
        <w:gridCol w:w="1282"/>
        <w:gridCol w:w="1522"/>
        <w:gridCol w:w="1466"/>
      </w:tblGrid>
      <w:tr w:rsidR="00F601CD" w:rsidRPr="00F601CD" w14:paraId="38AB4FEA" w14:textId="77777777">
        <w:trPr>
          <w:trHeight w:val="795"/>
        </w:trPr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612EAE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ECB55D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9A83D5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645391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06577729" w14:textId="77777777">
        <w:trPr>
          <w:trHeight w:val="795"/>
        </w:trPr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59ED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是否使能</w:t>
            </w:r>
            <w:r w:rsidRPr="00F601CD">
              <w:rPr>
                <w:rFonts w:ascii="Times New Roman" w:hAnsi="Times New Roman" w:hint="eastAsia"/>
              </w:rPr>
              <w:t>,1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ABDD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111D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5EB7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D725444" w14:textId="77777777">
        <w:trPr>
          <w:trHeight w:val="795"/>
        </w:trPr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314C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隧道起始地址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192B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6C16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StartAddress</w:t>
            </w:r>
            <w:proofErr w:type="spellEnd"/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5C84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590AF4C" w14:textId="77777777">
        <w:trPr>
          <w:trHeight w:val="795"/>
        </w:trPr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79F2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隧道结束地址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25F8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CA9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EndAddress</w:t>
            </w:r>
            <w:proofErr w:type="spellEnd"/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4933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072ADE2" w14:textId="77777777">
        <w:trPr>
          <w:trHeight w:val="795"/>
        </w:trPr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1DC4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隧道掩码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CC90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878E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SubnetMask</w:t>
            </w:r>
            <w:proofErr w:type="spellEnd"/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A5E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0ABE97F2" w14:textId="77777777">
        <w:trPr>
          <w:trHeight w:val="795"/>
        </w:trPr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5AEB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隧道名称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B6BE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67DB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TunnelName</w:t>
            </w:r>
            <w:proofErr w:type="spellEnd"/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B8C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822B1F" w:rsidRPr="00F601CD" w14:paraId="735C4B16" w14:textId="77777777">
        <w:trPr>
          <w:trHeight w:val="795"/>
        </w:trPr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7E1F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WAN</w:t>
            </w:r>
            <w:r w:rsidRPr="00F601CD">
              <w:rPr>
                <w:rFonts w:ascii="Times New Roman" w:hAnsi="Times New Roman" w:hint="eastAsia"/>
              </w:rPr>
              <w:t>连接的名称，必须为已经成功配置的</w:t>
            </w:r>
            <w:r w:rsidRPr="00F601CD">
              <w:rPr>
                <w:rFonts w:ascii="Times New Roman" w:hAnsi="Times New Roman" w:hint="eastAsia"/>
              </w:rPr>
              <w:t>WAN</w:t>
            </w:r>
            <w:r w:rsidRPr="00F601CD">
              <w:rPr>
                <w:rFonts w:ascii="Times New Roman" w:hAnsi="Times New Roman" w:hint="eastAsia"/>
              </w:rPr>
              <w:t>连接。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FD1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E9AA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WANInterface</w:t>
            </w:r>
            <w:proofErr w:type="spellEnd"/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FA1B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36B98820" w14:textId="77777777" w:rsidR="00822B1F" w:rsidRPr="00F601CD" w:rsidRDefault="00822B1F">
      <w:pPr>
        <w:spacing w:after="15"/>
      </w:pPr>
    </w:p>
    <w:p w14:paraId="06A7F44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 xml:space="preserve">L2TP </w:t>
      </w:r>
      <w:r w:rsidRPr="00F601CD">
        <w:rPr>
          <w:rFonts w:ascii="Times New Roman" w:hAnsi="Times New Roman" w:hint="eastAsia"/>
        </w:rPr>
        <w:t>server</w:t>
      </w:r>
      <w:r w:rsidRPr="00F601CD">
        <w:rPr>
          <w:rFonts w:ascii="Times New Roman" w:hAnsi="Times New Roman" w:hint="eastAsia"/>
        </w:rPr>
        <w:t>端配置响应</w:t>
      </w:r>
    </w:p>
    <w:p w14:paraId="74538B5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4415FF0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1AE632D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0C3A61B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36C4698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2810252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0E6EE261" w14:textId="77777777" w:rsidR="00822B1F" w:rsidRPr="00F601CD" w:rsidRDefault="00822B1F">
      <w:pPr>
        <w:spacing w:after="15"/>
        <w:ind w:firstLine="420"/>
      </w:pPr>
    </w:p>
    <w:p w14:paraId="4EEF4B19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L2TP server端配置查询</w:t>
      </w:r>
    </w:p>
    <w:p w14:paraId="4D20F03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L2TP server</w:t>
      </w:r>
      <w:r w:rsidRPr="00F601CD">
        <w:rPr>
          <w:rFonts w:ascii="Times New Roman" w:hAnsi="Times New Roman" w:hint="eastAsia"/>
        </w:rPr>
        <w:t>端使能指令</w:t>
      </w:r>
    </w:p>
    <w:p w14:paraId="03ABA08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method:M3_GetL2tp</w:t>
      </w:r>
      <w:r w:rsidRPr="00F601CD">
        <w:rPr>
          <w:rFonts w:ascii="Times New Roman" w:hAnsi="Times New Roman"/>
        </w:rPr>
        <w:t>ServerConfig</w:t>
      </w:r>
    </w:p>
    <w:p w14:paraId="6A3955B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49B54E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46151DE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3329D82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73" w:type="pct"/>
        <w:tblLook w:val="0000" w:firstRow="0" w:lastRow="0" w:firstColumn="0" w:lastColumn="0" w:noHBand="0" w:noVBand="0"/>
      </w:tblPr>
      <w:tblGrid>
        <w:gridCol w:w="4364"/>
        <w:gridCol w:w="1644"/>
        <w:gridCol w:w="1643"/>
        <w:gridCol w:w="1643"/>
      </w:tblGrid>
      <w:tr w:rsidR="00F601CD" w:rsidRPr="00F601CD" w14:paraId="312D84A0" w14:textId="77777777">
        <w:trPr>
          <w:trHeight w:val="727"/>
        </w:trPr>
        <w:tc>
          <w:tcPr>
            <w:tcW w:w="2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757105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21A92D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080865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DAEACF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29A62C96" w14:textId="77777777">
        <w:trPr>
          <w:trHeight w:val="734"/>
        </w:trPr>
        <w:tc>
          <w:tcPr>
            <w:tcW w:w="2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5B75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是否使能</w:t>
            </w:r>
            <w:r w:rsidRPr="00F601CD">
              <w:rPr>
                <w:rFonts w:ascii="Times New Roman" w:hAnsi="Times New Roman" w:hint="eastAsia"/>
              </w:rPr>
              <w:t>,1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6FD1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9151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A8E6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</w:tbl>
    <w:p w14:paraId="6709332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66FD70D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L2TP server</w:t>
      </w:r>
      <w:r w:rsidRPr="00F601CD">
        <w:rPr>
          <w:rFonts w:ascii="Times New Roman" w:hAnsi="Times New Roman" w:hint="eastAsia"/>
        </w:rPr>
        <w:t>端配置查询响应</w:t>
      </w:r>
    </w:p>
    <w:p w14:paraId="23DF792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4F37566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18F9D48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35C151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5068"/>
        <w:gridCol w:w="1075"/>
        <w:gridCol w:w="1732"/>
        <w:gridCol w:w="1467"/>
      </w:tblGrid>
      <w:tr w:rsidR="00F601CD" w:rsidRPr="00F601CD" w14:paraId="5B27AD4F" w14:textId="77777777">
        <w:trPr>
          <w:trHeight w:val="915"/>
        </w:trPr>
        <w:tc>
          <w:tcPr>
            <w:tcW w:w="2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EA1F47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62C3C4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A11D28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8C6513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36F35035" w14:textId="77777777">
        <w:trPr>
          <w:trHeight w:val="915"/>
        </w:trPr>
        <w:tc>
          <w:tcPr>
            <w:tcW w:w="2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09E3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隧道起始地址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2A11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B960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StartAddress</w:t>
            </w:r>
            <w:proofErr w:type="spellEnd"/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34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EAFBB2E" w14:textId="77777777">
        <w:trPr>
          <w:trHeight w:val="1155"/>
        </w:trPr>
        <w:tc>
          <w:tcPr>
            <w:tcW w:w="2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8CF7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隧道结束地址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AFD7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A88C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EndAddress</w:t>
            </w:r>
            <w:proofErr w:type="spellEnd"/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E56A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A1127AB" w14:textId="77777777">
        <w:trPr>
          <w:trHeight w:val="705"/>
        </w:trPr>
        <w:tc>
          <w:tcPr>
            <w:tcW w:w="2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CC4A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隧道掩码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0242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72FC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SubnetMask</w:t>
            </w:r>
            <w:proofErr w:type="spellEnd"/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0AFB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818B2C0" w14:textId="77777777">
        <w:trPr>
          <w:trHeight w:val="855"/>
        </w:trPr>
        <w:tc>
          <w:tcPr>
            <w:tcW w:w="2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B831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隧道名称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0FD7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B97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TunnelName</w:t>
            </w:r>
            <w:proofErr w:type="spellEnd"/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C08C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822B1F" w:rsidRPr="00F601CD" w14:paraId="155CE9E9" w14:textId="77777777">
        <w:trPr>
          <w:trHeight w:val="855"/>
        </w:trPr>
        <w:tc>
          <w:tcPr>
            <w:tcW w:w="2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E330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WAN</w:t>
            </w:r>
            <w:r w:rsidRPr="00F601CD">
              <w:rPr>
                <w:rFonts w:ascii="Times New Roman" w:hAnsi="Times New Roman" w:hint="eastAsia"/>
              </w:rPr>
              <w:t>连接的名称，必须为已经成功配置的</w:t>
            </w:r>
            <w:r w:rsidRPr="00F601CD">
              <w:rPr>
                <w:rFonts w:ascii="Times New Roman" w:hAnsi="Times New Roman" w:hint="eastAsia"/>
              </w:rPr>
              <w:t>WAN</w:t>
            </w:r>
            <w:r w:rsidRPr="00F601CD">
              <w:rPr>
                <w:rFonts w:ascii="Times New Roman" w:hAnsi="Times New Roman" w:hint="eastAsia"/>
              </w:rPr>
              <w:t>连接。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8BE7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F4E5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WANInterface</w:t>
            </w:r>
            <w:proofErr w:type="spellEnd"/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D568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28864F1C" w14:textId="77777777" w:rsidR="00822B1F" w:rsidRPr="00F601CD" w:rsidRDefault="00822B1F">
      <w:pPr>
        <w:spacing w:after="15"/>
      </w:pPr>
    </w:p>
    <w:p w14:paraId="4395B93E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L2TP隧道路由配置</w:t>
      </w:r>
    </w:p>
    <w:p w14:paraId="61F051B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L2TP</w:t>
      </w:r>
      <w:r w:rsidRPr="00F601CD">
        <w:rPr>
          <w:rFonts w:ascii="Times New Roman" w:hAnsi="Times New Roman" w:hint="eastAsia"/>
        </w:rPr>
        <w:t>隧道路由配置指令</w:t>
      </w:r>
    </w:p>
    <w:p w14:paraId="5B7BE3A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method:M3_SetL2tpTunnelRouter</w:t>
      </w:r>
    </w:p>
    <w:p w14:paraId="3AD92F0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8EEADB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378BDEF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0BF653A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2319"/>
        <w:gridCol w:w="1729"/>
        <w:gridCol w:w="3004"/>
        <w:gridCol w:w="2288"/>
      </w:tblGrid>
      <w:tr w:rsidR="00F601CD" w:rsidRPr="00F601CD" w14:paraId="18CDC25B" w14:textId="77777777">
        <w:trPr>
          <w:trHeight w:val="855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3F3C29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97C4EE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0EAE08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DB4B69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0F8B3C9C" w14:textId="77777777">
        <w:trPr>
          <w:trHeight w:val="855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5EE8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隧道</w:t>
            </w:r>
            <w:r w:rsidRPr="00F601CD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B5B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6E1B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TunnelIndex</w:t>
            </w:r>
            <w:proofErr w:type="spellEnd"/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DA76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01A3CE35" w14:textId="77777777">
        <w:trPr>
          <w:trHeight w:val="855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0F6A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目的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23CA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EB00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DestIPAddress</w:t>
            </w:r>
            <w:proofErr w:type="spellEnd"/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508E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8EC4D43" w14:textId="77777777">
        <w:trPr>
          <w:trHeight w:val="855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A688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目的子网掩码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8A90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980C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DestSubnetMask</w:t>
            </w:r>
            <w:proofErr w:type="spellEnd"/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DA62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822B1F" w:rsidRPr="00F601CD" w14:paraId="270CE366" w14:textId="77777777">
        <w:trPr>
          <w:trHeight w:val="855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CB91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出口隧道名称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47DB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7CCB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TunnelName</w:t>
            </w:r>
            <w:proofErr w:type="spellEnd"/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47BC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347C87B0" w14:textId="77777777" w:rsidR="00822B1F" w:rsidRPr="00F601CD" w:rsidRDefault="00822B1F">
      <w:pPr>
        <w:spacing w:after="15"/>
      </w:pPr>
    </w:p>
    <w:p w14:paraId="286E374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/>
        </w:rPr>
        <w:t xml:space="preserve">L2TP </w:t>
      </w:r>
      <w:r w:rsidRPr="00F601CD">
        <w:rPr>
          <w:rFonts w:ascii="Times New Roman" w:hAnsi="Times New Roman" w:hint="eastAsia"/>
        </w:rPr>
        <w:t>隧道路由配置响应</w:t>
      </w:r>
    </w:p>
    <w:p w14:paraId="274BEF3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272603C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786CA6F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7B4F17B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244EBA2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7B4833D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1BF8EE56" w14:textId="77777777" w:rsidR="00822B1F" w:rsidRPr="00F601CD" w:rsidRDefault="00822B1F">
      <w:pPr>
        <w:spacing w:after="15"/>
        <w:ind w:firstLine="420"/>
      </w:pPr>
    </w:p>
    <w:p w14:paraId="37DC1436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L2TP隧道路由配置查询</w:t>
      </w:r>
    </w:p>
    <w:p w14:paraId="1100339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L2TP</w:t>
      </w:r>
      <w:r w:rsidRPr="00F601CD">
        <w:rPr>
          <w:rFonts w:ascii="Times New Roman" w:hAnsi="Times New Roman" w:hint="eastAsia"/>
        </w:rPr>
        <w:t>隧道</w:t>
      </w:r>
      <w:r w:rsidRPr="00F601CD">
        <w:rPr>
          <w:rFonts w:ascii="Times New Roman" w:hAnsi="Times New Roman" w:hint="eastAsia"/>
        </w:rPr>
        <w:t>ID</w:t>
      </w:r>
      <w:r w:rsidRPr="00F601CD">
        <w:rPr>
          <w:rFonts w:ascii="Times New Roman" w:hAnsi="Times New Roman" w:hint="eastAsia"/>
        </w:rPr>
        <w:t>指令</w:t>
      </w:r>
    </w:p>
    <w:p w14:paraId="4FC7BE6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method:M3_GetL2tpTunnelRouter</w:t>
      </w:r>
    </w:p>
    <w:p w14:paraId="3CE08F7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0DECD9D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526CFDF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3A58D5A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2043"/>
        <w:gridCol w:w="1626"/>
        <w:gridCol w:w="2644"/>
        <w:gridCol w:w="3029"/>
      </w:tblGrid>
      <w:tr w:rsidR="00F601CD" w:rsidRPr="00F601CD" w14:paraId="0334DF70" w14:textId="77777777">
        <w:trPr>
          <w:trHeight w:val="595"/>
        </w:trPr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D098CC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26BC7E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BE1AA2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B48CED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6915A473" w14:textId="77777777">
        <w:trPr>
          <w:trHeight w:val="595"/>
        </w:trPr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C756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</w:t>
            </w:r>
            <w:r w:rsidRPr="00F601CD">
              <w:rPr>
                <w:rFonts w:ascii="Times New Roman" w:hAnsi="Times New Roman" w:hint="eastAsia"/>
              </w:rPr>
              <w:t>ID</w:t>
            </w:r>
            <w:r w:rsidRPr="00F601CD">
              <w:rPr>
                <w:rFonts w:ascii="Times New Roman" w:hAnsi="Times New Roman" w:hint="eastAsia"/>
              </w:rPr>
              <w:t>列表</w:t>
            </w: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190B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AB81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TunnelIndexList</w:t>
            </w:r>
            <w:proofErr w:type="spellEnd"/>
          </w:p>
        </w:tc>
        <w:tc>
          <w:tcPr>
            <w:tcW w:w="1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4455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Array[%d1,%d2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</w:tbl>
    <w:p w14:paraId="7E52BB4C" w14:textId="77777777" w:rsidR="00822B1F" w:rsidRPr="00F601CD" w:rsidRDefault="00822B1F">
      <w:pPr>
        <w:spacing w:after="15"/>
      </w:pPr>
    </w:p>
    <w:p w14:paraId="46E8458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L2TP</w:t>
      </w:r>
      <w:r w:rsidRPr="00F601CD">
        <w:rPr>
          <w:rFonts w:ascii="Times New Roman" w:hAnsi="Times New Roman" w:hint="eastAsia"/>
        </w:rPr>
        <w:t>隧道路由配置查询响应</w:t>
      </w:r>
    </w:p>
    <w:p w14:paraId="57C0FE4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21E7AB4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qos:0</w:t>
      </w:r>
    </w:p>
    <w:p w14:paraId="4FA2B98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0B5529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74" w:type="pct"/>
        <w:tblLook w:val="0000" w:firstRow="0" w:lastRow="0" w:firstColumn="0" w:lastColumn="0" w:noHBand="0" w:noVBand="0"/>
      </w:tblPr>
      <w:tblGrid>
        <w:gridCol w:w="2308"/>
        <w:gridCol w:w="1721"/>
        <w:gridCol w:w="2989"/>
        <w:gridCol w:w="2277"/>
      </w:tblGrid>
      <w:tr w:rsidR="00F601CD" w:rsidRPr="00F601CD" w14:paraId="1F6BAFB0" w14:textId="77777777">
        <w:trPr>
          <w:trHeight w:val="737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72ECBD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94FC90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4E0196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43AD0D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6643877C" w14:textId="77777777">
        <w:trPr>
          <w:trHeight w:val="737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FC10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</w:t>
            </w:r>
            <w:r w:rsidRPr="00F601CD">
              <w:rPr>
                <w:rFonts w:ascii="Times New Roman" w:hAnsi="Times New Roman" w:hint="eastAsia"/>
              </w:rPr>
              <w:t>ID</w:t>
            </w:r>
            <w:r w:rsidRPr="00F601CD">
              <w:rPr>
                <w:rFonts w:ascii="Times New Roman" w:hAnsi="Times New Roman" w:hint="eastAsia"/>
              </w:rPr>
              <w:t>列表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C744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54F4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</w:t>
            </w:r>
            <w:r w:rsidRPr="00F601CD">
              <w:rPr>
                <w:rFonts w:ascii="Times New Roman" w:hAnsi="Times New Roman"/>
              </w:rPr>
              <w:t>ist</w:t>
            </w:r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F8F2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</w:t>
            </w:r>
            <w:r w:rsidRPr="00F601CD">
              <w:rPr>
                <w:rFonts w:ascii="Times New Roman" w:hAnsi="Times New Roman"/>
              </w:rPr>
              <w:t>rray</w:t>
            </w:r>
          </w:p>
        </w:tc>
      </w:tr>
      <w:tr w:rsidR="00F601CD" w:rsidRPr="00F601CD" w14:paraId="7327F675" w14:textId="77777777">
        <w:trPr>
          <w:trHeight w:val="737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1825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29C8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</w:t>
            </w:r>
            <w:r w:rsidRPr="00F601CD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1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B94C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TunnelIndex</w:t>
            </w:r>
            <w:proofErr w:type="spellEnd"/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65C1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1CE9213B" w14:textId="77777777">
        <w:trPr>
          <w:trHeight w:val="737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DC8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6911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目的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1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8F0B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DestIPAddress</w:t>
            </w:r>
            <w:proofErr w:type="spellEnd"/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7F39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7D613881" w14:textId="77777777">
        <w:trPr>
          <w:trHeight w:val="737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C967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46E3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目的子网掩码</w:t>
            </w:r>
          </w:p>
        </w:tc>
        <w:tc>
          <w:tcPr>
            <w:tcW w:w="1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5869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DestSubnetMask</w:t>
            </w:r>
            <w:proofErr w:type="spellEnd"/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9B27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822B1F" w:rsidRPr="00F601CD" w14:paraId="2462FDAD" w14:textId="77777777">
        <w:trPr>
          <w:trHeight w:val="753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1979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03BF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出口隧道名称</w:t>
            </w:r>
          </w:p>
        </w:tc>
        <w:tc>
          <w:tcPr>
            <w:tcW w:w="1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9459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TunnelName</w:t>
            </w:r>
            <w:proofErr w:type="spellEnd"/>
          </w:p>
        </w:tc>
        <w:tc>
          <w:tcPr>
            <w:tcW w:w="12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FFAB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04AAA799" w14:textId="77777777" w:rsidR="00822B1F" w:rsidRPr="00F601CD" w:rsidRDefault="00822B1F">
      <w:pPr>
        <w:spacing w:after="15"/>
      </w:pPr>
    </w:p>
    <w:p w14:paraId="21EC5294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L2TP隧道路由配置删除</w:t>
      </w:r>
    </w:p>
    <w:p w14:paraId="0228C1E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L2TP</w:t>
      </w:r>
      <w:r w:rsidRPr="00F601CD">
        <w:rPr>
          <w:rFonts w:ascii="Times New Roman" w:hAnsi="Times New Roman" w:hint="eastAsia"/>
        </w:rPr>
        <w:t>隧道路由配置删除指令</w:t>
      </w:r>
    </w:p>
    <w:p w14:paraId="70A25423" w14:textId="2F5D61CB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method:M3_De</w:t>
      </w:r>
      <w:r w:rsidR="00263878" w:rsidRPr="00F601CD">
        <w:rPr>
          <w:rFonts w:ascii="Times New Roman" w:hAnsi="Times New Roman" w:hint="eastAsia"/>
        </w:rPr>
        <w:t>l</w:t>
      </w:r>
      <w:r w:rsidRPr="00F601CD">
        <w:rPr>
          <w:rFonts w:ascii="Times New Roman" w:hAnsi="Times New Roman" w:hint="eastAsia"/>
        </w:rPr>
        <w:t>L2tpTunnelRouter</w:t>
      </w:r>
    </w:p>
    <w:p w14:paraId="1E82B18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6E1B80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6C5E980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03FBEF9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2043"/>
        <w:gridCol w:w="1626"/>
        <w:gridCol w:w="2644"/>
        <w:gridCol w:w="3029"/>
      </w:tblGrid>
      <w:tr w:rsidR="00F601CD" w:rsidRPr="00F601CD" w14:paraId="7E3A6BA9" w14:textId="77777777">
        <w:trPr>
          <w:trHeight w:val="875"/>
        </w:trPr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322FE4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081806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32883A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45078E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36A7A680" w14:textId="77777777">
        <w:trPr>
          <w:trHeight w:val="516"/>
        </w:trPr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1326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</w:t>
            </w:r>
            <w:r w:rsidRPr="00F601CD">
              <w:rPr>
                <w:rFonts w:ascii="Times New Roman" w:hAnsi="Times New Roman" w:hint="eastAsia"/>
              </w:rPr>
              <w:t>ID</w:t>
            </w:r>
            <w:r w:rsidRPr="00F601CD">
              <w:rPr>
                <w:rFonts w:ascii="Times New Roman" w:hAnsi="Times New Roman" w:hint="eastAsia"/>
              </w:rPr>
              <w:t>列表</w:t>
            </w: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649A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3FE5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TunnelIndexList</w:t>
            </w:r>
            <w:proofErr w:type="spellEnd"/>
          </w:p>
        </w:tc>
        <w:tc>
          <w:tcPr>
            <w:tcW w:w="1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0CFF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Array[%d1,%d2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</w:tbl>
    <w:p w14:paraId="58AB5FEE" w14:textId="77777777" w:rsidR="00822B1F" w:rsidRPr="00F601CD" w:rsidRDefault="00822B1F">
      <w:pPr>
        <w:spacing w:after="15"/>
      </w:pPr>
    </w:p>
    <w:p w14:paraId="418C08B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L2TP</w:t>
      </w:r>
      <w:r w:rsidRPr="00F601CD">
        <w:rPr>
          <w:rFonts w:ascii="Times New Roman" w:hAnsi="Times New Roman" w:hint="eastAsia"/>
        </w:rPr>
        <w:t>隧道路由配置删除响应</w:t>
      </w:r>
    </w:p>
    <w:p w14:paraId="3437843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50D6FD4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62BE7BF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0A63B9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44483A8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21F991B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7E575F42" w14:textId="45F019A4" w:rsidR="00822B1F" w:rsidRDefault="001842AF" w:rsidP="001842AF">
      <w:pPr>
        <w:pStyle w:val="aff6"/>
        <w:spacing w:before="156" w:after="156"/>
      </w:pPr>
      <w:proofErr w:type="spellStart"/>
      <w:r>
        <w:rPr>
          <w:rFonts w:hint="eastAsia"/>
        </w:rPr>
        <w:t>VxLAN</w:t>
      </w:r>
      <w:proofErr w:type="spellEnd"/>
      <w:r>
        <w:rPr>
          <w:rFonts w:hint="eastAsia"/>
        </w:rPr>
        <w:t>路由配置</w:t>
      </w:r>
    </w:p>
    <w:p w14:paraId="768A7A0D" w14:textId="77777777" w:rsidR="00A627D3" w:rsidRPr="00A627D3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 w:hint="eastAsia"/>
        </w:rPr>
        <w:t>定义：下发静态路由</w:t>
      </w:r>
    </w:p>
    <w:p w14:paraId="39792B73" w14:textId="77777777" w:rsidR="00A627D3" w:rsidRPr="00A627D3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/>
        </w:rPr>
        <w:t>Method</w:t>
      </w:r>
      <w:r w:rsidRPr="00A627D3">
        <w:rPr>
          <w:rFonts w:ascii="Times New Roman" w:hAnsi="Times New Roman"/>
        </w:rPr>
        <w:t>：</w:t>
      </w:r>
      <w:r w:rsidRPr="00A627D3">
        <w:rPr>
          <w:rFonts w:ascii="Times New Roman" w:hAnsi="Times New Roman"/>
        </w:rPr>
        <w:t>M3_SetStaticRoute</w:t>
      </w:r>
    </w:p>
    <w:p w14:paraId="7884B5D0" w14:textId="77777777" w:rsidR="00A627D3" w:rsidRPr="00A627D3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/>
        </w:rPr>
        <w:t>topic: /gateway/device/command</w:t>
      </w:r>
    </w:p>
    <w:p w14:paraId="163FE101" w14:textId="77777777" w:rsidR="00A627D3" w:rsidRPr="00A627D3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/>
        </w:rPr>
        <w:lastRenderedPageBreak/>
        <w:t>qos:1</w:t>
      </w:r>
    </w:p>
    <w:p w14:paraId="2BA7A155" w14:textId="77777777" w:rsidR="00A627D3" w:rsidRPr="00A627D3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 w:hint="eastAsia"/>
        </w:rPr>
        <w:t>方向：下行</w:t>
      </w:r>
    </w:p>
    <w:p w14:paraId="20274D33" w14:textId="58E4F5AC" w:rsidR="001842AF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/>
        </w:rPr>
        <w:t>properties</w:t>
      </w:r>
      <w:r w:rsidRPr="00A627D3">
        <w:rPr>
          <w:rFonts w:ascii="Times New Roman" w:hAnsi="Times New Roman"/>
        </w:rPr>
        <w:t>参数：</w:t>
      </w:r>
    </w:p>
    <w:tbl>
      <w:tblPr>
        <w:tblW w:w="4996" w:type="pct"/>
        <w:tblLook w:val="04A0" w:firstRow="1" w:lastRow="0" w:firstColumn="1" w:lastColumn="0" w:noHBand="0" w:noVBand="1"/>
      </w:tblPr>
      <w:tblGrid>
        <w:gridCol w:w="5129"/>
        <w:gridCol w:w="1061"/>
        <w:gridCol w:w="1819"/>
        <w:gridCol w:w="1328"/>
      </w:tblGrid>
      <w:tr w:rsidR="00B40B9F" w14:paraId="488A204D" w14:textId="77777777" w:rsidTr="00E04C12">
        <w:trPr>
          <w:trHeight w:val="480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634095E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5580124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C307913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AA1B42F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参数类型</w:t>
            </w:r>
          </w:p>
        </w:tc>
      </w:tr>
      <w:tr w:rsidR="00B40B9F" w14:paraId="447B63C7" w14:textId="77777777" w:rsidTr="00E04C12">
        <w:trPr>
          <w:trHeight w:val="450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1C3A8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连接是否启用，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：使能</w:t>
            </w:r>
            <w:r>
              <w:rPr>
                <w:rFonts w:ascii="Times New Roman" w:hAnsi="Times New Roman" w:hint="eastAsia"/>
              </w:rPr>
              <w:t xml:space="preserve"> 0</w:t>
            </w:r>
            <w:r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BF986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035F7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3059F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UINT</w:t>
            </w:r>
          </w:p>
        </w:tc>
      </w:tr>
      <w:tr w:rsidR="00B40B9F" w14:paraId="5C53B111" w14:textId="77777777" w:rsidTr="00E04C12">
        <w:trPr>
          <w:trHeight w:val="450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F99EA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路由状态，</w:t>
            </w:r>
            <w:r>
              <w:rPr>
                <w:rFonts w:ascii="Times New Roman" w:hAnsi="Times New Roman"/>
              </w:rPr>
              <w:t>”disable” “enable”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090EF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4DC05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Status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97254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B40B9F" w14:paraId="1C17EDCE" w14:textId="77777777" w:rsidTr="00E04C12">
        <w:trPr>
          <w:trHeight w:val="450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CCDFE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路由类型：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default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 w:hint="eastAsia"/>
              </w:rPr>
              <w:t>network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host</w:t>
            </w:r>
            <w:r>
              <w:rPr>
                <w:rFonts w:ascii="Times New Roman" w:hAnsi="Times New Roman"/>
              </w:rPr>
              <w:t>”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74392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7F7A7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ype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4A3AC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B40B9F" w14:paraId="2D736005" w14:textId="77777777" w:rsidTr="00E04C12">
        <w:trPr>
          <w:trHeight w:val="450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AB61A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目的</w:t>
            </w: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DB1C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AAEF2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DestIP</w:t>
            </w:r>
            <w:r>
              <w:rPr>
                <w:rFonts w:ascii="Times New Roman" w:hAnsi="Times New Roman"/>
              </w:rPr>
              <w:t>Address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3170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B40B9F" w14:paraId="41361F4C" w14:textId="77777777" w:rsidTr="00E04C12">
        <w:trPr>
          <w:trHeight w:val="450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75A7C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目的子网掩码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72980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00743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Dest</w:t>
            </w:r>
            <w:r>
              <w:rPr>
                <w:rFonts w:ascii="Times New Roman" w:hAnsi="Times New Roman"/>
              </w:rPr>
              <w:t>SubNetMask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3879B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B40B9F" w14:paraId="5DF738FF" w14:textId="77777777" w:rsidTr="00E04C12">
        <w:trPr>
          <w:trHeight w:val="450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B8638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下一跳地址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8E37D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C27BF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GatewayIPAddress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DB576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B40B9F" w14:paraId="61122123" w14:textId="77777777" w:rsidTr="00E04C12">
        <w:trPr>
          <w:trHeight w:val="450"/>
        </w:trPr>
        <w:tc>
          <w:tcPr>
            <w:tcW w:w="2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27343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下一跳出接口，为</w:t>
            </w:r>
            <w:r>
              <w:rPr>
                <w:rFonts w:ascii="Times New Roman" w:hAnsi="Times New Roman" w:hint="eastAsia"/>
              </w:rPr>
              <w:t>WAN</w:t>
            </w:r>
            <w:r>
              <w:rPr>
                <w:rFonts w:ascii="Times New Roman" w:hAnsi="Times New Roman" w:hint="eastAsia"/>
              </w:rPr>
              <w:t>接口或者</w:t>
            </w:r>
            <w:proofErr w:type="spellStart"/>
            <w:r>
              <w:rPr>
                <w:rFonts w:ascii="Times New Roman" w:hAnsi="Times New Roman" w:hint="eastAsia"/>
              </w:rPr>
              <w:t>Vxlan</w:t>
            </w:r>
            <w:proofErr w:type="spellEnd"/>
            <w:r>
              <w:rPr>
                <w:rFonts w:ascii="Times New Roman" w:hAnsi="Times New Roman" w:hint="eastAsia"/>
              </w:rPr>
              <w:t>接口；</w:t>
            </w:r>
          </w:p>
          <w:p w14:paraId="261CCF5F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WAN</w:t>
            </w:r>
            <w:r>
              <w:rPr>
                <w:rFonts w:ascii="Times New Roman" w:hAnsi="Times New Roman" w:hint="eastAsia"/>
              </w:rPr>
              <w:t>连接的名称，命名方式：序号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 w:hint="eastAsia"/>
              </w:rPr>
              <w:t>关键字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 w:hint="eastAsia"/>
              </w:rPr>
              <w:t>桥接或路由方式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 w:hint="eastAsia"/>
              </w:rPr>
              <w:t>数字</w:t>
            </w:r>
          </w:p>
          <w:p w14:paraId="3A4C3712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Vxlan</w:t>
            </w:r>
            <w:proofErr w:type="spellEnd"/>
            <w:r>
              <w:rPr>
                <w:rFonts w:ascii="Times New Roman" w:hAnsi="Times New Roman"/>
              </w:rPr>
              <w:t>接口名称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命名方式为</w:t>
            </w:r>
            <w:r>
              <w:rPr>
                <w:rFonts w:ascii="Times New Roman" w:hAnsi="Times New Roman" w:hint="eastAsia"/>
              </w:rPr>
              <w:t>：</w:t>
            </w:r>
            <w:proofErr w:type="spellStart"/>
            <w:r>
              <w:rPr>
                <w:rFonts w:ascii="Times New Roman" w:hAnsi="Times New Roman"/>
              </w:rPr>
              <w:t>vxlan</w:t>
            </w:r>
            <w:r>
              <w:rPr>
                <w:rFonts w:ascii="Times New Roman" w:hAnsi="Times New Roman" w:hint="eastAsia"/>
              </w:rPr>
              <w:t>vid</w:t>
            </w:r>
            <w:proofErr w:type="spellEnd"/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972ED" w14:textId="77777777" w:rsidR="00B40B9F" w:rsidRDefault="00B40B9F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A937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WANInterface</w:t>
            </w:r>
            <w:proofErr w:type="spellEnd"/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A88E3" w14:textId="77777777" w:rsidR="00B40B9F" w:rsidRDefault="00B40B9F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</w:tbl>
    <w:p w14:paraId="56AB56F6" w14:textId="77777777" w:rsidR="00B40B9F" w:rsidRDefault="00B40B9F" w:rsidP="00A627D3">
      <w:pPr>
        <w:spacing w:after="15"/>
        <w:ind w:firstLineChars="200" w:firstLine="420"/>
        <w:rPr>
          <w:rFonts w:ascii="Times New Roman" w:hAnsi="Times New Roman"/>
        </w:rPr>
      </w:pPr>
    </w:p>
    <w:p w14:paraId="754DBC6A" w14:textId="51DE4289" w:rsidR="00A627D3" w:rsidRPr="00A627D3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 w:hint="eastAsia"/>
        </w:rPr>
        <w:t>定义：静态路由配置响应</w:t>
      </w:r>
    </w:p>
    <w:p w14:paraId="4242371A" w14:textId="77777777" w:rsidR="00A627D3" w:rsidRPr="00A627D3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/>
        </w:rPr>
        <w:t>topic: /gateway/device/reply</w:t>
      </w:r>
    </w:p>
    <w:p w14:paraId="0148BF62" w14:textId="77777777" w:rsidR="00A627D3" w:rsidRPr="00A627D3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/>
        </w:rPr>
        <w:t>qos:1</w:t>
      </w:r>
    </w:p>
    <w:p w14:paraId="5EE2CB65" w14:textId="77777777" w:rsidR="00A627D3" w:rsidRPr="00A627D3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 w:hint="eastAsia"/>
        </w:rPr>
        <w:t>方向：上行</w:t>
      </w:r>
    </w:p>
    <w:p w14:paraId="3DA1D5C2" w14:textId="77777777" w:rsidR="00A627D3" w:rsidRPr="00A627D3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/>
        </w:rPr>
        <w:t>code</w:t>
      </w:r>
      <w:r w:rsidRPr="00A627D3">
        <w:rPr>
          <w:rFonts w:ascii="Times New Roman" w:hAnsi="Times New Roman"/>
        </w:rPr>
        <w:t>：参考章节</w:t>
      </w:r>
      <w:r w:rsidRPr="00A627D3">
        <w:rPr>
          <w:rFonts w:ascii="Times New Roman" w:hAnsi="Times New Roman"/>
        </w:rPr>
        <w:t>B.6.1.2</w:t>
      </w:r>
      <w:r w:rsidRPr="00A627D3">
        <w:rPr>
          <w:rFonts w:ascii="Times New Roman" w:hAnsi="Times New Roman"/>
        </w:rPr>
        <w:t>中的结果码</w:t>
      </w:r>
    </w:p>
    <w:p w14:paraId="04924048" w14:textId="61842ACA" w:rsidR="00A627D3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r w:rsidRPr="00A627D3">
        <w:rPr>
          <w:rFonts w:ascii="Times New Roman" w:hAnsi="Times New Roman"/>
        </w:rPr>
        <w:t>result</w:t>
      </w:r>
      <w:r w:rsidRPr="00A627D3">
        <w:rPr>
          <w:rFonts w:ascii="Times New Roman" w:hAnsi="Times New Roman"/>
        </w:rPr>
        <w:t>参数：</w:t>
      </w:r>
    </w:p>
    <w:tbl>
      <w:tblPr>
        <w:tblW w:w="4999" w:type="pct"/>
        <w:tblLook w:val="04A0" w:firstRow="1" w:lastRow="0" w:firstColumn="1" w:lastColumn="0" w:noHBand="0" w:noVBand="1"/>
      </w:tblPr>
      <w:tblGrid>
        <w:gridCol w:w="2043"/>
        <w:gridCol w:w="1626"/>
        <w:gridCol w:w="2644"/>
        <w:gridCol w:w="3029"/>
      </w:tblGrid>
      <w:tr w:rsidR="00E04C12" w14:paraId="0971E8C2" w14:textId="77777777" w:rsidTr="000A3C7B">
        <w:trPr>
          <w:trHeight w:val="595"/>
        </w:trPr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917157E" w14:textId="77777777" w:rsidR="00E04C12" w:rsidRDefault="00E04C12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bookmarkStart w:id="18" w:name="_Hlk162345440"/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5A086CD" w14:textId="77777777" w:rsidR="00E04C12" w:rsidRDefault="00E04C12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4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A601C0B" w14:textId="77777777" w:rsidR="00E04C12" w:rsidRDefault="00E04C12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420CD54" w14:textId="77777777" w:rsidR="00E04C12" w:rsidRDefault="00E04C12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参数类型</w:t>
            </w:r>
          </w:p>
        </w:tc>
      </w:tr>
      <w:tr w:rsidR="00E04C12" w14:paraId="251E24E5" w14:textId="77777777" w:rsidTr="000A3C7B">
        <w:trPr>
          <w:trHeight w:val="595"/>
        </w:trPr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B1AC3" w14:textId="15E07BDF" w:rsidR="00E04C12" w:rsidRDefault="00E04C12" w:rsidP="00E04C12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EA533" w14:textId="77777777" w:rsidR="00E04C12" w:rsidRDefault="00E04C12" w:rsidP="00E04C12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460D6" w14:textId="313F2A5F" w:rsidR="00E04C12" w:rsidRDefault="00E04C12" w:rsidP="00E04C12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393E9" w14:textId="47845284" w:rsidR="00E04C12" w:rsidRDefault="00E04C12" w:rsidP="00E04C12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INT32</w:t>
            </w:r>
          </w:p>
        </w:tc>
      </w:tr>
    </w:tbl>
    <w:bookmarkEnd w:id="18"/>
    <w:p w14:paraId="76D46D40" w14:textId="79B8C499" w:rsidR="001842AF" w:rsidRDefault="00A627D3" w:rsidP="00A627D3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A627D3">
        <w:rPr>
          <w:rFonts w:ascii="Times New Roman" w:hAnsi="Times New Roman"/>
        </w:rPr>
        <w:t>errorMessage</w:t>
      </w:r>
      <w:proofErr w:type="spellEnd"/>
      <w:r w:rsidRPr="00A627D3">
        <w:rPr>
          <w:rFonts w:ascii="Times New Roman" w:hAnsi="Times New Roman"/>
        </w:rPr>
        <w:t xml:space="preserve">: </w:t>
      </w:r>
      <w:r w:rsidRPr="00A627D3">
        <w:rPr>
          <w:rFonts w:ascii="Times New Roman" w:hAnsi="Times New Roman"/>
        </w:rPr>
        <w:t>如果失败，则根据</w:t>
      </w:r>
      <w:r w:rsidRPr="00A627D3">
        <w:rPr>
          <w:rFonts w:ascii="Times New Roman" w:hAnsi="Times New Roman"/>
        </w:rPr>
        <w:t>B.6.1.2</w:t>
      </w:r>
      <w:r w:rsidRPr="00A627D3">
        <w:rPr>
          <w:rFonts w:ascii="Times New Roman" w:hAnsi="Times New Roman"/>
        </w:rPr>
        <w:t>章节定义内容，将错误信息填入</w:t>
      </w:r>
      <w:proofErr w:type="spellStart"/>
      <w:r w:rsidRPr="00A627D3">
        <w:rPr>
          <w:rFonts w:ascii="Times New Roman" w:hAnsi="Times New Roman"/>
        </w:rPr>
        <w:t>errorMessage</w:t>
      </w:r>
      <w:proofErr w:type="spellEnd"/>
      <w:r w:rsidRPr="00A627D3">
        <w:rPr>
          <w:rFonts w:ascii="Times New Roman" w:hAnsi="Times New Roman"/>
        </w:rPr>
        <w:t>。</w:t>
      </w:r>
    </w:p>
    <w:p w14:paraId="35324B62" w14:textId="2B7475B4" w:rsidR="00C954A0" w:rsidRDefault="00C954A0" w:rsidP="00C954A0">
      <w:pPr>
        <w:pStyle w:val="aff6"/>
        <w:spacing w:before="156" w:after="156"/>
        <w:rPr>
          <w:rFonts w:ascii="Times New Roman" w:hAnsi="Times New Roman"/>
        </w:rPr>
      </w:pPr>
      <w:bookmarkStart w:id="19" w:name="_Hlk161999164"/>
      <w:proofErr w:type="spellStart"/>
      <w:r>
        <w:rPr>
          <w:rFonts w:ascii="Times New Roman" w:hAnsi="Times New Roman" w:hint="eastAsia"/>
        </w:rPr>
        <w:t>VxLAN</w:t>
      </w:r>
      <w:proofErr w:type="spellEnd"/>
      <w:r>
        <w:rPr>
          <w:rFonts w:ascii="Times New Roman" w:hAnsi="Times New Roman" w:hint="eastAsia"/>
        </w:rPr>
        <w:t>路由</w:t>
      </w:r>
      <w:r w:rsidRPr="00C954A0">
        <w:rPr>
          <w:rFonts w:hint="eastAsia"/>
        </w:rPr>
        <w:t>配置</w:t>
      </w:r>
      <w:r>
        <w:rPr>
          <w:rFonts w:ascii="Times New Roman" w:hAnsi="Times New Roman" w:hint="eastAsia"/>
        </w:rPr>
        <w:t>查询</w:t>
      </w:r>
    </w:p>
    <w:p w14:paraId="380EEAE5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 w:hint="eastAsia"/>
        </w:rPr>
        <w:t>定义：下发静态路由配置查询指令</w:t>
      </w:r>
    </w:p>
    <w:p w14:paraId="2F5631AD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method:M3_GetStaticRoute</w:t>
      </w:r>
    </w:p>
    <w:p w14:paraId="18BC9590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topic: /gateway/device/command</w:t>
      </w:r>
    </w:p>
    <w:p w14:paraId="15C27561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 xml:space="preserve">qos:1 </w:t>
      </w:r>
    </w:p>
    <w:p w14:paraId="601DC954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 w:hint="eastAsia"/>
        </w:rPr>
        <w:t>方向：下行</w:t>
      </w:r>
    </w:p>
    <w:p w14:paraId="45235371" w14:textId="71C1731B" w:rsidR="00C954A0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 xml:space="preserve">properties </w:t>
      </w:r>
      <w:r w:rsidRPr="00DF3C34">
        <w:rPr>
          <w:rFonts w:ascii="Times New Roman" w:hAnsi="Times New Roman"/>
        </w:rPr>
        <w:t>参数：</w:t>
      </w:r>
    </w:p>
    <w:tbl>
      <w:tblPr>
        <w:tblW w:w="4999" w:type="pct"/>
        <w:tblLook w:val="04A0" w:firstRow="1" w:lastRow="0" w:firstColumn="1" w:lastColumn="0" w:noHBand="0" w:noVBand="1"/>
      </w:tblPr>
      <w:tblGrid>
        <w:gridCol w:w="2043"/>
        <w:gridCol w:w="1626"/>
        <w:gridCol w:w="2644"/>
        <w:gridCol w:w="3029"/>
      </w:tblGrid>
      <w:tr w:rsidR="00DF3C34" w14:paraId="36D37CD5" w14:textId="77777777" w:rsidTr="00DF3C34">
        <w:trPr>
          <w:trHeight w:val="595"/>
        </w:trPr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CC49413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C718859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4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A88AA4E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7FA426F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参数类型</w:t>
            </w:r>
          </w:p>
        </w:tc>
      </w:tr>
      <w:tr w:rsidR="00DF3C34" w14:paraId="10007490" w14:textId="77777777" w:rsidTr="00DF3C34">
        <w:trPr>
          <w:trHeight w:val="595"/>
        </w:trPr>
        <w:tc>
          <w:tcPr>
            <w:tcW w:w="1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8CF6B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静态路由序列号列表</w:t>
            </w: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A261E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53C78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IndexList</w:t>
            </w:r>
            <w:proofErr w:type="spellEnd"/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D8CD5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Array[%d1,%d2</w:t>
            </w:r>
            <w:r>
              <w:rPr>
                <w:rFonts w:ascii="Times New Roman" w:hAnsi="Times New Roman" w:hint="eastAsia"/>
              </w:rPr>
              <w:t>…</w:t>
            </w:r>
            <w:r>
              <w:rPr>
                <w:rFonts w:ascii="Times New Roman" w:hAnsi="Times New Roman" w:hint="eastAsia"/>
              </w:rPr>
              <w:t>.]</w:t>
            </w:r>
          </w:p>
        </w:tc>
      </w:tr>
    </w:tbl>
    <w:p w14:paraId="4447E782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 w:hint="eastAsia"/>
        </w:rPr>
        <w:t>定义：静态路由配置查询响应</w:t>
      </w:r>
    </w:p>
    <w:p w14:paraId="158931FB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topic: /gateway/device/reply</w:t>
      </w:r>
    </w:p>
    <w:p w14:paraId="4B4F3629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 xml:space="preserve">qos:1 </w:t>
      </w:r>
    </w:p>
    <w:p w14:paraId="38DDA3C7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 w:hint="eastAsia"/>
        </w:rPr>
        <w:t>方向：上行</w:t>
      </w:r>
    </w:p>
    <w:p w14:paraId="29E0DDD0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code</w:t>
      </w:r>
      <w:r w:rsidRPr="00DF3C34">
        <w:rPr>
          <w:rFonts w:ascii="Times New Roman" w:hAnsi="Times New Roman"/>
        </w:rPr>
        <w:t>：参考章节</w:t>
      </w:r>
      <w:r w:rsidRPr="00DF3C34">
        <w:rPr>
          <w:rFonts w:ascii="Times New Roman" w:hAnsi="Times New Roman"/>
        </w:rPr>
        <w:t xml:space="preserve"> B.6.1.2 </w:t>
      </w:r>
      <w:r w:rsidRPr="00DF3C34">
        <w:rPr>
          <w:rFonts w:ascii="Times New Roman" w:hAnsi="Times New Roman"/>
        </w:rPr>
        <w:t>中的结果码</w:t>
      </w:r>
    </w:p>
    <w:p w14:paraId="6402779A" w14:textId="32AA4A35" w:rsid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 xml:space="preserve">result </w:t>
      </w:r>
      <w:r w:rsidRPr="00DF3C34">
        <w:rPr>
          <w:rFonts w:ascii="Times New Roman" w:hAnsi="Times New Roman"/>
        </w:rPr>
        <w:t>参数：</w:t>
      </w:r>
    </w:p>
    <w:tbl>
      <w:tblPr>
        <w:tblW w:w="4997" w:type="pct"/>
        <w:tblLook w:val="04A0" w:firstRow="1" w:lastRow="0" w:firstColumn="1" w:lastColumn="0" w:noHBand="0" w:noVBand="1"/>
      </w:tblPr>
      <w:tblGrid>
        <w:gridCol w:w="2991"/>
        <w:gridCol w:w="2132"/>
        <w:gridCol w:w="1818"/>
        <w:gridCol w:w="2397"/>
      </w:tblGrid>
      <w:tr w:rsidR="00DF3C34" w14:paraId="3D434751" w14:textId="77777777" w:rsidTr="00DF3C34">
        <w:trPr>
          <w:trHeight w:val="450"/>
        </w:trPr>
        <w:tc>
          <w:tcPr>
            <w:tcW w:w="1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D20BE17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C296440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AF7DAAB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18CAFDB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参数类型</w:t>
            </w:r>
          </w:p>
        </w:tc>
      </w:tr>
      <w:tr w:rsidR="00DF3C34" w14:paraId="7A8E6A09" w14:textId="77777777" w:rsidTr="00DF3C34">
        <w:trPr>
          <w:trHeight w:val="450"/>
        </w:trPr>
        <w:tc>
          <w:tcPr>
            <w:tcW w:w="1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3B17C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静态路由配置列表</w:t>
            </w: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CD1B0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53F81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List</w:t>
            </w:r>
          </w:p>
        </w:tc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20749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Array[object1,object2</w:t>
            </w:r>
            <w:r>
              <w:rPr>
                <w:rFonts w:ascii="Times New Roman" w:hAnsi="Times New Roman" w:hint="eastAsia"/>
              </w:rPr>
              <w:t>…</w:t>
            </w:r>
            <w:r>
              <w:rPr>
                <w:rFonts w:ascii="Times New Roman" w:hAnsi="Times New Roman" w:hint="eastAsia"/>
              </w:rPr>
              <w:t>.]</w:t>
            </w:r>
          </w:p>
        </w:tc>
      </w:tr>
      <w:tr w:rsidR="00DF3C34" w14:paraId="4F314DC2" w14:textId="77777777" w:rsidTr="00DF3C34">
        <w:trPr>
          <w:trHeight w:val="450"/>
        </w:trPr>
        <w:tc>
          <w:tcPr>
            <w:tcW w:w="1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6D866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8A816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4FE1B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5086E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UINT</w:t>
            </w:r>
          </w:p>
        </w:tc>
      </w:tr>
      <w:tr w:rsidR="00DF3C34" w14:paraId="22C062DD" w14:textId="77777777" w:rsidTr="00DF3C34">
        <w:trPr>
          <w:trHeight w:val="450"/>
        </w:trPr>
        <w:tc>
          <w:tcPr>
            <w:tcW w:w="1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0F799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7868B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连接是否启用，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：使能</w:t>
            </w:r>
            <w:r>
              <w:rPr>
                <w:rFonts w:ascii="Times New Roman" w:hAnsi="Times New Roman" w:hint="eastAsia"/>
              </w:rPr>
              <w:t xml:space="preserve"> 0</w:t>
            </w:r>
            <w:r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153CC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86FA8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UINT</w:t>
            </w:r>
          </w:p>
        </w:tc>
      </w:tr>
      <w:tr w:rsidR="00DF3C34" w14:paraId="76912098" w14:textId="77777777" w:rsidTr="00DF3C34">
        <w:trPr>
          <w:trHeight w:val="450"/>
        </w:trPr>
        <w:tc>
          <w:tcPr>
            <w:tcW w:w="1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D823D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A42B7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路由状态，</w:t>
            </w:r>
            <w:r>
              <w:rPr>
                <w:rFonts w:ascii="Times New Roman" w:hAnsi="Times New Roman"/>
              </w:rPr>
              <w:t>”disable” “enable”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E372E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Status</w:t>
            </w:r>
          </w:p>
        </w:tc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7AB3E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DF3C34" w14:paraId="02C4F9EC" w14:textId="77777777" w:rsidTr="00DF3C34">
        <w:trPr>
          <w:trHeight w:val="450"/>
        </w:trPr>
        <w:tc>
          <w:tcPr>
            <w:tcW w:w="1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C5477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12CC6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路由类型：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default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 w:hint="eastAsia"/>
              </w:rPr>
              <w:t>network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 w:hint="eastAsia"/>
              </w:rPr>
              <w:t>host</w:t>
            </w:r>
            <w:r>
              <w:rPr>
                <w:rFonts w:ascii="Times New Roman" w:hAnsi="Times New Roman"/>
              </w:rPr>
              <w:t>”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F9614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ype</w:t>
            </w:r>
          </w:p>
        </w:tc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D3132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DF3C34" w14:paraId="3D7AA829" w14:textId="77777777" w:rsidTr="00DF3C34">
        <w:trPr>
          <w:trHeight w:val="450"/>
        </w:trPr>
        <w:tc>
          <w:tcPr>
            <w:tcW w:w="1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49365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8087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目的</w:t>
            </w:r>
            <w:r>
              <w:rPr>
                <w:rFonts w:ascii="Times New Roman" w:hAnsi="Times New Roman" w:hint="eastAsia"/>
              </w:rPr>
              <w:t>IP</w:t>
            </w:r>
            <w:r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AF09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DestIP</w:t>
            </w:r>
            <w:r>
              <w:rPr>
                <w:rFonts w:ascii="Times New Roman" w:hAnsi="Times New Roman"/>
              </w:rPr>
              <w:t>Address</w:t>
            </w:r>
            <w:proofErr w:type="spellEnd"/>
          </w:p>
        </w:tc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9A6A4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DF3C34" w14:paraId="48B1BFFA" w14:textId="77777777" w:rsidTr="00DF3C34">
        <w:trPr>
          <w:trHeight w:val="450"/>
        </w:trPr>
        <w:tc>
          <w:tcPr>
            <w:tcW w:w="1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20AC8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464FC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目的子网掩码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2F895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Dest</w:t>
            </w:r>
            <w:r>
              <w:rPr>
                <w:rFonts w:ascii="Times New Roman" w:hAnsi="Times New Roman"/>
              </w:rPr>
              <w:t>SubNetMask</w:t>
            </w:r>
            <w:proofErr w:type="spellEnd"/>
          </w:p>
        </w:tc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7284C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DF3C34" w14:paraId="78F1204C" w14:textId="77777777" w:rsidTr="00DF3C34">
        <w:trPr>
          <w:trHeight w:val="450"/>
        </w:trPr>
        <w:tc>
          <w:tcPr>
            <w:tcW w:w="1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C7E3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74926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下一跳地址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E100B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GatewayIPAddress</w:t>
            </w:r>
            <w:proofErr w:type="spellEnd"/>
          </w:p>
        </w:tc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5CA6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DF3C34" w14:paraId="51370970" w14:textId="77777777" w:rsidTr="00DF3C34">
        <w:trPr>
          <w:trHeight w:val="450"/>
        </w:trPr>
        <w:tc>
          <w:tcPr>
            <w:tcW w:w="1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0F533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B8D73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下一跳出接口，为</w:t>
            </w:r>
            <w:r>
              <w:rPr>
                <w:rFonts w:ascii="Times New Roman" w:hAnsi="Times New Roman" w:hint="eastAsia"/>
              </w:rPr>
              <w:t>WAN</w:t>
            </w:r>
            <w:r>
              <w:rPr>
                <w:rFonts w:ascii="Times New Roman" w:hAnsi="Times New Roman" w:hint="eastAsia"/>
              </w:rPr>
              <w:t>接口或者</w:t>
            </w:r>
            <w:proofErr w:type="spellStart"/>
            <w:r>
              <w:rPr>
                <w:rFonts w:ascii="Times New Roman" w:hAnsi="Times New Roman" w:hint="eastAsia"/>
              </w:rPr>
              <w:t>Vxlan</w:t>
            </w:r>
            <w:proofErr w:type="spellEnd"/>
            <w:r>
              <w:rPr>
                <w:rFonts w:ascii="Times New Roman" w:hAnsi="Times New Roman" w:hint="eastAsia"/>
              </w:rPr>
              <w:t>接口；</w:t>
            </w:r>
          </w:p>
          <w:p w14:paraId="43EE7282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WAN</w:t>
            </w:r>
            <w:r>
              <w:rPr>
                <w:rFonts w:ascii="Times New Roman" w:hAnsi="Times New Roman" w:hint="eastAsia"/>
              </w:rPr>
              <w:t>连接的名称，命名方式：序号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 w:hint="eastAsia"/>
              </w:rPr>
              <w:t>关键字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 w:hint="eastAsia"/>
              </w:rPr>
              <w:t>桥接或路由方式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 w:hint="eastAsia"/>
              </w:rPr>
              <w:t>数字</w:t>
            </w:r>
          </w:p>
          <w:p w14:paraId="2DABB720" w14:textId="77777777" w:rsidR="00DF3C34" w:rsidRDefault="00DF3C34" w:rsidP="000A3C7B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Vxlan</w:t>
            </w:r>
            <w:proofErr w:type="spellEnd"/>
            <w:r>
              <w:rPr>
                <w:rFonts w:ascii="Times New Roman" w:hAnsi="Times New Roman"/>
              </w:rPr>
              <w:t>接口名称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命名方式为</w:t>
            </w:r>
            <w:r>
              <w:rPr>
                <w:rFonts w:ascii="Times New Roman" w:hAnsi="Times New Roman" w:hint="eastAsia"/>
              </w:rPr>
              <w:t>：</w:t>
            </w:r>
            <w:proofErr w:type="spellStart"/>
            <w:r>
              <w:rPr>
                <w:rFonts w:ascii="Times New Roman" w:hAnsi="Times New Roman"/>
              </w:rPr>
              <w:t>vxlan</w:t>
            </w:r>
            <w:r>
              <w:rPr>
                <w:rFonts w:ascii="Times New Roman" w:hAnsi="Times New Roman" w:hint="eastAsia"/>
              </w:rPr>
              <w:t>vid</w:t>
            </w:r>
            <w:proofErr w:type="spellEnd"/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D0E8F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WANInterface</w:t>
            </w:r>
            <w:proofErr w:type="spellEnd"/>
          </w:p>
        </w:tc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445D0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64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</w:tbl>
    <w:p w14:paraId="2C269ED2" w14:textId="53CF32FC" w:rsidR="00C954A0" w:rsidRDefault="00DF3C34" w:rsidP="00A627D3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DF3C34">
        <w:rPr>
          <w:rFonts w:ascii="Times New Roman" w:hAnsi="Times New Roman"/>
        </w:rPr>
        <w:t>errorMessage</w:t>
      </w:r>
      <w:proofErr w:type="spellEnd"/>
      <w:r w:rsidRPr="00DF3C34">
        <w:rPr>
          <w:rFonts w:ascii="Times New Roman" w:hAnsi="Times New Roman"/>
        </w:rPr>
        <w:t xml:space="preserve">: </w:t>
      </w:r>
      <w:r w:rsidRPr="00DF3C34">
        <w:rPr>
          <w:rFonts w:ascii="Times New Roman" w:hAnsi="Times New Roman"/>
        </w:rPr>
        <w:t>如果失败，则根据</w:t>
      </w:r>
      <w:r w:rsidRPr="00DF3C34">
        <w:rPr>
          <w:rFonts w:ascii="Times New Roman" w:hAnsi="Times New Roman"/>
        </w:rPr>
        <w:t>B.6.1.2</w:t>
      </w:r>
      <w:r w:rsidRPr="00DF3C34">
        <w:rPr>
          <w:rFonts w:ascii="Times New Roman" w:hAnsi="Times New Roman"/>
        </w:rPr>
        <w:t>章节定义内容，将错误信息填入</w:t>
      </w:r>
      <w:proofErr w:type="spellStart"/>
      <w:r w:rsidRPr="00DF3C34">
        <w:rPr>
          <w:rFonts w:ascii="Times New Roman" w:hAnsi="Times New Roman"/>
        </w:rPr>
        <w:t>errorMessage</w:t>
      </w:r>
      <w:proofErr w:type="spellEnd"/>
      <w:r w:rsidRPr="00DF3C34">
        <w:rPr>
          <w:rFonts w:ascii="Times New Roman" w:hAnsi="Times New Roman"/>
        </w:rPr>
        <w:t>。</w:t>
      </w:r>
    </w:p>
    <w:p w14:paraId="18535515" w14:textId="5ED277AD" w:rsidR="00C954A0" w:rsidRDefault="00C954A0" w:rsidP="00C954A0">
      <w:pPr>
        <w:pStyle w:val="aff6"/>
        <w:spacing w:before="156" w:after="156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VxLAN</w:t>
      </w:r>
      <w:proofErr w:type="spellEnd"/>
      <w:r>
        <w:rPr>
          <w:rFonts w:ascii="Times New Roman" w:hAnsi="Times New Roman" w:hint="eastAsia"/>
        </w:rPr>
        <w:t>路由</w:t>
      </w:r>
      <w:r w:rsidRPr="00C954A0">
        <w:rPr>
          <w:rFonts w:hint="eastAsia"/>
        </w:rPr>
        <w:t>配置</w:t>
      </w:r>
      <w:r>
        <w:rPr>
          <w:rFonts w:ascii="Times New Roman" w:hAnsi="Times New Roman" w:hint="eastAsia"/>
        </w:rPr>
        <w:t>删除</w:t>
      </w:r>
    </w:p>
    <w:p w14:paraId="1B03891D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 w:hint="eastAsia"/>
        </w:rPr>
        <w:t>定义：下发静态路由配置删除指令</w:t>
      </w:r>
    </w:p>
    <w:p w14:paraId="71AFE850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method:M3_DelStaticRoute</w:t>
      </w:r>
    </w:p>
    <w:p w14:paraId="0470298C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topic: /gateway/device/command</w:t>
      </w:r>
    </w:p>
    <w:p w14:paraId="5DF6834D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qos:1</w:t>
      </w:r>
    </w:p>
    <w:p w14:paraId="5517F797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 w:hint="eastAsia"/>
        </w:rPr>
        <w:t>方向：下行</w:t>
      </w:r>
    </w:p>
    <w:p w14:paraId="615116C3" w14:textId="138234CC" w:rsidR="00C954A0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properties</w:t>
      </w:r>
      <w:r w:rsidRPr="00DF3C34">
        <w:rPr>
          <w:rFonts w:ascii="Times New Roman" w:hAnsi="Times New Roman"/>
        </w:rPr>
        <w:t>参数：</w:t>
      </w:r>
    </w:p>
    <w:tbl>
      <w:tblPr>
        <w:tblW w:w="4998" w:type="pct"/>
        <w:tblLook w:val="04A0" w:firstRow="1" w:lastRow="0" w:firstColumn="1" w:lastColumn="0" w:noHBand="0" w:noVBand="1"/>
      </w:tblPr>
      <w:tblGrid>
        <w:gridCol w:w="3474"/>
        <w:gridCol w:w="2615"/>
        <w:gridCol w:w="1319"/>
        <w:gridCol w:w="1932"/>
      </w:tblGrid>
      <w:tr w:rsidR="00DF3C34" w14:paraId="685BD1AA" w14:textId="77777777" w:rsidTr="00DF3C34">
        <w:trPr>
          <w:trHeight w:val="450"/>
        </w:trPr>
        <w:tc>
          <w:tcPr>
            <w:tcW w:w="1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5A842F0" w14:textId="77777777" w:rsidR="00DF3C34" w:rsidRDefault="00DF3C34" w:rsidP="000A3C7B">
            <w:pPr>
              <w:spacing w:after="15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31CD969" w14:textId="77777777" w:rsidR="00DF3C34" w:rsidRDefault="00DF3C34" w:rsidP="000A3C7B">
            <w:pPr>
              <w:spacing w:after="15"/>
            </w:pPr>
            <w:r>
              <w:rPr>
                <w:rFonts w:hint="eastAsia"/>
              </w:rPr>
              <w:t>二级参数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4CD8462" w14:textId="77777777" w:rsidR="00DF3C34" w:rsidRDefault="00DF3C34" w:rsidP="000A3C7B">
            <w:pPr>
              <w:spacing w:after="15"/>
            </w:pPr>
            <w:r>
              <w:rPr>
                <w:rFonts w:hint="eastAsia"/>
              </w:rPr>
              <w:t>参数编码</w:t>
            </w:r>
          </w:p>
        </w:tc>
        <w:tc>
          <w:tcPr>
            <w:tcW w:w="10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B5C8B61" w14:textId="77777777" w:rsidR="00DF3C34" w:rsidRDefault="00DF3C34" w:rsidP="000A3C7B">
            <w:pPr>
              <w:spacing w:after="15"/>
            </w:pPr>
            <w:r>
              <w:rPr>
                <w:rFonts w:hint="eastAsia"/>
              </w:rPr>
              <w:t>参数类型</w:t>
            </w:r>
          </w:p>
        </w:tc>
      </w:tr>
      <w:tr w:rsidR="00DF3C34" w14:paraId="428FB503" w14:textId="77777777" w:rsidTr="00DF3C34">
        <w:trPr>
          <w:trHeight w:val="450"/>
        </w:trPr>
        <w:tc>
          <w:tcPr>
            <w:tcW w:w="1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76743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静态路由序号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13C85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A996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IndexList</w:t>
            </w:r>
            <w:proofErr w:type="spellEnd"/>
          </w:p>
        </w:tc>
        <w:tc>
          <w:tcPr>
            <w:tcW w:w="10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5AF37" w14:textId="77777777" w:rsidR="00DF3C34" w:rsidRDefault="00DF3C34" w:rsidP="000A3C7B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Array[%d1,%d2</w:t>
            </w:r>
            <w:r>
              <w:rPr>
                <w:rFonts w:ascii="Times New Roman" w:hAnsi="Times New Roman" w:hint="eastAsia"/>
              </w:rPr>
              <w:t>…</w:t>
            </w:r>
            <w:r>
              <w:rPr>
                <w:rFonts w:ascii="Times New Roman" w:hAnsi="Times New Roman" w:hint="eastAsia"/>
              </w:rPr>
              <w:t>.]</w:t>
            </w:r>
          </w:p>
        </w:tc>
      </w:tr>
    </w:tbl>
    <w:p w14:paraId="222338DC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 w:hint="eastAsia"/>
        </w:rPr>
        <w:t>定义：静态路由配置删除响应</w:t>
      </w:r>
    </w:p>
    <w:p w14:paraId="3C49232B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topic: /gateway/device/reply</w:t>
      </w:r>
    </w:p>
    <w:p w14:paraId="5CD6FAE4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qos:1</w:t>
      </w:r>
    </w:p>
    <w:p w14:paraId="3E63E79A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 w:hint="eastAsia"/>
        </w:rPr>
        <w:t>方向：上行</w:t>
      </w:r>
    </w:p>
    <w:p w14:paraId="19B8D291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code</w:t>
      </w:r>
      <w:r w:rsidRPr="00DF3C34">
        <w:rPr>
          <w:rFonts w:ascii="Times New Roman" w:hAnsi="Times New Roman"/>
        </w:rPr>
        <w:t>：参考章节</w:t>
      </w:r>
      <w:r w:rsidRPr="00DF3C34">
        <w:rPr>
          <w:rFonts w:ascii="Times New Roman" w:hAnsi="Times New Roman"/>
        </w:rPr>
        <w:t>B.6.1.2</w:t>
      </w:r>
      <w:r w:rsidRPr="00DF3C34">
        <w:rPr>
          <w:rFonts w:ascii="Times New Roman" w:hAnsi="Times New Roman"/>
        </w:rPr>
        <w:t>中的结果码</w:t>
      </w:r>
    </w:p>
    <w:p w14:paraId="6272D36C" w14:textId="77777777" w:rsidR="00DF3C34" w:rsidRPr="00DF3C34" w:rsidRDefault="00DF3C34" w:rsidP="00DF3C34">
      <w:pPr>
        <w:spacing w:after="15"/>
        <w:ind w:firstLineChars="200" w:firstLine="420"/>
        <w:rPr>
          <w:rFonts w:ascii="Times New Roman" w:hAnsi="Times New Roman"/>
        </w:rPr>
      </w:pPr>
      <w:r w:rsidRPr="00DF3C34">
        <w:rPr>
          <w:rFonts w:ascii="Times New Roman" w:hAnsi="Times New Roman"/>
        </w:rPr>
        <w:t>result</w:t>
      </w:r>
      <w:r w:rsidRPr="00DF3C34">
        <w:rPr>
          <w:rFonts w:ascii="Times New Roman" w:hAnsi="Times New Roman"/>
        </w:rPr>
        <w:t>参数：无</w:t>
      </w:r>
    </w:p>
    <w:p w14:paraId="6956E59F" w14:textId="48137EB2" w:rsidR="00C954A0" w:rsidRPr="001842AF" w:rsidRDefault="00DF3C34" w:rsidP="00A627D3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DF3C34">
        <w:rPr>
          <w:rFonts w:ascii="Times New Roman" w:hAnsi="Times New Roman"/>
        </w:rPr>
        <w:t>errorMessage</w:t>
      </w:r>
      <w:proofErr w:type="spellEnd"/>
      <w:r w:rsidRPr="00DF3C34">
        <w:rPr>
          <w:rFonts w:ascii="Times New Roman" w:hAnsi="Times New Roman"/>
        </w:rPr>
        <w:t xml:space="preserve">: </w:t>
      </w:r>
      <w:r w:rsidRPr="00DF3C34">
        <w:rPr>
          <w:rFonts w:ascii="Times New Roman" w:hAnsi="Times New Roman"/>
        </w:rPr>
        <w:t>如果失败，则根据</w:t>
      </w:r>
      <w:r w:rsidRPr="00DF3C34">
        <w:rPr>
          <w:rFonts w:ascii="Times New Roman" w:hAnsi="Times New Roman"/>
        </w:rPr>
        <w:t>B.6.1.2</w:t>
      </w:r>
      <w:r w:rsidRPr="00DF3C34">
        <w:rPr>
          <w:rFonts w:ascii="Times New Roman" w:hAnsi="Times New Roman"/>
        </w:rPr>
        <w:t>章节定义内容，将错误信息填入</w:t>
      </w:r>
      <w:proofErr w:type="spellStart"/>
      <w:r w:rsidRPr="00DF3C34">
        <w:rPr>
          <w:rFonts w:ascii="Times New Roman" w:hAnsi="Times New Roman"/>
        </w:rPr>
        <w:t>errorMessage</w:t>
      </w:r>
      <w:proofErr w:type="spellEnd"/>
      <w:r w:rsidRPr="00DF3C34">
        <w:rPr>
          <w:rFonts w:ascii="Times New Roman" w:hAnsi="Times New Roman"/>
        </w:rPr>
        <w:t>。</w:t>
      </w:r>
      <w:bookmarkEnd w:id="19"/>
    </w:p>
    <w:p w14:paraId="78EE6201" w14:textId="77777777" w:rsidR="00822B1F" w:rsidRPr="00F601CD" w:rsidRDefault="00822B1F">
      <w:pPr>
        <w:pStyle w:val="aff6"/>
        <w:spacing w:before="156" w:after="156"/>
      </w:pPr>
      <w:proofErr w:type="spellStart"/>
      <w:r w:rsidRPr="00F601CD">
        <w:rPr>
          <w:rFonts w:hint="eastAsia"/>
        </w:rPr>
        <w:t>Vxlan</w:t>
      </w:r>
      <w:proofErr w:type="spellEnd"/>
      <w:r w:rsidRPr="00F601CD">
        <w:rPr>
          <w:rFonts w:hint="eastAsia"/>
        </w:rPr>
        <w:t>配置</w:t>
      </w:r>
    </w:p>
    <w:p w14:paraId="6C32CA7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proofErr w:type="spellStart"/>
      <w:r w:rsidRPr="00F601CD">
        <w:rPr>
          <w:rFonts w:ascii="Times New Roman" w:hAnsi="Times New Roman" w:hint="eastAsia"/>
        </w:rPr>
        <w:t>Vxlan</w:t>
      </w:r>
      <w:proofErr w:type="spellEnd"/>
      <w:r w:rsidRPr="00F601CD">
        <w:rPr>
          <w:rFonts w:ascii="Times New Roman" w:hAnsi="Times New Roman" w:hint="eastAsia"/>
        </w:rPr>
        <w:t>配置指令</w:t>
      </w:r>
    </w:p>
    <w:p w14:paraId="738DBB5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method:M3_SetVxLANConfig</w:t>
      </w:r>
    </w:p>
    <w:p w14:paraId="1F59453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EC1EB0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306282C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4E3EC85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7"/>
        <w:gridCol w:w="1484"/>
        <w:gridCol w:w="1672"/>
        <w:gridCol w:w="1955"/>
      </w:tblGrid>
      <w:tr w:rsidR="00F601CD" w:rsidRPr="00F601CD" w14:paraId="25182D65" w14:textId="77777777">
        <w:trPr>
          <w:trHeight w:val="662"/>
        </w:trPr>
        <w:tc>
          <w:tcPr>
            <w:tcW w:w="2256" w:type="pct"/>
            <w:shd w:val="clear" w:color="auto" w:fill="D7D7D7"/>
            <w:vAlign w:val="center"/>
          </w:tcPr>
          <w:p w14:paraId="5999254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796" w:type="pct"/>
            <w:shd w:val="clear" w:color="auto" w:fill="D7D7D7"/>
            <w:vAlign w:val="center"/>
          </w:tcPr>
          <w:p w14:paraId="6337BC9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897" w:type="pct"/>
            <w:shd w:val="clear" w:color="auto" w:fill="D7D7D7"/>
            <w:vAlign w:val="center"/>
          </w:tcPr>
          <w:p w14:paraId="6C4A64E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049" w:type="pct"/>
            <w:shd w:val="clear" w:color="auto" w:fill="D7D7D7"/>
            <w:vAlign w:val="center"/>
          </w:tcPr>
          <w:p w14:paraId="7D0E351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568201A2" w14:textId="77777777">
        <w:trPr>
          <w:trHeight w:val="419"/>
        </w:trPr>
        <w:tc>
          <w:tcPr>
            <w:tcW w:w="2256" w:type="pct"/>
            <w:vAlign w:val="center"/>
          </w:tcPr>
          <w:p w14:paraId="2B92346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VxLAN</w:t>
            </w:r>
            <w:proofErr w:type="spellEnd"/>
            <w:r w:rsidRPr="00F601CD">
              <w:rPr>
                <w:rFonts w:ascii="Times New Roman" w:hAnsi="Times New Roman" w:hint="eastAsia"/>
              </w:rPr>
              <w:t>索引</w:t>
            </w:r>
          </w:p>
        </w:tc>
        <w:tc>
          <w:tcPr>
            <w:tcW w:w="796" w:type="pct"/>
            <w:vAlign w:val="center"/>
          </w:tcPr>
          <w:p w14:paraId="22F18D3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27C448F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1049" w:type="pct"/>
            <w:vAlign w:val="center"/>
          </w:tcPr>
          <w:p w14:paraId="3030ADA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08B3CDF4" w14:textId="77777777">
        <w:trPr>
          <w:trHeight w:val="419"/>
        </w:trPr>
        <w:tc>
          <w:tcPr>
            <w:tcW w:w="2256" w:type="pct"/>
            <w:vAlign w:val="center"/>
          </w:tcPr>
          <w:p w14:paraId="54857F4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连接是否启用，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796" w:type="pct"/>
            <w:vAlign w:val="center"/>
          </w:tcPr>
          <w:p w14:paraId="20701E4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0845998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1049" w:type="pct"/>
            <w:vAlign w:val="center"/>
          </w:tcPr>
          <w:p w14:paraId="71208C5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17DD65DF" w14:textId="77777777">
        <w:trPr>
          <w:trHeight w:val="419"/>
        </w:trPr>
        <w:tc>
          <w:tcPr>
            <w:tcW w:w="2256" w:type="pct"/>
            <w:vAlign w:val="center"/>
          </w:tcPr>
          <w:p w14:paraId="74F0CAE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隧道对端地址，如：</w:t>
            </w:r>
            <w:r w:rsidRPr="00F601CD">
              <w:rPr>
                <w:rFonts w:ascii="Times New Roman" w:hAnsi="Times New Roman" w:hint="eastAsia"/>
              </w:rPr>
              <w:t>172.16.132.1</w:t>
            </w:r>
          </w:p>
        </w:tc>
        <w:tc>
          <w:tcPr>
            <w:tcW w:w="796" w:type="pct"/>
            <w:vAlign w:val="center"/>
          </w:tcPr>
          <w:p w14:paraId="54A4E1C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54764B7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TunnelRemoteIp</w:t>
            </w:r>
            <w:proofErr w:type="spellEnd"/>
          </w:p>
        </w:tc>
        <w:tc>
          <w:tcPr>
            <w:tcW w:w="1049" w:type="pct"/>
            <w:vAlign w:val="center"/>
          </w:tcPr>
          <w:p w14:paraId="5939C23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8D8CDA6" w14:textId="77777777">
        <w:trPr>
          <w:trHeight w:val="419"/>
        </w:trPr>
        <w:tc>
          <w:tcPr>
            <w:tcW w:w="2256" w:type="pct"/>
            <w:vAlign w:val="center"/>
          </w:tcPr>
          <w:p w14:paraId="2399C8F9" w14:textId="35D76CFD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WAN</w:t>
            </w:r>
            <w:r w:rsidRPr="00F601CD">
              <w:rPr>
                <w:rFonts w:ascii="Times New Roman" w:hAnsi="Times New Roman" w:hint="eastAsia"/>
              </w:rPr>
              <w:t>连接的名称，命名方式：序号</w:t>
            </w:r>
            <w:r w:rsidRPr="00F601CD">
              <w:rPr>
                <w:rFonts w:ascii="Times New Roman" w:hAnsi="Times New Roman" w:hint="eastAsia"/>
              </w:rPr>
              <w:t>_</w:t>
            </w:r>
            <w:r w:rsidRPr="00F601CD">
              <w:rPr>
                <w:rFonts w:ascii="Times New Roman" w:hAnsi="Times New Roman" w:hint="eastAsia"/>
              </w:rPr>
              <w:t>关键字</w:t>
            </w:r>
            <w:r w:rsidRPr="00F601CD">
              <w:rPr>
                <w:rFonts w:ascii="Times New Roman" w:hAnsi="Times New Roman" w:hint="eastAsia"/>
              </w:rPr>
              <w:t>_</w:t>
            </w:r>
            <w:r w:rsidRPr="00F601CD">
              <w:rPr>
                <w:rFonts w:ascii="Times New Roman" w:hAnsi="Times New Roman" w:hint="eastAsia"/>
              </w:rPr>
              <w:t>桥接或路由方式</w:t>
            </w:r>
            <w:r w:rsidRPr="00F601CD">
              <w:rPr>
                <w:rFonts w:ascii="Times New Roman" w:hAnsi="Times New Roman" w:hint="eastAsia"/>
              </w:rPr>
              <w:t>_</w:t>
            </w:r>
            <w:r w:rsidRPr="00F601CD">
              <w:rPr>
                <w:rFonts w:ascii="Times New Roman" w:hAnsi="Times New Roman" w:hint="eastAsia"/>
              </w:rPr>
              <w:t>数字</w:t>
            </w:r>
            <w:r w:rsidRPr="00F601CD">
              <w:rPr>
                <w:rFonts w:ascii="Times New Roman" w:hAnsi="Times New Roman" w:hint="eastAsia"/>
              </w:rPr>
              <w:t xml:space="preserve">  </w:t>
            </w:r>
            <w:r w:rsidRPr="00F601CD">
              <w:rPr>
                <w:rFonts w:ascii="Times New Roman" w:hAnsi="Times New Roman" w:hint="eastAsia"/>
              </w:rPr>
              <w:t>例如</w:t>
            </w:r>
            <w:r w:rsidRPr="00F601CD">
              <w:rPr>
                <w:rFonts w:ascii="Times New Roman" w:hAnsi="Times New Roman" w:hint="eastAsia"/>
              </w:rPr>
              <w:t>"1_INTERNET_R</w:t>
            </w:r>
            <w:r w:rsidR="009B14DF"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_1280"</w:t>
            </w:r>
          </w:p>
        </w:tc>
        <w:tc>
          <w:tcPr>
            <w:tcW w:w="796" w:type="pct"/>
            <w:vAlign w:val="center"/>
          </w:tcPr>
          <w:p w14:paraId="5DBFAB5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1D1CC28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WANInterface</w:t>
            </w:r>
            <w:proofErr w:type="spellEnd"/>
          </w:p>
        </w:tc>
        <w:tc>
          <w:tcPr>
            <w:tcW w:w="1049" w:type="pct"/>
            <w:vAlign w:val="center"/>
          </w:tcPr>
          <w:p w14:paraId="735FAF6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D643347" w14:textId="77777777">
        <w:trPr>
          <w:trHeight w:val="419"/>
        </w:trPr>
        <w:tc>
          <w:tcPr>
            <w:tcW w:w="2256" w:type="pct"/>
            <w:vAlign w:val="center"/>
          </w:tcPr>
          <w:p w14:paraId="70561AD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VxLAN</w:t>
            </w:r>
            <w:proofErr w:type="spellEnd"/>
            <w:r w:rsidRPr="00F601CD">
              <w:rPr>
                <w:rFonts w:ascii="Times New Roman" w:hAnsi="Times New Roman" w:hint="eastAsia"/>
              </w:rPr>
              <w:t>网络</w:t>
            </w:r>
            <w:r w:rsidRPr="00F601CD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796" w:type="pct"/>
            <w:vAlign w:val="center"/>
          </w:tcPr>
          <w:p w14:paraId="32518E0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7DC2017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VNI</w:t>
            </w:r>
          </w:p>
        </w:tc>
        <w:tc>
          <w:tcPr>
            <w:tcW w:w="1049" w:type="pct"/>
            <w:vAlign w:val="center"/>
          </w:tcPr>
          <w:p w14:paraId="16C0615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D3FFBC6" w14:textId="77777777">
        <w:trPr>
          <w:trHeight w:val="419"/>
        </w:trPr>
        <w:tc>
          <w:tcPr>
            <w:tcW w:w="2256" w:type="pct"/>
            <w:vAlign w:val="center"/>
          </w:tcPr>
          <w:p w14:paraId="38102CB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配置该</w:t>
            </w:r>
            <w:r w:rsidRPr="00F601CD">
              <w:rPr>
                <w:rFonts w:ascii="Times New Roman" w:hAnsi="Times New Roman" w:hint="eastAsia"/>
              </w:rPr>
              <w:t>VNI</w:t>
            </w:r>
            <w:r w:rsidRPr="00F601CD">
              <w:rPr>
                <w:rFonts w:ascii="Times New Roman" w:hAnsi="Times New Roman" w:hint="eastAsia"/>
              </w:rPr>
              <w:t>实例的工作模式：</w:t>
            </w:r>
            <w:r w:rsidRPr="00F601CD">
              <w:rPr>
                <w:rFonts w:ascii="Times New Roman" w:hAnsi="Times New Roman" w:hint="eastAsia"/>
              </w:rPr>
              <w:t xml:space="preserve"> 1</w:t>
            </w:r>
            <w:r w:rsidRPr="00F601CD">
              <w:rPr>
                <w:rFonts w:ascii="Times New Roman" w:hAnsi="Times New Roman" w:hint="eastAsia"/>
              </w:rPr>
              <w:t>：二层模式（桥模式）</w:t>
            </w:r>
            <w:r w:rsidRPr="00F601CD">
              <w:rPr>
                <w:rFonts w:ascii="Times New Roman" w:hAnsi="Times New Roman" w:hint="eastAsia"/>
              </w:rPr>
              <w:t xml:space="preserve"> 2</w:t>
            </w:r>
            <w:r w:rsidRPr="00F601CD">
              <w:rPr>
                <w:rFonts w:ascii="Times New Roman" w:hAnsi="Times New Roman" w:hint="eastAsia"/>
              </w:rPr>
              <w:t>：三层模式（路由模式）</w:t>
            </w:r>
          </w:p>
        </w:tc>
        <w:tc>
          <w:tcPr>
            <w:tcW w:w="796" w:type="pct"/>
            <w:vAlign w:val="center"/>
          </w:tcPr>
          <w:p w14:paraId="5F90677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41DED55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WorkMode</w:t>
            </w:r>
            <w:proofErr w:type="spellEnd"/>
          </w:p>
        </w:tc>
        <w:tc>
          <w:tcPr>
            <w:tcW w:w="1049" w:type="pct"/>
            <w:vAlign w:val="center"/>
          </w:tcPr>
          <w:p w14:paraId="1CAA530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03BC5A9" w14:textId="77777777">
        <w:trPr>
          <w:trHeight w:val="419"/>
        </w:trPr>
        <w:tc>
          <w:tcPr>
            <w:tcW w:w="2256" w:type="pct"/>
            <w:vAlign w:val="center"/>
          </w:tcPr>
          <w:p w14:paraId="2AAAB8A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是否使能</w:t>
            </w:r>
            <w:r w:rsidRPr="00F601CD">
              <w:rPr>
                <w:rFonts w:ascii="Times New Roman" w:hAnsi="Times New Roman" w:hint="eastAsia"/>
              </w:rPr>
              <w:t>NAT</w:t>
            </w:r>
            <w:r w:rsidRPr="00F601CD">
              <w:rPr>
                <w:rFonts w:ascii="Times New Roman" w:hAnsi="Times New Roman" w:hint="eastAsia"/>
              </w:rPr>
              <w:t>转换，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796" w:type="pct"/>
            <w:vAlign w:val="center"/>
          </w:tcPr>
          <w:p w14:paraId="727B348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7B9A6ED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MTU</w:t>
            </w:r>
          </w:p>
        </w:tc>
        <w:tc>
          <w:tcPr>
            <w:tcW w:w="1049" w:type="pct"/>
            <w:vAlign w:val="center"/>
          </w:tcPr>
          <w:p w14:paraId="6E9BF61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A124439" w14:textId="77777777">
        <w:trPr>
          <w:trHeight w:val="419"/>
        </w:trPr>
        <w:tc>
          <w:tcPr>
            <w:tcW w:w="2256" w:type="pct"/>
            <w:vAlign w:val="center"/>
          </w:tcPr>
          <w:p w14:paraId="401ADC5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三层模式有效</w:t>
            </w:r>
            <w:r w:rsidRPr="00F601CD">
              <w:rPr>
                <w:rFonts w:ascii="Times New Roman" w:hAnsi="Times New Roman" w:hint="eastAsia"/>
              </w:rPr>
              <w:t>,</w:t>
            </w:r>
            <w:r w:rsidRPr="00F601CD">
              <w:rPr>
                <w:rFonts w:ascii="Times New Roman" w:hAnsi="Times New Roman" w:hint="eastAsia"/>
              </w:rPr>
              <w:t>地址获取方式</w:t>
            </w:r>
            <w:r w:rsidRPr="00F601CD">
              <w:rPr>
                <w:rFonts w:ascii="Times New Roman" w:hAnsi="Times New Roman" w:hint="eastAsia"/>
              </w:rPr>
              <w:t xml:space="preserve"> 1</w:t>
            </w:r>
            <w:r w:rsidRPr="00F601CD">
              <w:rPr>
                <w:rFonts w:ascii="Times New Roman" w:hAnsi="Times New Roman" w:hint="eastAsia"/>
              </w:rPr>
              <w:t>：</w:t>
            </w:r>
            <w:r w:rsidRPr="00F601CD">
              <w:rPr>
                <w:rFonts w:ascii="Times New Roman" w:hAnsi="Times New Roman" w:hint="eastAsia"/>
              </w:rPr>
              <w:t>DHCP 2:Static</w:t>
            </w:r>
          </w:p>
        </w:tc>
        <w:tc>
          <w:tcPr>
            <w:tcW w:w="796" w:type="pct"/>
            <w:vAlign w:val="center"/>
          </w:tcPr>
          <w:p w14:paraId="6184618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2E9F5DE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AddressType</w:t>
            </w:r>
            <w:proofErr w:type="spellEnd"/>
          </w:p>
        </w:tc>
        <w:tc>
          <w:tcPr>
            <w:tcW w:w="1049" w:type="pct"/>
            <w:vAlign w:val="center"/>
          </w:tcPr>
          <w:p w14:paraId="32E22E2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938D508" w14:textId="77777777">
        <w:trPr>
          <w:trHeight w:val="419"/>
        </w:trPr>
        <w:tc>
          <w:tcPr>
            <w:tcW w:w="2256" w:type="pct"/>
            <w:vAlign w:val="center"/>
          </w:tcPr>
          <w:p w14:paraId="19D00A5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静态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地址，</w:t>
            </w:r>
            <w:r w:rsidRPr="00F601CD">
              <w:rPr>
                <w:rFonts w:ascii="Times New Roman" w:hAnsi="Times New Roman" w:hint="eastAsia"/>
              </w:rPr>
              <w:t>VXLAN</w:t>
            </w:r>
            <w:r w:rsidRPr="00F601CD">
              <w:rPr>
                <w:rFonts w:ascii="Times New Roman" w:hAnsi="Times New Roman" w:hint="eastAsia"/>
              </w:rPr>
              <w:t>虚接口的</w:t>
            </w:r>
            <w:r w:rsidRPr="00F601CD">
              <w:rPr>
                <w:rFonts w:ascii="Times New Roman" w:hAnsi="Times New Roman" w:hint="eastAsia"/>
              </w:rPr>
              <w:t xml:space="preserve"> IP 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796" w:type="pct"/>
            <w:vAlign w:val="center"/>
          </w:tcPr>
          <w:p w14:paraId="5D285D1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7088979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IPAddress</w:t>
            </w:r>
            <w:proofErr w:type="spellEnd"/>
          </w:p>
        </w:tc>
        <w:tc>
          <w:tcPr>
            <w:tcW w:w="1049" w:type="pct"/>
            <w:vAlign w:val="center"/>
          </w:tcPr>
          <w:p w14:paraId="432B8FC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7494D4EC" w14:textId="77777777">
        <w:trPr>
          <w:trHeight w:val="419"/>
        </w:trPr>
        <w:tc>
          <w:tcPr>
            <w:tcW w:w="2256" w:type="pct"/>
            <w:vAlign w:val="center"/>
          </w:tcPr>
          <w:p w14:paraId="1451962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子网掩码</w:t>
            </w:r>
          </w:p>
        </w:tc>
        <w:tc>
          <w:tcPr>
            <w:tcW w:w="796" w:type="pct"/>
            <w:vAlign w:val="center"/>
          </w:tcPr>
          <w:p w14:paraId="18F9648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32916DA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SubnetMask</w:t>
            </w:r>
            <w:proofErr w:type="spellEnd"/>
          </w:p>
        </w:tc>
        <w:tc>
          <w:tcPr>
            <w:tcW w:w="1049" w:type="pct"/>
            <w:vAlign w:val="center"/>
          </w:tcPr>
          <w:p w14:paraId="1028496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44CF2FC" w14:textId="77777777">
        <w:trPr>
          <w:trHeight w:val="419"/>
        </w:trPr>
        <w:tc>
          <w:tcPr>
            <w:tcW w:w="2256" w:type="pct"/>
            <w:vAlign w:val="center"/>
          </w:tcPr>
          <w:p w14:paraId="0CB9602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是否启用</w:t>
            </w:r>
            <w:r w:rsidRPr="00F601CD">
              <w:rPr>
                <w:rFonts w:ascii="Times New Roman" w:hAnsi="Times New Roman" w:hint="eastAsia"/>
              </w:rPr>
              <w:t>NAT</w:t>
            </w:r>
            <w:r w:rsidRPr="00F601CD">
              <w:rPr>
                <w:rFonts w:ascii="Times New Roman" w:hAnsi="Times New Roman" w:hint="eastAsia"/>
              </w:rPr>
              <w:t>，仅三层模式有效</w:t>
            </w:r>
            <w:r w:rsidRPr="00F601CD">
              <w:rPr>
                <w:rFonts w:ascii="Times New Roman" w:hAnsi="Times New Roman" w:hint="eastAsia"/>
              </w:rPr>
              <w:t xml:space="preserve"> 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796" w:type="pct"/>
            <w:vAlign w:val="center"/>
          </w:tcPr>
          <w:p w14:paraId="3EAA090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1C2994C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NATEnabled</w:t>
            </w:r>
            <w:proofErr w:type="spellEnd"/>
          </w:p>
        </w:tc>
        <w:tc>
          <w:tcPr>
            <w:tcW w:w="1049" w:type="pct"/>
            <w:vAlign w:val="center"/>
          </w:tcPr>
          <w:p w14:paraId="023E8A5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05F8F93" w14:textId="77777777">
        <w:trPr>
          <w:trHeight w:val="419"/>
        </w:trPr>
        <w:tc>
          <w:tcPr>
            <w:tcW w:w="2256" w:type="pct"/>
            <w:vAlign w:val="center"/>
          </w:tcPr>
          <w:p w14:paraId="071271D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用户侧</w:t>
            </w:r>
            <w:proofErr w:type="spellStart"/>
            <w:r w:rsidRPr="00F601CD">
              <w:rPr>
                <w:rFonts w:ascii="Times New Roman" w:hAnsi="Times New Roman" w:hint="eastAsia"/>
              </w:rPr>
              <w:t>vlan</w:t>
            </w:r>
            <w:proofErr w:type="spellEnd"/>
          </w:p>
        </w:tc>
        <w:tc>
          <w:tcPr>
            <w:tcW w:w="796" w:type="pct"/>
            <w:vAlign w:val="center"/>
          </w:tcPr>
          <w:p w14:paraId="69A4EEE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776D486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VlanList</w:t>
            </w:r>
            <w:proofErr w:type="spellEnd"/>
          </w:p>
        </w:tc>
        <w:tc>
          <w:tcPr>
            <w:tcW w:w="1049" w:type="pct"/>
            <w:vAlign w:val="center"/>
          </w:tcPr>
          <w:p w14:paraId="367EFA9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array[string1,string2...]</w:t>
            </w:r>
          </w:p>
        </w:tc>
      </w:tr>
      <w:tr w:rsidR="00822B1F" w:rsidRPr="00F601CD" w14:paraId="319605F0" w14:textId="77777777">
        <w:trPr>
          <w:trHeight w:val="424"/>
        </w:trPr>
        <w:tc>
          <w:tcPr>
            <w:tcW w:w="2256" w:type="pct"/>
            <w:vAlign w:val="center"/>
          </w:tcPr>
          <w:p w14:paraId="2D13E0C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绑定的</w:t>
            </w:r>
            <w:r w:rsidRPr="00F601CD">
              <w:rPr>
                <w:rFonts w:ascii="Times New Roman" w:hAnsi="Times New Roman" w:hint="eastAsia"/>
              </w:rPr>
              <w:t>LAN</w:t>
            </w:r>
            <w:r w:rsidRPr="00F601CD">
              <w:rPr>
                <w:rFonts w:ascii="Times New Roman" w:hAnsi="Times New Roman" w:hint="eastAsia"/>
              </w:rPr>
              <w:t>侧接口，格式：</w:t>
            </w:r>
            <w:r w:rsidRPr="00F601CD">
              <w:rPr>
                <w:rFonts w:ascii="Times New Roman" w:hAnsi="Times New Roman" w:hint="eastAsia"/>
              </w:rPr>
              <w:t>"LAN1,LAN2,SSID1"</w:t>
            </w:r>
          </w:p>
        </w:tc>
        <w:tc>
          <w:tcPr>
            <w:tcW w:w="796" w:type="pct"/>
            <w:vAlign w:val="center"/>
          </w:tcPr>
          <w:p w14:paraId="6EA22A9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97" w:type="pct"/>
            <w:vAlign w:val="center"/>
          </w:tcPr>
          <w:p w14:paraId="5E490B4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LanInterface</w:t>
            </w:r>
            <w:proofErr w:type="spellEnd"/>
          </w:p>
        </w:tc>
        <w:tc>
          <w:tcPr>
            <w:tcW w:w="1049" w:type="pct"/>
            <w:vAlign w:val="center"/>
          </w:tcPr>
          <w:p w14:paraId="334322A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636E9FC7" w14:textId="77777777" w:rsidR="00822B1F" w:rsidRPr="00F601CD" w:rsidRDefault="00822B1F">
      <w:pPr>
        <w:spacing w:after="15"/>
      </w:pPr>
    </w:p>
    <w:p w14:paraId="25F47C1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proofErr w:type="spellStart"/>
      <w:r w:rsidRPr="00F601CD">
        <w:rPr>
          <w:rFonts w:ascii="Times New Roman" w:hAnsi="Times New Roman" w:hint="eastAsia"/>
        </w:rPr>
        <w:t>Vx</w:t>
      </w:r>
      <w:r w:rsidRPr="00F601CD">
        <w:rPr>
          <w:rFonts w:ascii="Times New Roman" w:hAnsi="Times New Roman"/>
        </w:rPr>
        <w:t>Lan</w:t>
      </w:r>
      <w:proofErr w:type="spellEnd"/>
      <w:r w:rsidRPr="00F601CD">
        <w:rPr>
          <w:rFonts w:ascii="Times New Roman" w:hAnsi="Times New Roman" w:hint="eastAsia"/>
        </w:rPr>
        <w:t>配置响应</w:t>
      </w:r>
    </w:p>
    <w:p w14:paraId="2F4986A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32BF77A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765E2A5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58B424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1A7B064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7CAD5D4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21E0A4E5" w14:textId="77777777" w:rsidR="00822B1F" w:rsidRPr="00F601CD" w:rsidRDefault="00822B1F">
      <w:pPr>
        <w:spacing w:after="15"/>
      </w:pPr>
    </w:p>
    <w:p w14:paraId="4222A3E8" w14:textId="77777777" w:rsidR="00822B1F" w:rsidRPr="00F601CD" w:rsidRDefault="00822B1F">
      <w:pPr>
        <w:pStyle w:val="aff6"/>
        <w:spacing w:before="156" w:after="156"/>
      </w:pPr>
      <w:proofErr w:type="spellStart"/>
      <w:r w:rsidRPr="00F601CD">
        <w:rPr>
          <w:rFonts w:hint="eastAsia"/>
        </w:rPr>
        <w:t>Vxlan</w:t>
      </w:r>
      <w:proofErr w:type="spellEnd"/>
      <w:r w:rsidRPr="00F601CD">
        <w:rPr>
          <w:rFonts w:hint="eastAsia"/>
        </w:rPr>
        <w:t>配置查询</w:t>
      </w:r>
    </w:p>
    <w:p w14:paraId="45F6D66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proofErr w:type="spellStart"/>
      <w:r w:rsidRPr="00F601CD">
        <w:rPr>
          <w:rFonts w:ascii="Times New Roman" w:hAnsi="Times New Roman" w:hint="eastAsia"/>
        </w:rPr>
        <w:t>Vxlan</w:t>
      </w:r>
      <w:proofErr w:type="spellEnd"/>
      <w:r w:rsidRPr="00F601CD">
        <w:rPr>
          <w:rFonts w:ascii="Times New Roman" w:hAnsi="Times New Roman" w:hint="eastAsia"/>
        </w:rPr>
        <w:t>配置索引列表</w:t>
      </w:r>
    </w:p>
    <w:p w14:paraId="298BB5B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method:M3_GetVxLANConfig</w:t>
      </w:r>
    </w:p>
    <w:p w14:paraId="6FC7CD5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5F1DF0A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AA6135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704157F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9"/>
        <w:gridCol w:w="1711"/>
        <w:gridCol w:w="1725"/>
        <w:gridCol w:w="3187"/>
      </w:tblGrid>
      <w:tr w:rsidR="00F601CD" w:rsidRPr="00F601CD" w14:paraId="275F1B04" w14:textId="77777777">
        <w:trPr>
          <w:trHeight w:val="867"/>
        </w:trPr>
        <w:tc>
          <w:tcPr>
            <w:tcW w:w="1454" w:type="pct"/>
            <w:shd w:val="clear" w:color="auto" w:fill="D7D7D7"/>
            <w:vAlign w:val="center"/>
          </w:tcPr>
          <w:p w14:paraId="15D934C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916" w:type="pct"/>
            <w:shd w:val="clear" w:color="auto" w:fill="D7D7D7"/>
            <w:vAlign w:val="center"/>
          </w:tcPr>
          <w:p w14:paraId="48CB05E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23" w:type="pct"/>
            <w:shd w:val="clear" w:color="auto" w:fill="D7D7D7"/>
            <w:vAlign w:val="center"/>
          </w:tcPr>
          <w:p w14:paraId="2FAEEEB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705" w:type="pct"/>
            <w:shd w:val="clear" w:color="auto" w:fill="D7D7D7"/>
            <w:vAlign w:val="center"/>
          </w:tcPr>
          <w:p w14:paraId="65090DB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735133FE" w14:textId="77777777">
        <w:trPr>
          <w:trHeight w:val="527"/>
        </w:trPr>
        <w:tc>
          <w:tcPr>
            <w:tcW w:w="1454" w:type="pct"/>
            <w:vAlign w:val="center"/>
          </w:tcPr>
          <w:p w14:paraId="069C2885" w14:textId="44F7E7A0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VxLAN</w:t>
            </w:r>
            <w:proofErr w:type="spellEnd"/>
            <w:r w:rsidRPr="00F601CD">
              <w:rPr>
                <w:rFonts w:ascii="Times New Roman" w:hAnsi="Times New Roman" w:hint="eastAsia"/>
              </w:rPr>
              <w:t>索引列表</w:t>
            </w:r>
          </w:p>
        </w:tc>
        <w:tc>
          <w:tcPr>
            <w:tcW w:w="916" w:type="pct"/>
            <w:vAlign w:val="center"/>
          </w:tcPr>
          <w:p w14:paraId="2FCB356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3" w:type="pct"/>
            <w:vAlign w:val="center"/>
          </w:tcPr>
          <w:p w14:paraId="21CCAE6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IndexList</w:t>
            </w:r>
            <w:proofErr w:type="spellEnd"/>
          </w:p>
        </w:tc>
        <w:tc>
          <w:tcPr>
            <w:tcW w:w="1705" w:type="pct"/>
            <w:vAlign w:val="center"/>
          </w:tcPr>
          <w:p w14:paraId="444A595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Array[%d1,%d2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</w:tbl>
    <w:p w14:paraId="0D4480A0" w14:textId="77777777" w:rsidR="00822B1F" w:rsidRPr="00F601CD" w:rsidRDefault="00822B1F">
      <w:pPr>
        <w:spacing w:after="15"/>
      </w:pPr>
    </w:p>
    <w:p w14:paraId="18073C9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proofErr w:type="spellStart"/>
      <w:r w:rsidRPr="00F601CD">
        <w:rPr>
          <w:rFonts w:ascii="Times New Roman" w:hAnsi="Times New Roman" w:hint="eastAsia"/>
        </w:rPr>
        <w:t>Vxlan</w:t>
      </w:r>
      <w:proofErr w:type="spellEnd"/>
      <w:r w:rsidRPr="00F601CD">
        <w:rPr>
          <w:rFonts w:ascii="Times New Roman" w:hAnsi="Times New Roman" w:hint="eastAsia"/>
        </w:rPr>
        <w:t>配置查询响应</w:t>
      </w:r>
    </w:p>
    <w:p w14:paraId="68AC24C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2F0AC6E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qos:0</w:t>
      </w:r>
    </w:p>
    <w:p w14:paraId="4B7E182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F71C13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7"/>
        <w:gridCol w:w="2238"/>
        <w:gridCol w:w="1599"/>
        <w:gridCol w:w="2156"/>
      </w:tblGrid>
      <w:tr w:rsidR="00F601CD" w:rsidRPr="00F601CD" w14:paraId="2388C7F5" w14:textId="77777777">
        <w:trPr>
          <w:trHeight w:val="762"/>
        </w:trPr>
        <w:tc>
          <w:tcPr>
            <w:tcW w:w="1792" w:type="pct"/>
            <w:shd w:val="clear" w:color="auto" w:fill="D7D7D7"/>
            <w:vAlign w:val="center"/>
          </w:tcPr>
          <w:p w14:paraId="0A0E89D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198" w:type="pct"/>
            <w:shd w:val="clear" w:color="auto" w:fill="D7D7D7"/>
            <w:vAlign w:val="center"/>
          </w:tcPr>
          <w:p w14:paraId="6ACBBB2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856" w:type="pct"/>
            <w:shd w:val="clear" w:color="auto" w:fill="D7D7D7"/>
            <w:vAlign w:val="center"/>
          </w:tcPr>
          <w:p w14:paraId="24D889A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154" w:type="pct"/>
            <w:shd w:val="clear" w:color="auto" w:fill="D7D7D7"/>
            <w:vAlign w:val="center"/>
          </w:tcPr>
          <w:p w14:paraId="2225E9D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26705ECF" w14:textId="77777777">
        <w:trPr>
          <w:trHeight w:val="312"/>
        </w:trPr>
        <w:tc>
          <w:tcPr>
            <w:tcW w:w="1792" w:type="pct"/>
            <w:vAlign w:val="center"/>
          </w:tcPr>
          <w:p w14:paraId="516BB63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VxLAN</w:t>
            </w:r>
            <w:proofErr w:type="spellEnd"/>
            <w:r w:rsidRPr="00F601CD">
              <w:rPr>
                <w:rFonts w:ascii="Times New Roman" w:hAnsi="Times New Roman" w:hint="eastAsia"/>
              </w:rPr>
              <w:t>索引列表</w:t>
            </w:r>
          </w:p>
        </w:tc>
        <w:tc>
          <w:tcPr>
            <w:tcW w:w="1198" w:type="pct"/>
            <w:vAlign w:val="center"/>
          </w:tcPr>
          <w:p w14:paraId="2C3AC01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56" w:type="pct"/>
            <w:vAlign w:val="center"/>
          </w:tcPr>
          <w:p w14:paraId="64E6FC5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List</w:t>
            </w:r>
          </w:p>
        </w:tc>
        <w:tc>
          <w:tcPr>
            <w:tcW w:w="1154" w:type="pct"/>
            <w:vAlign w:val="center"/>
          </w:tcPr>
          <w:p w14:paraId="0C6C010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</w:t>
            </w:r>
            <w:r w:rsidRPr="00F601CD">
              <w:rPr>
                <w:rFonts w:ascii="Times New Roman" w:hAnsi="Times New Roman"/>
              </w:rPr>
              <w:t>rray</w:t>
            </w:r>
          </w:p>
        </w:tc>
      </w:tr>
      <w:tr w:rsidR="00F601CD" w:rsidRPr="00F601CD" w14:paraId="1595F67E" w14:textId="77777777">
        <w:trPr>
          <w:trHeight w:val="312"/>
        </w:trPr>
        <w:tc>
          <w:tcPr>
            <w:tcW w:w="1792" w:type="pct"/>
            <w:vAlign w:val="center"/>
          </w:tcPr>
          <w:p w14:paraId="3FF1E8F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3E8232C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VxLAN</w:t>
            </w:r>
            <w:proofErr w:type="spellEnd"/>
            <w:r w:rsidRPr="00F601CD">
              <w:rPr>
                <w:rFonts w:ascii="Times New Roman" w:hAnsi="Times New Roman" w:hint="eastAsia"/>
              </w:rPr>
              <w:t>索引</w:t>
            </w:r>
          </w:p>
        </w:tc>
        <w:tc>
          <w:tcPr>
            <w:tcW w:w="856" w:type="pct"/>
            <w:vAlign w:val="center"/>
          </w:tcPr>
          <w:p w14:paraId="23E3C6B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1154" w:type="pct"/>
            <w:vAlign w:val="center"/>
          </w:tcPr>
          <w:p w14:paraId="744BA8C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C3E3447" w14:textId="77777777">
        <w:trPr>
          <w:trHeight w:val="312"/>
        </w:trPr>
        <w:tc>
          <w:tcPr>
            <w:tcW w:w="1792" w:type="pct"/>
            <w:vAlign w:val="center"/>
          </w:tcPr>
          <w:p w14:paraId="351DF55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595A2C4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连接是否启用，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856" w:type="pct"/>
            <w:vAlign w:val="center"/>
          </w:tcPr>
          <w:p w14:paraId="73625F0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1154" w:type="pct"/>
            <w:vAlign w:val="center"/>
          </w:tcPr>
          <w:p w14:paraId="1FE5C18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5F6783C" w14:textId="77777777">
        <w:trPr>
          <w:trHeight w:val="312"/>
        </w:trPr>
        <w:tc>
          <w:tcPr>
            <w:tcW w:w="1792" w:type="pct"/>
            <w:vAlign w:val="center"/>
          </w:tcPr>
          <w:p w14:paraId="096878A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07E8CDD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隧道对端地址，如：</w:t>
            </w:r>
            <w:r w:rsidRPr="00F601CD">
              <w:rPr>
                <w:rFonts w:ascii="Times New Roman" w:hAnsi="Times New Roman" w:hint="eastAsia"/>
              </w:rPr>
              <w:t>172.16.132.1</w:t>
            </w:r>
          </w:p>
        </w:tc>
        <w:tc>
          <w:tcPr>
            <w:tcW w:w="856" w:type="pct"/>
            <w:vAlign w:val="center"/>
          </w:tcPr>
          <w:p w14:paraId="092CCB8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TunnelRemoteIp</w:t>
            </w:r>
            <w:proofErr w:type="spellEnd"/>
          </w:p>
        </w:tc>
        <w:tc>
          <w:tcPr>
            <w:tcW w:w="1154" w:type="pct"/>
            <w:vAlign w:val="center"/>
          </w:tcPr>
          <w:p w14:paraId="1687E20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166B6EE" w14:textId="77777777">
        <w:trPr>
          <w:trHeight w:val="312"/>
        </w:trPr>
        <w:tc>
          <w:tcPr>
            <w:tcW w:w="1792" w:type="pct"/>
            <w:vAlign w:val="center"/>
          </w:tcPr>
          <w:p w14:paraId="0B6F8C4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5164A08F" w14:textId="70845F44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WAN</w:t>
            </w:r>
            <w:r w:rsidRPr="00F601CD">
              <w:rPr>
                <w:rFonts w:ascii="Times New Roman" w:hAnsi="Times New Roman" w:hint="eastAsia"/>
              </w:rPr>
              <w:t>连接的名称，命名方式：序号</w:t>
            </w:r>
            <w:r w:rsidRPr="00F601CD">
              <w:rPr>
                <w:rFonts w:ascii="Times New Roman" w:hAnsi="Times New Roman" w:hint="eastAsia"/>
              </w:rPr>
              <w:t>_</w:t>
            </w:r>
            <w:r w:rsidRPr="00F601CD">
              <w:rPr>
                <w:rFonts w:ascii="Times New Roman" w:hAnsi="Times New Roman" w:hint="eastAsia"/>
              </w:rPr>
              <w:t>关键字</w:t>
            </w:r>
            <w:r w:rsidRPr="00F601CD">
              <w:rPr>
                <w:rFonts w:ascii="Times New Roman" w:hAnsi="Times New Roman" w:hint="eastAsia"/>
              </w:rPr>
              <w:lastRenderedPageBreak/>
              <w:t>_</w:t>
            </w:r>
            <w:r w:rsidRPr="00F601CD">
              <w:rPr>
                <w:rFonts w:ascii="Times New Roman" w:hAnsi="Times New Roman" w:hint="eastAsia"/>
              </w:rPr>
              <w:t>桥接或路由方式</w:t>
            </w:r>
            <w:r w:rsidRPr="00F601CD">
              <w:rPr>
                <w:rFonts w:ascii="Times New Roman" w:hAnsi="Times New Roman" w:hint="eastAsia"/>
              </w:rPr>
              <w:t>_</w:t>
            </w:r>
            <w:r w:rsidRPr="00F601CD">
              <w:rPr>
                <w:rFonts w:ascii="Times New Roman" w:hAnsi="Times New Roman" w:hint="eastAsia"/>
              </w:rPr>
              <w:t>数字</w:t>
            </w:r>
            <w:r w:rsidRPr="00F601CD">
              <w:rPr>
                <w:rFonts w:ascii="Times New Roman" w:hAnsi="Times New Roman" w:hint="eastAsia"/>
              </w:rPr>
              <w:t xml:space="preserve">  </w:t>
            </w:r>
            <w:r w:rsidRPr="00F601CD">
              <w:rPr>
                <w:rFonts w:ascii="Times New Roman" w:hAnsi="Times New Roman" w:hint="eastAsia"/>
              </w:rPr>
              <w:t>例如</w:t>
            </w:r>
            <w:r w:rsidRPr="00F601CD">
              <w:rPr>
                <w:rFonts w:ascii="Times New Roman" w:hAnsi="Times New Roman" w:hint="eastAsia"/>
              </w:rPr>
              <w:t>"1_INTERNET_R</w:t>
            </w:r>
            <w:r w:rsidR="009B14DF"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_1280"</w:t>
            </w:r>
          </w:p>
        </w:tc>
        <w:tc>
          <w:tcPr>
            <w:tcW w:w="856" w:type="pct"/>
            <w:vAlign w:val="center"/>
          </w:tcPr>
          <w:p w14:paraId="1C706CF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lastRenderedPageBreak/>
              <w:t>WANInterface</w:t>
            </w:r>
            <w:proofErr w:type="spellEnd"/>
          </w:p>
        </w:tc>
        <w:tc>
          <w:tcPr>
            <w:tcW w:w="1154" w:type="pct"/>
            <w:vAlign w:val="center"/>
          </w:tcPr>
          <w:p w14:paraId="2010D92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5969A2AB" w14:textId="77777777">
        <w:trPr>
          <w:trHeight w:val="312"/>
        </w:trPr>
        <w:tc>
          <w:tcPr>
            <w:tcW w:w="1792" w:type="pct"/>
            <w:vAlign w:val="center"/>
          </w:tcPr>
          <w:p w14:paraId="1C84B08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29755D1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VxLAN</w:t>
            </w:r>
            <w:proofErr w:type="spellEnd"/>
            <w:r w:rsidRPr="00F601CD">
              <w:rPr>
                <w:rFonts w:ascii="Times New Roman" w:hAnsi="Times New Roman" w:hint="eastAsia"/>
              </w:rPr>
              <w:t>网络</w:t>
            </w:r>
            <w:r w:rsidRPr="00F601CD">
              <w:rPr>
                <w:rFonts w:ascii="Times New Roman" w:hAnsi="Times New Roman" w:hint="eastAsia"/>
              </w:rPr>
              <w:t>ID</w:t>
            </w:r>
          </w:p>
        </w:tc>
        <w:tc>
          <w:tcPr>
            <w:tcW w:w="856" w:type="pct"/>
            <w:vAlign w:val="center"/>
          </w:tcPr>
          <w:p w14:paraId="16806B8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VNI</w:t>
            </w:r>
          </w:p>
        </w:tc>
        <w:tc>
          <w:tcPr>
            <w:tcW w:w="1154" w:type="pct"/>
            <w:vAlign w:val="center"/>
          </w:tcPr>
          <w:p w14:paraId="57AB15A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0700E9A" w14:textId="77777777">
        <w:trPr>
          <w:trHeight w:val="312"/>
        </w:trPr>
        <w:tc>
          <w:tcPr>
            <w:tcW w:w="1792" w:type="pct"/>
            <w:vAlign w:val="center"/>
          </w:tcPr>
          <w:p w14:paraId="44926A8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400D0F1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配置该</w:t>
            </w:r>
            <w:r w:rsidRPr="00F601CD">
              <w:rPr>
                <w:rFonts w:ascii="Times New Roman" w:hAnsi="Times New Roman" w:hint="eastAsia"/>
              </w:rPr>
              <w:t>VNI</w:t>
            </w:r>
            <w:r w:rsidRPr="00F601CD">
              <w:rPr>
                <w:rFonts w:ascii="Times New Roman" w:hAnsi="Times New Roman" w:hint="eastAsia"/>
              </w:rPr>
              <w:t>实例的工作模式：</w:t>
            </w:r>
            <w:r w:rsidRPr="00F601CD">
              <w:rPr>
                <w:rFonts w:ascii="Times New Roman" w:hAnsi="Times New Roman" w:hint="eastAsia"/>
              </w:rPr>
              <w:t xml:space="preserve"> 1</w:t>
            </w:r>
            <w:r w:rsidRPr="00F601CD">
              <w:rPr>
                <w:rFonts w:ascii="Times New Roman" w:hAnsi="Times New Roman" w:hint="eastAsia"/>
              </w:rPr>
              <w:t>：二层模式（桥模式）</w:t>
            </w:r>
            <w:r w:rsidRPr="00F601CD">
              <w:rPr>
                <w:rFonts w:ascii="Times New Roman" w:hAnsi="Times New Roman" w:hint="eastAsia"/>
              </w:rPr>
              <w:t xml:space="preserve"> 2</w:t>
            </w:r>
            <w:r w:rsidRPr="00F601CD">
              <w:rPr>
                <w:rFonts w:ascii="Times New Roman" w:hAnsi="Times New Roman" w:hint="eastAsia"/>
              </w:rPr>
              <w:t>：三层模式（路由模式）</w:t>
            </w:r>
          </w:p>
        </w:tc>
        <w:tc>
          <w:tcPr>
            <w:tcW w:w="856" w:type="pct"/>
            <w:vAlign w:val="center"/>
          </w:tcPr>
          <w:p w14:paraId="5009981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WorkMode</w:t>
            </w:r>
            <w:proofErr w:type="spellEnd"/>
          </w:p>
        </w:tc>
        <w:tc>
          <w:tcPr>
            <w:tcW w:w="1154" w:type="pct"/>
            <w:vAlign w:val="center"/>
          </w:tcPr>
          <w:p w14:paraId="1B1D5C7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B79A2AC" w14:textId="77777777">
        <w:trPr>
          <w:trHeight w:val="312"/>
        </w:trPr>
        <w:tc>
          <w:tcPr>
            <w:tcW w:w="1792" w:type="pct"/>
            <w:vAlign w:val="center"/>
          </w:tcPr>
          <w:p w14:paraId="75ED029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208909C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是否使能</w:t>
            </w:r>
            <w:r w:rsidRPr="00F601CD">
              <w:rPr>
                <w:rFonts w:ascii="Times New Roman" w:hAnsi="Times New Roman" w:hint="eastAsia"/>
              </w:rPr>
              <w:t>NAT</w:t>
            </w:r>
            <w:r w:rsidRPr="00F601CD">
              <w:rPr>
                <w:rFonts w:ascii="Times New Roman" w:hAnsi="Times New Roman" w:hint="eastAsia"/>
              </w:rPr>
              <w:t>转换，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856" w:type="pct"/>
            <w:vAlign w:val="center"/>
          </w:tcPr>
          <w:p w14:paraId="44484C9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MTU</w:t>
            </w:r>
          </w:p>
        </w:tc>
        <w:tc>
          <w:tcPr>
            <w:tcW w:w="1154" w:type="pct"/>
            <w:vAlign w:val="center"/>
          </w:tcPr>
          <w:p w14:paraId="24AF130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16DE1810" w14:textId="77777777">
        <w:trPr>
          <w:trHeight w:val="312"/>
        </w:trPr>
        <w:tc>
          <w:tcPr>
            <w:tcW w:w="1792" w:type="pct"/>
            <w:vAlign w:val="center"/>
          </w:tcPr>
          <w:p w14:paraId="346283F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426E632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三层模式有效</w:t>
            </w:r>
            <w:r w:rsidRPr="00F601CD">
              <w:rPr>
                <w:rFonts w:ascii="Times New Roman" w:hAnsi="Times New Roman" w:hint="eastAsia"/>
              </w:rPr>
              <w:t>,</w:t>
            </w:r>
            <w:r w:rsidRPr="00F601CD">
              <w:rPr>
                <w:rFonts w:ascii="Times New Roman" w:hAnsi="Times New Roman" w:hint="eastAsia"/>
              </w:rPr>
              <w:t>地址获取方式</w:t>
            </w:r>
            <w:r w:rsidRPr="00F601CD">
              <w:rPr>
                <w:rFonts w:ascii="Times New Roman" w:hAnsi="Times New Roman" w:hint="eastAsia"/>
              </w:rPr>
              <w:t xml:space="preserve"> 1</w:t>
            </w:r>
            <w:r w:rsidRPr="00F601CD">
              <w:rPr>
                <w:rFonts w:ascii="Times New Roman" w:hAnsi="Times New Roman" w:hint="eastAsia"/>
              </w:rPr>
              <w:t>：</w:t>
            </w:r>
            <w:r w:rsidRPr="00F601CD">
              <w:rPr>
                <w:rFonts w:ascii="Times New Roman" w:hAnsi="Times New Roman" w:hint="eastAsia"/>
              </w:rPr>
              <w:t>DHCP 2:Static</w:t>
            </w:r>
          </w:p>
        </w:tc>
        <w:tc>
          <w:tcPr>
            <w:tcW w:w="856" w:type="pct"/>
            <w:vAlign w:val="center"/>
          </w:tcPr>
          <w:p w14:paraId="1FDE3AF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AddressType</w:t>
            </w:r>
            <w:proofErr w:type="spellEnd"/>
          </w:p>
        </w:tc>
        <w:tc>
          <w:tcPr>
            <w:tcW w:w="1154" w:type="pct"/>
            <w:vAlign w:val="center"/>
          </w:tcPr>
          <w:p w14:paraId="2B87E16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7686088" w14:textId="77777777">
        <w:trPr>
          <w:trHeight w:val="312"/>
        </w:trPr>
        <w:tc>
          <w:tcPr>
            <w:tcW w:w="1792" w:type="pct"/>
            <w:vAlign w:val="center"/>
          </w:tcPr>
          <w:p w14:paraId="614DDEC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03683E4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静态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地址，</w:t>
            </w:r>
            <w:r w:rsidRPr="00F601CD">
              <w:rPr>
                <w:rFonts w:ascii="Times New Roman" w:hAnsi="Times New Roman" w:hint="eastAsia"/>
              </w:rPr>
              <w:t>VXLAN</w:t>
            </w:r>
            <w:r w:rsidRPr="00F601CD">
              <w:rPr>
                <w:rFonts w:ascii="Times New Roman" w:hAnsi="Times New Roman" w:hint="eastAsia"/>
              </w:rPr>
              <w:t>虚接口的</w:t>
            </w:r>
            <w:r w:rsidRPr="00F601CD">
              <w:rPr>
                <w:rFonts w:ascii="Times New Roman" w:hAnsi="Times New Roman" w:hint="eastAsia"/>
              </w:rPr>
              <w:t xml:space="preserve"> IP 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856" w:type="pct"/>
            <w:vAlign w:val="center"/>
          </w:tcPr>
          <w:p w14:paraId="5129F64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IPAddress</w:t>
            </w:r>
            <w:proofErr w:type="spellEnd"/>
          </w:p>
        </w:tc>
        <w:tc>
          <w:tcPr>
            <w:tcW w:w="1154" w:type="pct"/>
            <w:vAlign w:val="center"/>
          </w:tcPr>
          <w:p w14:paraId="51DA868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0B9B3B63" w14:textId="77777777">
        <w:trPr>
          <w:trHeight w:val="312"/>
        </w:trPr>
        <w:tc>
          <w:tcPr>
            <w:tcW w:w="1792" w:type="pct"/>
            <w:vAlign w:val="center"/>
          </w:tcPr>
          <w:p w14:paraId="0A4C19A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2481B44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子网掩码</w:t>
            </w:r>
          </w:p>
        </w:tc>
        <w:tc>
          <w:tcPr>
            <w:tcW w:w="856" w:type="pct"/>
            <w:vAlign w:val="center"/>
          </w:tcPr>
          <w:p w14:paraId="1EEDC4A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SubnetMask</w:t>
            </w:r>
            <w:proofErr w:type="spellEnd"/>
          </w:p>
        </w:tc>
        <w:tc>
          <w:tcPr>
            <w:tcW w:w="1154" w:type="pct"/>
            <w:vAlign w:val="center"/>
          </w:tcPr>
          <w:p w14:paraId="229D679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6624475" w14:textId="77777777">
        <w:trPr>
          <w:trHeight w:val="312"/>
        </w:trPr>
        <w:tc>
          <w:tcPr>
            <w:tcW w:w="1792" w:type="pct"/>
            <w:vAlign w:val="center"/>
          </w:tcPr>
          <w:p w14:paraId="5D41F54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466C1E2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是否启用</w:t>
            </w:r>
            <w:r w:rsidRPr="00F601CD">
              <w:rPr>
                <w:rFonts w:ascii="Times New Roman" w:hAnsi="Times New Roman" w:hint="eastAsia"/>
              </w:rPr>
              <w:t>NAT</w:t>
            </w:r>
            <w:r w:rsidRPr="00F601CD">
              <w:rPr>
                <w:rFonts w:ascii="Times New Roman" w:hAnsi="Times New Roman" w:hint="eastAsia"/>
              </w:rPr>
              <w:t>，仅三层模式有效</w:t>
            </w:r>
            <w:r w:rsidRPr="00F601CD">
              <w:rPr>
                <w:rFonts w:ascii="Times New Roman" w:hAnsi="Times New Roman" w:hint="eastAsia"/>
              </w:rPr>
              <w:t xml:space="preserve"> 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856" w:type="pct"/>
            <w:vAlign w:val="center"/>
          </w:tcPr>
          <w:p w14:paraId="3CCDAB3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NATEnabled</w:t>
            </w:r>
            <w:proofErr w:type="spellEnd"/>
          </w:p>
        </w:tc>
        <w:tc>
          <w:tcPr>
            <w:tcW w:w="1154" w:type="pct"/>
            <w:vAlign w:val="center"/>
          </w:tcPr>
          <w:p w14:paraId="392D354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B632FE3" w14:textId="77777777">
        <w:trPr>
          <w:trHeight w:val="312"/>
        </w:trPr>
        <w:tc>
          <w:tcPr>
            <w:tcW w:w="1792" w:type="pct"/>
            <w:vAlign w:val="center"/>
          </w:tcPr>
          <w:p w14:paraId="52E8F78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4E6D94C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用户侧</w:t>
            </w:r>
            <w:proofErr w:type="spellStart"/>
            <w:r w:rsidRPr="00F601CD">
              <w:rPr>
                <w:rFonts w:ascii="Times New Roman" w:hAnsi="Times New Roman" w:hint="eastAsia"/>
              </w:rPr>
              <w:t>vlan</w:t>
            </w:r>
            <w:proofErr w:type="spellEnd"/>
          </w:p>
        </w:tc>
        <w:tc>
          <w:tcPr>
            <w:tcW w:w="856" w:type="pct"/>
            <w:vAlign w:val="center"/>
          </w:tcPr>
          <w:p w14:paraId="5CF20EE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VlanList</w:t>
            </w:r>
            <w:proofErr w:type="spellEnd"/>
          </w:p>
        </w:tc>
        <w:tc>
          <w:tcPr>
            <w:tcW w:w="1154" w:type="pct"/>
            <w:vAlign w:val="center"/>
          </w:tcPr>
          <w:p w14:paraId="4D32A7F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array[string1,string2...]</w:t>
            </w:r>
          </w:p>
        </w:tc>
      </w:tr>
      <w:tr w:rsidR="00822B1F" w:rsidRPr="00F601CD" w14:paraId="4D193640" w14:textId="77777777">
        <w:trPr>
          <w:trHeight w:val="312"/>
        </w:trPr>
        <w:tc>
          <w:tcPr>
            <w:tcW w:w="1792" w:type="pct"/>
            <w:vAlign w:val="center"/>
          </w:tcPr>
          <w:p w14:paraId="1730D9E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198" w:type="pct"/>
            <w:vAlign w:val="center"/>
          </w:tcPr>
          <w:p w14:paraId="4825375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绑定的</w:t>
            </w:r>
            <w:r w:rsidRPr="00F601CD">
              <w:rPr>
                <w:rFonts w:ascii="Times New Roman" w:hAnsi="Times New Roman" w:hint="eastAsia"/>
              </w:rPr>
              <w:t>LAN</w:t>
            </w:r>
            <w:r w:rsidRPr="00F601CD">
              <w:rPr>
                <w:rFonts w:ascii="Times New Roman" w:hAnsi="Times New Roman" w:hint="eastAsia"/>
              </w:rPr>
              <w:t>侧接口，格式：</w:t>
            </w:r>
            <w:r w:rsidRPr="00F601CD">
              <w:rPr>
                <w:rFonts w:ascii="Times New Roman" w:hAnsi="Times New Roman" w:hint="eastAsia"/>
              </w:rPr>
              <w:t>"LAN1,LAN2,SSID1"</w:t>
            </w:r>
          </w:p>
        </w:tc>
        <w:tc>
          <w:tcPr>
            <w:tcW w:w="856" w:type="pct"/>
            <w:vAlign w:val="center"/>
          </w:tcPr>
          <w:p w14:paraId="56C98B3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LanInterface</w:t>
            </w:r>
            <w:proofErr w:type="spellEnd"/>
          </w:p>
        </w:tc>
        <w:tc>
          <w:tcPr>
            <w:tcW w:w="1154" w:type="pct"/>
            <w:vAlign w:val="center"/>
          </w:tcPr>
          <w:p w14:paraId="0CEF22D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5B431768" w14:textId="77777777" w:rsidR="00822B1F" w:rsidRPr="00F601CD" w:rsidRDefault="00822B1F">
      <w:pPr>
        <w:spacing w:after="15"/>
      </w:pPr>
    </w:p>
    <w:p w14:paraId="37E5C8AC" w14:textId="77777777" w:rsidR="00822B1F" w:rsidRPr="00F601CD" w:rsidRDefault="00822B1F">
      <w:pPr>
        <w:pStyle w:val="aff6"/>
        <w:spacing w:before="156" w:after="156"/>
      </w:pPr>
      <w:proofErr w:type="spellStart"/>
      <w:r w:rsidRPr="00F601CD">
        <w:rPr>
          <w:rFonts w:hint="eastAsia"/>
        </w:rPr>
        <w:t>Vxlan</w:t>
      </w:r>
      <w:proofErr w:type="spellEnd"/>
      <w:r w:rsidRPr="00F601CD">
        <w:rPr>
          <w:rFonts w:hint="eastAsia"/>
        </w:rPr>
        <w:t>配置删除</w:t>
      </w:r>
    </w:p>
    <w:p w14:paraId="05504AC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proofErr w:type="spellStart"/>
      <w:r w:rsidRPr="00F601CD">
        <w:rPr>
          <w:rFonts w:ascii="Times New Roman" w:hAnsi="Times New Roman" w:hint="eastAsia"/>
        </w:rPr>
        <w:t>Vxlan</w:t>
      </w:r>
      <w:proofErr w:type="spellEnd"/>
      <w:r w:rsidRPr="00F601CD">
        <w:rPr>
          <w:rFonts w:ascii="Times New Roman" w:hAnsi="Times New Roman" w:hint="eastAsia"/>
        </w:rPr>
        <w:t>配置删除指令</w:t>
      </w:r>
    </w:p>
    <w:p w14:paraId="7452458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method:M3_DelVxLANConfig</w:t>
      </w:r>
    </w:p>
    <w:p w14:paraId="1343437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67ED41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A9A426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2AF1518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4"/>
        <w:gridCol w:w="1701"/>
        <w:gridCol w:w="1716"/>
        <w:gridCol w:w="3173"/>
      </w:tblGrid>
      <w:tr w:rsidR="00F601CD" w:rsidRPr="00F601CD" w14:paraId="293D90EE" w14:textId="77777777">
        <w:trPr>
          <w:trHeight w:val="715"/>
        </w:trPr>
        <w:tc>
          <w:tcPr>
            <w:tcW w:w="1455" w:type="pct"/>
            <w:shd w:val="clear" w:color="auto" w:fill="D7D7D7"/>
            <w:vAlign w:val="center"/>
          </w:tcPr>
          <w:p w14:paraId="06D1EDD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915" w:type="pct"/>
            <w:shd w:val="clear" w:color="auto" w:fill="D7D7D7"/>
            <w:vAlign w:val="center"/>
          </w:tcPr>
          <w:p w14:paraId="3E9EB26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23" w:type="pct"/>
            <w:shd w:val="clear" w:color="auto" w:fill="D7D7D7"/>
            <w:vAlign w:val="center"/>
          </w:tcPr>
          <w:p w14:paraId="692F6DC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707" w:type="pct"/>
            <w:shd w:val="clear" w:color="auto" w:fill="D7D7D7"/>
            <w:vAlign w:val="center"/>
          </w:tcPr>
          <w:p w14:paraId="5B92C93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0FFBC8F8" w14:textId="77777777">
        <w:trPr>
          <w:trHeight w:val="727"/>
        </w:trPr>
        <w:tc>
          <w:tcPr>
            <w:tcW w:w="1455" w:type="pct"/>
            <w:vAlign w:val="center"/>
          </w:tcPr>
          <w:p w14:paraId="39EDC76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/</w:t>
            </w:r>
            <w:proofErr w:type="spellStart"/>
            <w:r w:rsidRPr="00F601CD">
              <w:rPr>
                <w:rFonts w:ascii="Times New Roman" w:hAnsi="Times New Roman" w:hint="eastAsia"/>
              </w:rPr>
              <w:t>VxLAN</w:t>
            </w:r>
            <w:proofErr w:type="spellEnd"/>
            <w:r w:rsidRPr="00F601CD">
              <w:rPr>
                <w:rFonts w:ascii="Times New Roman" w:hAnsi="Times New Roman" w:hint="eastAsia"/>
              </w:rPr>
              <w:t>索引列表</w:t>
            </w:r>
          </w:p>
        </w:tc>
        <w:tc>
          <w:tcPr>
            <w:tcW w:w="915" w:type="pct"/>
            <w:vAlign w:val="center"/>
          </w:tcPr>
          <w:p w14:paraId="7207F5E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23" w:type="pct"/>
            <w:vAlign w:val="center"/>
          </w:tcPr>
          <w:p w14:paraId="3670F12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IndexList</w:t>
            </w:r>
            <w:proofErr w:type="spellEnd"/>
          </w:p>
        </w:tc>
        <w:tc>
          <w:tcPr>
            <w:tcW w:w="1707" w:type="pct"/>
            <w:vAlign w:val="center"/>
          </w:tcPr>
          <w:p w14:paraId="25DFA64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Array[%d1,%d2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</w:tbl>
    <w:p w14:paraId="4959824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09E7896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proofErr w:type="spellStart"/>
      <w:r w:rsidRPr="00F601CD">
        <w:rPr>
          <w:rFonts w:ascii="Times New Roman" w:hAnsi="Times New Roman" w:hint="eastAsia"/>
        </w:rPr>
        <w:t>Vx</w:t>
      </w:r>
      <w:r w:rsidRPr="00F601CD">
        <w:rPr>
          <w:rFonts w:ascii="Times New Roman" w:hAnsi="Times New Roman"/>
        </w:rPr>
        <w:t>Lan</w:t>
      </w:r>
      <w:proofErr w:type="spellEnd"/>
      <w:r w:rsidRPr="00F601CD">
        <w:rPr>
          <w:rFonts w:ascii="Times New Roman" w:hAnsi="Times New Roman" w:hint="eastAsia"/>
        </w:rPr>
        <w:t>配置删除响应</w:t>
      </w:r>
    </w:p>
    <w:p w14:paraId="128F035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137F1E8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qos:</w:t>
      </w:r>
      <w:r w:rsidRPr="00F601CD">
        <w:rPr>
          <w:rFonts w:ascii="Times New Roman" w:hAnsi="Times New Roman"/>
        </w:rPr>
        <w:t>1</w:t>
      </w:r>
    </w:p>
    <w:p w14:paraId="0EC314A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6CFC554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2760ACB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42CE77D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05D85604" w14:textId="77777777" w:rsidR="00822B1F" w:rsidRPr="00F601CD" w:rsidRDefault="00822B1F">
      <w:pPr>
        <w:spacing w:after="15"/>
        <w:ind w:firstLine="420"/>
      </w:pPr>
    </w:p>
    <w:p w14:paraId="576881F0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IPSec配置查询</w:t>
      </w:r>
    </w:p>
    <w:p w14:paraId="5F4DADA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IPSec</w:t>
      </w:r>
      <w:r w:rsidRPr="00F601CD">
        <w:rPr>
          <w:rFonts w:ascii="Times New Roman" w:hAnsi="Times New Roman" w:hint="eastAsia"/>
        </w:rPr>
        <w:t>配置查询索引列表</w:t>
      </w:r>
    </w:p>
    <w:p w14:paraId="420BB4D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method:M3_GetIPSECConfig</w:t>
      </w:r>
    </w:p>
    <w:p w14:paraId="562649E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5EE88B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7AFFFE9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49D5E6F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3"/>
        <w:gridCol w:w="1753"/>
        <w:gridCol w:w="1764"/>
        <w:gridCol w:w="3266"/>
      </w:tblGrid>
      <w:tr w:rsidR="00F601CD" w:rsidRPr="00F601CD" w14:paraId="47786B0C" w14:textId="77777777">
        <w:trPr>
          <w:trHeight w:val="790"/>
        </w:trPr>
        <w:tc>
          <w:tcPr>
            <w:tcW w:w="1358" w:type="pct"/>
            <w:shd w:val="clear" w:color="auto" w:fill="D7D7D7"/>
            <w:vAlign w:val="center"/>
          </w:tcPr>
          <w:p w14:paraId="2E09F63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941" w:type="pct"/>
            <w:shd w:val="clear" w:color="auto" w:fill="D7D7D7"/>
            <w:vAlign w:val="center"/>
          </w:tcPr>
          <w:p w14:paraId="4F381C3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47" w:type="pct"/>
            <w:shd w:val="clear" w:color="auto" w:fill="D7D7D7"/>
            <w:vAlign w:val="center"/>
          </w:tcPr>
          <w:p w14:paraId="36A00BB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752" w:type="pct"/>
            <w:shd w:val="clear" w:color="auto" w:fill="D7D7D7"/>
            <w:vAlign w:val="center"/>
          </w:tcPr>
          <w:p w14:paraId="34EEC7E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3B96043C" w14:textId="77777777">
        <w:trPr>
          <w:trHeight w:val="802"/>
        </w:trPr>
        <w:tc>
          <w:tcPr>
            <w:tcW w:w="1358" w:type="pct"/>
            <w:vAlign w:val="center"/>
          </w:tcPr>
          <w:p w14:paraId="71AF7BA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</w:t>
            </w:r>
            <w:proofErr w:type="spellEnd"/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索引列表</w:t>
            </w:r>
          </w:p>
        </w:tc>
        <w:tc>
          <w:tcPr>
            <w:tcW w:w="941" w:type="pct"/>
            <w:vAlign w:val="center"/>
          </w:tcPr>
          <w:p w14:paraId="7428B79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47" w:type="pct"/>
            <w:vAlign w:val="center"/>
          </w:tcPr>
          <w:p w14:paraId="591940E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IndexList</w:t>
            </w:r>
            <w:proofErr w:type="spellEnd"/>
          </w:p>
        </w:tc>
        <w:tc>
          <w:tcPr>
            <w:tcW w:w="1752" w:type="pct"/>
            <w:vAlign w:val="center"/>
          </w:tcPr>
          <w:p w14:paraId="38DAC3C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Array[%d1,%d2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</w:tbl>
    <w:p w14:paraId="052D4233" w14:textId="77777777" w:rsidR="00822B1F" w:rsidRPr="00F601CD" w:rsidRDefault="00822B1F">
      <w:pPr>
        <w:spacing w:after="15"/>
      </w:pPr>
    </w:p>
    <w:p w14:paraId="34514E2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ascii="Times New Roman" w:hAnsi="Times New Roman" w:hint="eastAsia"/>
        </w:rPr>
        <w:t>IPSec</w:t>
      </w:r>
      <w:r w:rsidRPr="00F601CD">
        <w:rPr>
          <w:rFonts w:ascii="Times New Roman" w:hAnsi="Times New Roman" w:hint="eastAsia"/>
        </w:rPr>
        <w:t>查询响应</w:t>
      </w:r>
    </w:p>
    <w:p w14:paraId="2E3128A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2EF0943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qos:0</w:t>
      </w:r>
    </w:p>
    <w:p w14:paraId="5E73A34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54BC0B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85" w:type="pct"/>
        <w:tblLayout w:type="fixed"/>
        <w:tblLook w:val="0000" w:firstRow="0" w:lastRow="0" w:firstColumn="0" w:lastColumn="0" w:noHBand="0" w:noVBand="0"/>
      </w:tblPr>
      <w:tblGrid>
        <w:gridCol w:w="2391"/>
        <w:gridCol w:w="2802"/>
        <w:gridCol w:w="1811"/>
        <w:gridCol w:w="2312"/>
      </w:tblGrid>
      <w:tr w:rsidR="00F601CD" w:rsidRPr="00F601CD" w14:paraId="1D853AEC" w14:textId="77777777">
        <w:trPr>
          <w:trHeight w:val="742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7D7D7"/>
            <w:vAlign w:val="center"/>
          </w:tcPr>
          <w:p w14:paraId="162C47B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7D7D7"/>
            <w:vAlign w:val="center"/>
          </w:tcPr>
          <w:p w14:paraId="3BC7927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7D7D7"/>
            <w:vAlign w:val="center"/>
          </w:tcPr>
          <w:p w14:paraId="724AC36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937675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2AA12159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B3224F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</w:t>
            </w:r>
            <w:proofErr w:type="spellEnd"/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索引列表</w:t>
            </w: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DBFBD5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FCE93C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List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7505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Array[%d1,%d2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  <w:tr w:rsidR="00F601CD" w:rsidRPr="00F601CD" w14:paraId="30EBB02F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918B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605F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 IPSEC </w:t>
            </w:r>
            <w:r w:rsidRPr="00F601CD">
              <w:rPr>
                <w:rFonts w:ascii="Times New Roman" w:hAnsi="Times New Roman" w:hint="eastAsia"/>
              </w:rPr>
              <w:t>连接序列号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F944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Index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0D1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84CE4DD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2B9B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B75A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连接是否启用，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C544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A7A9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0EC48D45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4EA7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3E4E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1: Site-to-Site 2: PC-to-Site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1F7B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IPSecType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91A5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EF37CD7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C47B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8F5E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入</w:t>
            </w:r>
            <w:r w:rsidRPr="00F601CD">
              <w:rPr>
                <w:rFonts w:ascii="Times New Roman" w:hAnsi="Times New Roman" w:hint="eastAsia"/>
              </w:rPr>
              <w:t>IPSec</w:t>
            </w:r>
            <w:r w:rsidRPr="00F601CD">
              <w:rPr>
                <w:rFonts w:ascii="Times New Roman" w:hAnsi="Times New Roman" w:hint="eastAsia"/>
              </w:rPr>
              <w:t>隧道报文的源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匹配条件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其格式为：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子网掩码长度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F5DE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LocalSubNetList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B0A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Array[string1(16),string2(16)]</w:t>
            </w:r>
          </w:p>
        </w:tc>
      </w:tr>
      <w:tr w:rsidR="00F601CD" w:rsidRPr="00F601CD" w14:paraId="1CFC3294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9337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7999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1:</w:t>
            </w:r>
            <w:r w:rsidRPr="00F601CD">
              <w:rPr>
                <w:rFonts w:ascii="Times New Roman" w:hAnsi="Times New Roman" w:hint="eastAsia"/>
              </w:rPr>
              <w:t>隧道模式；</w:t>
            </w:r>
            <w:r w:rsidRPr="00F601CD">
              <w:rPr>
                <w:rFonts w:ascii="Times New Roman" w:hAnsi="Times New Roman" w:hint="eastAsia"/>
              </w:rPr>
              <w:t xml:space="preserve"> 2</w:t>
            </w:r>
            <w:r w:rsidRPr="00F601CD">
              <w:rPr>
                <w:rFonts w:ascii="Times New Roman" w:hAnsi="Times New Roman" w:hint="eastAsia"/>
              </w:rPr>
              <w:t>：传输模式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D303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EncapsulationMode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9F4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763ABE0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D16E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5870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入</w:t>
            </w:r>
            <w:r w:rsidRPr="00F601CD">
              <w:rPr>
                <w:rFonts w:ascii="Times New Roman" w:hAnsi="Times New Roman" w:hint="eastAsia"/>
              </w:rPr>
              <w:t>IPSec</w:t>
            </w:r>
            <w:r w:rsidRPr="00F601CD">
              <w:rPr>
                <w:rFonts w:ascii="Times New Roman" w:hAnsi="Times New Roman" w:hint="eastAsia"/>
              </w:rPr>
              <w:t>隧道报文的目的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匹配条件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其格式为：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子网掩码长度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9AD8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RemoteSubNetList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1C37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Array[string1(16),string2(16)]</w:t>
            </w:r>
          </w:p>
        </w:tc>
      </w:tr>
      <w:tr w:rsidR="00F601CD" w:rsidRPr="00F601CD" w14:paraId="657CDC84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5AAC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6998C" w14:textId="168935A4" w:rsidR="00822B1F" w:rsidRPr="00F601CD" w:rsidRDefault="004561E1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WAN</w:t>
            </w:r>
            <w:r w:rsidRPr="006D7B30">
              <w:rPr>
                <w:rFonts w:ascii="Times New Roman" w:hAnsi="Times New Roman" w:hint="eastAsia"/>
              </w:rPr>
              <w:t>连接的名称，命名方式：序号</w:t>
            </w:r>
            <w:r w:rsidRPr="006D7B30">
              <w:rPr>
                <w:rFonts w:ascii="Times New Roman" w:hAnsi="Times New Roman" w:hint="eastAsia"/>
              </w:rPr>
              <w:t>_</w:t>
            </w:r>
            <w:r w:rsidRPr="006D7B30">
              <w:rPr>
                <w:rFonts w:ascii="Times New Roman" w:hAnsi="Times New Roman" w:hint="eastAsia"/>
              </w:rPr>
              <w:t>关键字</w:t>
            </w:r>
            <w:r w:rsidRPr="006D7B30">
              <w:rPr>
                <w:rFonts w:ascii="Times New Roman" w:hAnsi="Times New Roman" w:hint="eastAsia"/>
              </w:rPr>
              <w:t>_</w:t>
            </w:r>
            <w:r w:rsidRPr="006D7B30">
              <w:rPr>
                <w:rFonts w:ascii="Times New Roman" w:hAnsi="Times New Roman" w:hint="eastAsia"/>
              </w:rPr>
              <w:t>桥接或路由方式</w:t>
            </w:r>
            <w:r w:rsidRPr="006D7B30">
              <w:rPr>
                <w:rFonts w:ascii="Times New Roman" w:hAnsi="Times New Roman" w:hint="eastAsia"/>
              </w:rPr>
              <w:t>_</w:t>
            </w:r>
            <w:r w:rsidRPr="006D7B30">
              <w:rPr>
                <w:rFonts w:ascii="Times New Roman" w:hAnsi="Times New Roman" w:hint="eastAsia"/>
              </w:rPr>
              <w:t>数字</w:t>
            </w:r>
            <w:r w:rsidRPr="006D7B30">
              <w:rPr>
                <w:rFonts w:ascii="Times New Roman" w:hAnsi="Times New Roman" w:hint="eastAsia"/>
              </w:rPr>
              <w:t>"1_INTERNET_R _1280"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D5B3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WANInterface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202A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04E9304E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4ACF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409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对端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7D2C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RemoteIP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E03E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A4DDD1B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EE35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3A97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IKE</w:t>
            </w:r>
            <w:r w:rsidRPr="00F601CD">
              <w:rPr>
                <w:rFonts w:ascii="Times New Roman" w:hAnsi="Times New Roman" w:hint="eastAsia"/>
              </w:rPr>
              <w:t>验证方法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F601CD">
              <w:rPr>
                <w:rFonts w:ascii="Times New Roman" w:hAnsi="Times New Roman" w:hint="eastAsia"/>
              </w:rPr>
              <w:t>PreShareKey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90A8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IKEAuthenticationMethod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6C41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B3146A6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82F8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4E66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IKE</w:t>
            </w:r>
            <w:r w:rsidRPr="00F601CD">
              <w:rPr>
                <w:rFonts w:ascii="Times New Roman" w:hAnsi="Times New Roman" w:hint="eastAsia"/>
              </w:rPr>
              <w:t>验证算法（</w:t>
            </w:r>
            <w:r w:rsidRPr="00F601CD">
              <w:rPr>
                <w:rFonts w:ascii="Times New Roman" w:hAnsi="Times New Roman" w:hint="eastAsia"/>
              </w:rPr>
              <w:t>MD5/SHA1/SHA256</w:t>
            </w:r>
            <w:r w:rsidRPr="00F601CD">
              <w:rPr>
                <w:rFonts w:ascii="Times New Roman" w:hAnsi="Times New Roman" w:hint="eastAsia"/>
              </w:rPr>
              <w:t>）默认</w:t>
            </w:r>
            <w:r w:rsidRPr="00F601CD">
              <w:rPr>
                <w:rFonts w:ascii="Times New Roman" w:hAnsi="Times New Roman" w:hint="eastAsia"/>
              </w:rPr>
              <w:t>SHA1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8B1E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IKEAuthenticationAlgorithm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D974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75F4170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02F9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D785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IKE</w:t>
            </w:r>
            <w:r w:rsidRPr="00F601CD">
              <w:rPr>
                <w:rFonts w:ascii="Times New Roman" w:hAnsi="Times New Roman" w:hint="eastAsia"/>
              </w:rPr>
              <w:t>加密算法（</w:t>
            </w:r>
            <w:r w:rsidRPr="00F601CD">
              <w:rPr>
                <w:rFonts w:ascii="Times New Roman" w:hAnsi="Times New Roman" w:hint="eastAsia"/>
              </w:rPr>
              <w:t>DES\3DES\AES128\AES192\AES256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D561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IKEEncryptionAlgorithm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CF06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90EF9F5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E2AF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532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IKE</w:t>
            </w:r>
            <w:r w:rsidRPr="00F601CD">
              <w:rPr>
                <w:rFonts w:ascii="Times New Roman" w:hAnsi="Times New Roman"/>
              </w:rPr>
              <w:t>组参数</w:t>
            </w:r>
            <w:r w:rsidRPr="00F601CD">
              <w:rPr>
                <w:rFonts w:ascii="Times New Roman" w:hAnsi="Times New Roman"/>
              </w:rPr>
              <w:t>(none/group1/ group2/ group5/ group14)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C2D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IKEDHGroup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D19A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317E462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80C7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1F5C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IKE</w:t>
            </w:r>
            <w:r w:rsidRPr="00F601CD">
              <w:rPr>
                <w:rFonts w:ascii="Times New Roman" w:hAnsi="Times New Roman" w:hint="eastAsia"/>
              </w:rPr>
              <w:t>身份类型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E01D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IKEIDType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AAB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ABC7923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6A167A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911782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密钥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E3A98B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IKEPreshareKey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1F26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8C3AD83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B7FFDE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83C0D4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IPSec</w:t>
            </w:r>
            <w:r w:rsidRPr="00F601CD">
              <w:rPr>
                <w:rFonts w:ascii="Times New Roman" w:hAnsi="Times New Roman" w:hint="eastAsia"/>
              </w:rPr>
              <w:t>安全协议</w:t>
            </w:r>
            <w:r w:rsidRPr="00F601CD">
              <w:rPr>
                <w:rFonts w:ascii="Times New Roman" w:hAnsi="Times New Roman" w:hint="eastAsia"/>
              </w:rPr>
              <w:t xml:space="preserve"> AH/ESP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2D6943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IPSecTransform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0F4F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45C7174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5E4411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0A2330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IPsec</w:t>
            </w:r>
            <w:r w:rsidRPr="00F601CD">
              <w:rPr>
                <w:rFonts w:ascii="Times New Roman" w:hAnsi="Times New Roman" w:hint="eastAsia"/>
              </w:rPr>
              <w:t>认证算法（</w:t>
            </w:r>
            <w:r w:rsidRPr="00F601CD">
              <w:rPr>
                <w:rFonts w:ascii="Times New Roman" w:hAnsi="Times New Roman" w:hint="eastAsia"/>
              </w:rPr>
              <w:t>MD5/SHA1/SHA256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98B557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ESPEncryptionAlgorithm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9FD6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5E028EA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97938C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A84B2C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IPsec</w:t>
            </w:r>
            <w:r w:rsidRPr="00F601CD">
              <w:rPr>
                <w:rFonts w:ascii="Times New Roman" w:hAnsi="Times New Roman" w:hint="eastAsia"/>
              </w:rPr>
              <w:t>加密算法</w:t>
            </w:r>
            <w:r w:rsidRPr="00F601CD">
              <w:rPr>
                <w:rFonts w:ascii="Times New Roman" w:hAnsi="Times New Roman" w:hint="eastAsia"/>
              </w:rPr>
              <w:t>(3DES /AES128 /AES192/ AES256)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FCBD09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ESPAuthenticationAlgorithm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D14B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086E270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8E659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8DBF765" w14:textId="65A01109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IPSec DH</w:t>
            </w:r>
            <w:r w:rsidRPr="00F601CD">
              <w:rPr>
                <w:rFonts w:ascii="Times New Roman" w:hAnsi="Times New Roman" w:hint="eastAsia"/>
              </w:rPr>
              <w:t>组</w:t>
            </w:r>
            <w:r w:rsidR="0060415C" w:rsidRPr="00F601CD">
              <w:rPr>
                <w:rFonts w:ascii="Times New Roman" w:hAnsi="Times New Roman"/>
              </w:rPr>
              <w:t>(none/group1/ group2/ group5/ group14</w:t>
            </w:r>
            <w:r w:rsidR="0060415C">
              <w:rPr>
                <w:rFonts w:ascii="Times New Roman" w:hAnsi="Times New Roman" w:hint="eastAsia"/>
              </w:rPr>
              <w:t>/group19/group20/group21</w:t>
            </w:r>
            <w:r w:rsidR="0060415C" w:rsidRPr="00F601CD">
              <w:rPr>
                <w:rFonts w:ascii="Times New Roman" w:hAnsi="Times New Roman"/>
              </w:rPr>
              <w:t>)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9AEB7A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IPSecPFS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96DD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8A864C8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1A9B1B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146B5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IKE SA</w:t>
            </w:r>
            <w:r w:rsidRPr="00F601CD">
              <w:rPr>
                <w:rFonts w:ascii="Times New Roman" w:hAnsi="Times New Roman" w:hint="eastAsia"/>
              </w:rPr>
              <w:t>时间生命周期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866AD9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IKESAPeriod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F450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78598622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F2EFF7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90B0B3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设置</w:t>
            </w:r>
            <w:r w:rsidRPr="00F601CD">
              <w:rPr>
                <w:rFonts w:ascii="Times New Roman" w:hAnsi="Times New Roman" w:hint="eastAsia"/>
              </w:rPr>
              <w:t>IPESC SA</w:t>
            </w:r>
            <w:r w:rsidRPr="00F601CD">
              <w:rPr>
                <w:rFonts w:ascii="Times New Roman" w:hAnsi="Times New Roman" w:hint="eastAsia"/>
              </w:rPr>
              <w:t>生命周期，单位秒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7B9088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IPSecSATimePeriod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A7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AEF63F0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D7BB27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D7AA9F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设置</w:t>
            </w:r>
            <w:r w:rsidRPr="00F601CD">
              <w:rPr>
                <w:rFonts w:ascii="Times New Roman" w:hAnsi="Times New Roman" w:hint="eastAsia"/>
              </w:rPr>
              <w:t>IPsec SA</w:t>
            </w:r>
            <w:r w:rsidRPr="00F601CD">
              <w:rPr>
                <w:rFonts w:ascii="Times New Roman" w:hAnsi="Times New Roman" w:hint="eastAsia"/>
              </w:rPr>
              <w:t>流量生命周期，单位秒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D84D8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IPSecSATrafficPeriod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37FE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39BBE9A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9DAE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FE5B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AH</w:t>
            </w:r>
            <w:r w:rsidRPr="00F601CD">
              <w:rPr>
                <w:rFonts w:ascii="Times New Roman" w:hAnsi="Times New Roman" w:hint="eastAsia"/>
              </w:rPr>
              <w:t>认证算法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MD5/SHA1/SHA256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BE1B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AHAuthenticationAlgorithm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DF8B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710D2979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FB4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3AAC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使能</w:t>
            </w:r>
            <w:r w:rsidRPr="00F601CD">
              <w:rPr>
                <w:rFonts w:ascii="Times New Roman" w:hAnsi="Times New Roman" w:hint="eastAsia"/>
              </w:rPr>
              <w:t>DPD</w:t>
            </w:r>
            <w:r w:rsidRPr="00F601CD">
              <w:rPr>
                <w:rFonts w:ascii="Times New Roman" w:hAnsi="Times New Roman" w:hint="eastAsia"/>
              </w:rPr>
              <w:t>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AB7E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DPDEnable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1A8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822B1F" w:rsidRPr="00F601CD" w14:paraId="7B71EF34" w14:textId="77777777">
        <w:trPr>
          <w:trHeight w:val="90"/>
        </w:trPr>
        <w:tc>
          <w:tcPr>
            <w:tcW w:w="1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D052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AE50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DPD</w:t>
            </w:r>
            <w:r w:rsidRPr="00F601CD">
              <w:rPr>
                <w:rFonts w:ascii="Times New Roman" w:hAnsi="Times New Roman" w:hint="eastAsia"/>
              </w:rPr>
              <w:t>空闲时间，单位秒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460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DPDThreshold</w:t>
            </w:r>
            <w:proofErr w:type="spellEnd"/>
          </w:p>
        </w:tc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4F1E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</w:tbl>
    <w:p w14:paraId="5CF2A37D" w14:textId="77777777" w:rsidR="00822B1F" w:rsidRPr="00F601CD" w:rsidRDefault="00822B1F">
      <w:pPr>
        <w:spacing w:after="15"/>
      </w:pPr>
    </w:p>
    <w:p w14:paraId="6376C727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IPSec配置</w:t>
      </w:r>
    </w:p>
    <w:p w14:paraId="5EC30DB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IPSec</w:t>
      </w:r>
      <w:r w:rsidRPr="00F601CD">
        <w:rPr>
          <w:rFonts w:ascii="Times New Roman" w:hAnsi="Times New Roman" w:hint="eastAsia"/>
        </w:rPr>
        <w:t>配置</w:t>
      </w:r>
    </w:p>
    <w:p w14:paraId="7BF20A8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method:M3_SetIPSECConfig</w:t>
      </w:r>
    </w:p>
    <w:p w14:paraId="0F8BEB1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05C599D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08AC469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方向：下行</w:t>
      </w:r>
    </w:p>
    <w:p w14:paraId="541DEFF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1"/>
        <w:gridCol w:w="1338"/>
        <w:gridCol w:w="1699"/>
        <w:gridCol w:w="2676"/>
      </w:tblGrid>
      <w:tr w:rsidR="00F601CD" w:rsidRPr="00F601CD" w14:paraId="1DB08AA5" w14:textId="77777777">
        <w:trPr>
          <w:trHeight w:val="820"/>
        </w:trPr>
        <w:tc>
          <w:tcPr>
            <w:tcW w:w="1942" w:type="pct"/>
            <w:shd w:val="clear" w:color="auto" w:fill="D7D7D7"/>
            <w:vAlign w:val="center"/>
          </w:tcPr>
          <w:p w14:paraId="1B8CBFE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716" w:type="pct"/>
            <w:shd w:val="clear" w:color="auto" w:fill="D7D7D7"/>
            <w:vAlign w:val="center"/>
          </w:tcPr>
          <w:p w14:paraId="01AA2E6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09" w:type="pct"/>
            <w:shd w:val="clear" w:color="auto" w:fill="D7D7D7"/>
            <w:vAlign w:val="center"/>
          </w:tcPr>
          <w:p w14:paraId="78C3BF9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431" w:type="pct"/>
            <w:shd w:val="clear" w:color="auto" w:fill="D7D7D7"/>
            <w:vAlign w:val="center"/>
          </w:tcPr>
          <w:p w14:paraId="089A2CA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21CDF3ED" w14:textId="77777777">
        <w:trPr>
          <w:trHeight w:val="413"/>
        </w:trPr>
        <w:tc>
          <w:tcPr>
            <w:tcW w:w="1942" w:type="pct"/>
            <w:vAlign w:val="center"/>
          </w:tcPr>
          <w:p w14:paraId="18C38C5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 xml:space="preserve">IPSEC </w:t>
            </w:r>
            <w:r w:rsidRPr="00F601CD">
              <w:rPr>
                <w:rFonts w:ascii="Times New Roman" w:hAnsi="Times New Roman"/>
              </w:rPr>
              <w:t>连接序列号</w:t>
            </w:r>
          </w:p>
        </w:tc>
        <w:tc>
          <w:tcPr>
            <w:tcW w:w="716" w:type="pct"/>
            <w:vAlign w:val="center"/>
          </w:tcPr>
          <w:p w14:paraId="20EBF2D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16D0315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Index</w:t>
            </w:r>
          </w:p>
        </w:tc>
        <w:tc>
          <w:tcPr>
            <w:tcW w:w="1431" w:type="pct"/>
            <w:vAlign w:val="center"/>
          </w:tcPr>
          <w:p w14:paraId="4C02C86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UINT</w:t>
            </w:r>
          </w:p>
        </w:tc>
      </w:tr>
      <w:tr w:rsidR="00F601CD" w:rsidRPr="00F601CD" w14:paraId="3168246E" w14:textId="77777777">
        <w:trPr>
          <w:trHeight w:val="413"/>
        </w:trPr>
        <w:tc>
          <w:tcPr>
            <w:tcW w:w="1942" w:type="pct"/>
            <w:vAlign w:val="center"/>
          </w:tcPr>
          <w:p w14:paraId="751397E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DPD</w:t>
            </w:r>
            <w:r w:rsidRPr="00F601CD">
              <w:rPr>
                <w:rFonts w:ascii="Times New Roman" w:hAnsi="Times New Roman" w:hint="eastAsia"/>
              </w:rPr>
              <w:t>重传间隔，单位秒</w:t>
            </w:r>
          </w:p>
        </w:tc>
        <w:tc>
          <w:tcPr>
            <w:tcW w:w="716" w:type="pct"/>
            <w:vAlign w:val="center"/>
          </w:tcPr>
          <w:p w14:paraId="0BB7335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0E3A445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DPDRetry</w:t>
            </w:r>
          </w:p>
        </w:tc>
        <w:tc>
          <w:tcPr>
            <w:tcW w:w="1431" w:type="pct"/>
            <w:vAlign w:val="center"/>
          </w:tcPr>
          <w:p w14:paraId="6C5C710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7A2B2CE" w14:textId="77777777">
        <w:trPr>
          <w:trHeight w:val="413"/>
        </w:trPr>
        <w:tc>
          <w:tcPr>
            <w:tcW w:w="1942" w:type="pct"/>
            <w:vAlign w:val="center"/>
          </w:tcPr>
          <w:p w14:paraId="034A6D8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连接是否启用，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716" w:type="pct"/>
            <w:vAlign w:val="center"/>
          </w:tcPr>
          <w:p w14:paraId="595968A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5611A65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Enable</w:t>
            </w:r>
          </w:p>
        </w:tc>
        <w:tc>
          <w:tcPr>
            <w:tcW w:w="1431" w:type="pct"/>
            <w:vAlign w:val="center"/>
          </w:tcPr>
          <w:p w14:paraId="7E2835B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1DA514F7" w14:textId="77777777">
        <w:trPr>
          <w:trHeight w:val="413"/>
        </w:trPr>
        <w:tc>
          <w:tcPr>
            <w:tcW w:w="1942" w:type="pct"/>
            <w:vAlign w:val="center"/>
          </w:tcPr>
          <w:p w14:paraId="67B2818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1: Site-to-Site 2: PC-to-Site</w:t>
            </w:r>
          </w:p>
        </w:tc>
        <w:tc>
          <w:tcPr>
            <w:tcW w:w="716" w:type="pct"/>
            <w:vAlign w:val="center"/>
          </w:tcPr>
          <w:p w14:paraId="4620A33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6D232AA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IPSecType</w:t>
            </w:r>
            <w:proofErr w:type="spellEnd"/>
          </w:p>
        </w:tc>
        <w:tc>
          <w:tcPr>
            <w:tcW w:w="1431" w:type="pct"/>
            <w:vAlign w:val="center"/>
          </w:tcPr>
          <w:p w14:paraId="7928648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B5F0642" w14:textId="77777777">
        <w:trPr>
          <w:trHeight w:val="820"/>
        </w:trPr>
        <w:tc>
          <w:tcPr>
            <w:tcW w:w="1942" w:type="pct"/>
            <w:vAlign w:val="center"/>
          </w:tcPr>
          <w:p w14:paraId="612208B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入</w:t>
            </w:r>
            <w:r w:rsidRPr="00F601CD">
              <w:rPr>
                <w:rFonts w:ascii="Times New Roman" w:hAnsi="Times New Roman" w:hint="eastAsia"/>
              </w:rPr>
              <w:t>IPSec</w:t>
            </w:r>
            <w:r w:rsidRPr="00F601CD">
              <w:rPr>
                <w:rFonts w:ascii="Times New Roman" w:hAnsi="Times New Roman" w:hint="eastAsia"/>
              </w:rPr>
              <w:t>隧道报文的源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匹配条件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其格式为：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子网掩码长度</w:t>
            </w:r>
          </w:p>
        </w:tc>
        <w:tc>
          <w:tcPr>
            <w:tcW w:w="716" w:type="pct"/>
            <w:vAlign w:val="center"/>
          </w:tcPr>
          <w:p w14:paraId="71B45AA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2F065EC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LocalSubNetList</w:t>
            </w:r>
            <w:proofErr w:type="spellEnd"/>
          </w:p>
        </w:tc>
        <w:tc>
          <w:tcPr>
            <w:tcW w:w="1431" w:type="pct"/>
            <w:vAlign w:val="center"/>
          </w:tcPr>
          <w:p w14:paraId="226FF03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Array[string1(16),string2(16)]</w:t>
            </w:r>
          </w:p>
        </w:tc>
      </w:tr>
      <w:tr w:rsidR="00F601CD" w:rsidRPr="00F601CD" w14:paraId="7A84FB48" w14:textId="77777777">
        <w:trPr>
          <w:trHeight w:val="413"/>
        </w:trPr>
        <w:tc>
          <w:tcPr>
            <w:tcW w:w="1942" w:type="pct"/>
            <w:vAlign w:val="center"/>
          </w:tcPr>
          <w:p w14:paraId="477FE61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1:</w:t>
            </w:r>
            <w:r w:rsidRPr="00F601CD">
              <w:rPr>
                <w:rFonts w:ascii="Times New Roman" w:hAnsi="Times New Roman" w:hint="eastAsia"/>
              </w:rPr>
              <w:t>隧道模式；</w:t>
            </w:r>
            <w:r w:rsidRPr="00F601CD">
              <w:rPr>
                <w:rFonts w:ascii="Times New Roman" w:hAnsi="Times New Roman" w:hint="eastAsia"/>
              </w:rPr>
              <w:t xml:space="preserve"> 2</w:t>
            </w:r>
            <w:r w:rsidRPr="00F601CD">
              <w:rPr>
                <w:rFonts w:ascii="Times New Roman" w:hAnsi="Times New Roman" w:hint="eastAsia"/>
              </w:rPr>
              <w:t>：传输模式</w:t>
            </w:r>
          </w:p>
        </w:tc>
        <w:tc>
          <w:tcPr>
            <w:tcW w:w="716" w:type="pct"/>
            <w:vAlign w:val="center"/>
          </w:tcPr>
          <w:p w14:paraId="10AC0C6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3365914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EncapsulationMode</w:t>
            </w:r>
            <w:proofErr w:type="spellEnd"/>
          </w:p>
        </w:tc>
        <w:tc>
          <w:tcPr>
            <w:tcW w:w="1431" w:type="pct"/>
            <w:vAlign w:val="center"/>
          </w:tcPr>
          <w:p w14:paraId="5A834F4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4AB7DFF" w14:textId="77777777">
        <w:trPr>
          <w:trHeight w:val="820"/>
        </w:trPr>
        <w:tc>
          <w:tcPr>
            <w:tcW w:w="1942" w:type="pct"/>
            <w:vAlign w:val="center"/>
          </w:tcPr>
          <w:p w14:paraId="5AA8E49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入</w:t>
            </w:r>
            <w:r w:rsidRPr="00F601CD">
              <w:rPr>
                <w:rFonts w:ascii="Times New Roman" w:hAnsi="Times New Roman" w:hint="eastAsia"/>
              </w:rPr>
              <w:t>IPSec</w:t>
            </w:r>
            <w:r w:rsidRPr="00F601CD">
              <w:rPr>
                <w:rFonts w:ascii="Times New Roman" w:hAnsi="Times New Roman" w:hint="eastAsia"/>
              </w:rPr>
              <w:t>隧道报文的目的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匹配条件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其格式为：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  <w:r w:rsidRPr="00F601CD">
              <w:rPr>
                <w:rFonts w:ascii="Times New Roman" w:hAnsi="Times New Roman" w:hint="eastAsia"/>
              </w:rPr>
              <w:t>/</w:t>
            </w:r>
            <w:r w:rsidRPr="00F601CD">
              <w:rPr>
                <w:rFonts w:ascii="Times New Roman" w:hAnsi="Times New Roman" w:hint="eastAsia"/>
              </w:rPr>
              <w:t>子网掩码长度</w:t>
            </w:r>
          </w:p>
        </w:tc>
        <w:tc>
          <w:tcPr>
            <w:tcW w:w="716" w:type="pct"/>
            <w:vAlign w:val="center"/>
          </w:tcPr>
          <w:p w14:paraId="1C56D41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4A126E2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RemoteSubNetList</w:t>
            </w:r>
            <w:proofErr w:type="spellEnd"/>
          </w:p>
        </w:tc>
        <w:tc>
          <w:tcPr>
            <w:tcW w:w="1431" w:type="pct"/>
            <w:vAlign w:val="center"/>
          </w:tcPr>
          <w:p w14:paraId="4018060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Array[string1(16),string2(16)]</w:t>
            </w:r>
          </w:p>
        </w:tc>
      </w:tr>
      <w:tr w:rsidR="00F601CD" w:rsidRPr="00F601CD" w14:paraId="541AFC99" w14:textId="77777777">
        <w:trPr>
          <w:trHeight w:val="1226"/>
        </w:trPr>
        <w:tc>
          <w:tcPr>
            <w:tcW w:w="1942" w:type="pct"/>
            <w:vAlign w:val="center"/>
          </w:tcPr>
          <w:p w14:paraId="720DA8D4" w14:textId="4C4F278B" w:rsidR="00822B1F" w:rsidRPr="00F601CD" w:rsidRDefault="004561E1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6D7B30">
              <w:rPr>
                <w:rFonts w:ascii="Times New Roman" w:hAnsi="Times New Roman" w:hint="eastAsia"/>
              </w:rPr>
              <w:t>WAN</w:t>
            </w:r>
            <w:r w:rsidRPr="006D7B30">
              <w:rPr>
                <w:rFonts w:ascii="Times New Roman" w:hAnsi="Times New Roman" w:hint="eastAsia"/>
              </w:rPr>
              <w:t>连接的名称，命名方式：序号</w:t>
            </w:r>
            <w:r w:rsidRPr="006D7B30">
              <w:rPr>
                <w:rFonts w:ascii="Times New Roman" w:hAnsi="Times New Roman" w:hint="eastAsia"/>
              </w:rPr>
              <w:t>_</w:t>
            </w:r>
            <w:r w:rsidRPr="006D7B30">
              <w:rPr>
                <w:rFonts w:ascii="Times New Roman" w:hAnsi="Times New Roman" w:hint="eastAsia"/>
              </w:rPr>
              <w:t>关键字</w:t>
            </w:r>
            <w:r w:rsidRPr="006D7B30">
              <w:rPr>
                <w:rFonts w:ascii="Times New Roman" w:hAnsi="Times New Roman" w:hint="eastAsia"/>
              </w:rPr>
              <w:t>_</w:t>
            </w:r>
            <w:r w:rsidRPr="006D7B30">
              <w:rPr>
                <w:rFonts w:ascii="Times New Roman" w:hAnsi="Times New Roman" w:hint="eastAsia"/>
              </w:rPr>
              <w:t>桥接或路由方式</w:t>
            </w:r>
            <w:r w:rsidRPr="006D7B30">
              <w:rPr>
                <w:rFonts w:ascii="Times New Roman" w:hAnsi="Times New Roman" w:hint="eastAsia"/>
              </w:rPr>
              <w:t>_</w:t>
            </w:r>
            <w:r w:rsidRPr="006D7B30">
              <w:rPr>
                <w:rFonts w:ascii="Times New Roman" w:hAnsi="Times New Roman" w:hint="eastAsia"/>
              </w:rPr>
              <w:t>数字</w:t>
            </w:r>
            <w:r w:rsidRPr="006D7B30">
              <w:rPr>
                <w:rFonts w:ascii="Times New Roman" w:hAnsi="Times New Roman" w:hint="eastAsia"/>
              </w:rPr>
              <w:t>"1_INTERNET_R _1280"</w:t>
            </w:r>
          </w:p>
        </w:tc>
        <w:tc>
          <w:tcPr>
            <w:tcW w:w="716" w:type="pct"/>
            <w:vAlign w:val="center"/>
          </w:tcPr>
          <w:p w14:paraId="1112BD5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16F64A8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WANInterface</w:t>
            </w:r>
            <w:proofErr w:type="spellEnd"/>
          </w:p>
        </w:tc>
        <w:tc>
          <w:tcPr>
            <w:tcW w:w="1431" w:type="pct"/>
            <w:vAlign w:val="center"/>
          </w:tcPr>
          <w:p w14:paraId="019534E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64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F3A6373" w14:textId="77777777">
        <w:trPr>
          <w:trHeight w:val="413"/>
        </w:trPr>
        <w:tc>
          <w:tcPr>
            <w:tcW w:w="1942" w:type="pct"/>
            <w:vAlign w:val="center"/>
          </w:tcPr>
          <w:p w14:paraId="2A59576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对端</w:t>
            </w:r>
            <w:r w:rsidRPr="00F601CD">
              <w:rPr>
                <w:rFonts w:ascii="Times New Roman" w:hAnsi="Times New Roman" w:hint="eastAsia"/>
              </w:rPr>
              <w:t>IP</w:t>
            </w:r>
            <w:r w:rsidRPr="00F601CD">
              <w:rPr>
                <w:rFonts w:ascii="Times New Roman" w:hAnsi="Times New Roman" w:hint="eastAsia"/>
              </w:rPr>
              <w:t>地址</w:t>
            </w:r>
          </w:p>
        </w:tc>
        <w:tc>
          <w:tcPr>
            <w:tcW w:w="716" w:type="pct"/>
            <w:vAlign w:val="center"/>
          </w:tcPr>
          <w:p w14:paraId="407A8C8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386D811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RemoteIP</w:t>
            </w:r>
            <w:proofErr w:type="spellEnd"/>
          </w:p>
        </w:tc>
        <w:tc>
          <w:tcPr>
            <w:tcW w:w="1431" w:type="pct"/>
            <w:vAlign w:val="center"/>
          </w:tcPr>
          <w:p w14:paraId="5BFE20B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3EEDCC1" w14:textId="77777777">
        <w:trPr>
          <w:trHeight w:val="413"/>
        </w:trPr>
        <w:tc>
          <w:tcPr>
            <w:tcW w:w="1942" w:type="pct"/>
            <w:vAlign w:val="center"/>
          </w:tcPr>
          <w:p w14:paraId="3E06117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IKE</w:t>
            </w:r>
            <w:r w:rsidRPr="00F601CD">
              <w:rPr>
                <w:rFonts w:ascii="Times New Roman" w:hAnsi="Times New Roman" w:hint="eastAsia"/>
              </w:rPr>
              <w:t>验证方法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Pr="00F601CD">
              <w:rPr>
                <w:rFonts w:ascii="Times New Roman" w:hAnsi="Times New Roman" w:hint="eastAsia"/>
              </w:rPr>
              <w:t>PreShareKey</w:t>
            </w:r>
            <w:proofErr w:type="spellEnd"/>
          </w:p>
        </w:tc>
        <w:tc>
          <w:tcPr>
            <w:tcW w:w="716" w:type="pct"/>
            <w:vAlign w:val="center"/>
          </w:tcPr>
          <w:p w14:paraId="09D9B2A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7FA7FDD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IKEAuthenticationMethod</w:t>
            </w:r>
            <w:proofErr w:type="spellEnd"/>
          </w:p>
        </w:tc>
        <w:tc>
          <w:tcPr>
            <w:tcW w:w="1431" w:type="pct"/>
            <w:vAlign w:val="center"/>
          </w:tcPr>
          <w:p w14:paraId="6AC147D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10F7BB6" w14:textId="77777777">
        <w:trPr>
          <w:trHeight w:val="820"/>
        </w:trPr>
        <w:tc>
          <w:tcPr>
            <w:tcW w:w="1942" w:type="pct"/>
            <w:vAlign w:val="center"/>
          </w:tcPr>
          <w:p w14:paraId="4D97881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IKE</w:t>
            </w:r>
            <w:r w:rsidRPr="00F601CD">
              <w:rPr>
                <w:rFonts w:ascii="Times New Roman" w:hAnsi="Times New Roman" w:hint="eastAsia"/>
              </w:rPr>
              <w:t>验证算法（</w:t>
            </w:r>
            <w:r w:rsidRPr="00F601CD">
              <w:rPr>
                <w:rFonts w:ascii="Times New Roman" w:hAnsi="Times New Roman" w:hint="eastAsia"/>
              </w:rPr>
              <w:t>MD5/SHA1/SHA256</w:t>
            </w:r>
            <w:r w:rsidRPr="00F601CD">
              <w:rPr>
                <w:rFonts w:ascii="Times New Roman" w:hAnsi="Times New Roman" w:hint="eastAsia"/>
              </w:rPr>
              <w:t>）默认</w:t>
            </w:r>
            <w:r w:rsidRPr="00F601CD">
              <w:rPr>
                <w:rFonts w:ascii="Times New Roman" w:hAnsi="Times New Roman" w:hint="eastAsia"/>
              </w:rPr>
              <w:t>SHA1</w:t>
            </w:r>
          </w:p>
        </w:tc>
        <w:tc>
          <w:tcPr>
            <w:tcW w:w="716" w:type="pct"/>
            <w:vAlign w:val="center"/>
          </w:tcPr>
          <w:p w14:paraId="494BD79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7D9B309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IKEAuthenticationAlgorithm</w:t>
            </w:r>
            <w:proofErr w:type="spellEnd"/>
          </w:p>
        </w:tc>
        <w:tc>
          <w:tcPr>
            <w:tcW w:w="1431" w:type="pct"/>
            <w:vAlign w:val="center"/>
          </w:tcPr>
          <w:p w14:paraId="45A3340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0EC7DDF9" w14:textId="77777777">
        <w:trPr>
          <w:trHeight w:val="820"/>
        </w:trPr>
        <w:tc>
          <w:tcPr>
            <w:tcW w:w="1942" w:type="pct"/>
            <w:vAlign w:val="center"/>
          </w:tcPr>
          <w:p w14:paraId="6A09AB1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IKE</w:t>
            </w:r>
            <w:r w:rsidRPr="00F601CD">
              <w:rPr>
                <w:rFonts w:ascii="Times New Roman" w:hAnsi="Times New Roman" w:hint="eastAsia"/>
              </w:rPr>
              <w:t>加密算法（</w:t>
            </w:r>
            <w:r w:rsidRPr="00F601CD">
              <w:rPr>
                <w:rFonts w:ascii="Times New Roman" w:hAnsi="Times New Roman" w:hint="eastAsia"/>
              </w:rPr>
              <w:t xml:space="preserve">DES\3DES\AES128\AES192\AES256 </w:t>
            </w:r>
          </w:p>
        </w:tc>
        <w:tc>
          <w:tcPr>
            <w:tcW w:w="716" w:type="pct"/>
            <w:vAlign w:val="center"/>
          </w:tcPr>
          <w:p w14:paraId="0FF47CA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315DCA9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IKEEncryptionAlgorithm</w:t>
            </w:r>
            <w:proofErr w:type="spellEnd"/>
          </w:p>
        </w:tc>
        <w:tc>
          <w:tcPr>
            <w:tcW w:w="1431" w:type="pct"/>
            <w:vAlign w:val="center"/>
          </w:tcPr>
          <w:p w14:paraId="76329D4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58D02274" w14:textId="77777777">
        <w:trPr>
          <w:trHeight w:val="413"/>
        </w:trPr>
        <w:tc>
          <w:tcPr>
            <w:tcW w:w="1942" w:type="pct"/>
            <w:vAlign w:val="center"/>
          </w:tcPr>
          <w:p w14:paraId="249B49A3" w14:textId="517FBB12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IKE</w:t>
            </w:r>
            <w:r w:rsidRPr="00F601CD">
              <w:rPr>
                <w:rFonts w:ascii="Times New Roman" w:hAnsi="Times New Roman"/>
              </w:rPr>
              <w:t>组参数</w:t>
            </w:r>
            <w:r w:rsidRPr="00F601CD">
              <w:rPr>
                <w:rFonts w:ascii="Times New Roman" w:hAnsi="Times New Roman"/>
              </w:rPr>
              <w:t>(none/group1/ group2/ group5/ group14</w:t>
            </w:r>
            <w:r w:rsidR="00685FAC">
              <w:rPr>
                <w:rFonts w:ascii="Times New Roman" w:hAnsi="Times New Roman" w:hint="eastAsia"/>
              </w:rPr>
              <w:t>/group19/group20/group21</w:t>
            </w:r>
            <w:r w:rsidRPr="00F601CD">
              <w:rPr>
                <w:rFonts w:ascii="Times New Roman" w:hAnsi="Times New Roman"/>
              </w:rPr>
              <w:t>)</w:t>
            </w:r>
          </w:p>
        </w:tc>
        <w:tc>
          <w:tcPr>
            <w:tcW w:w="716" w:type="pct"/>
            <w:vAlign w:val="center"/>
          </w:tcPr>
          <w:p w14:paraId="7464C42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58C7345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IKEDHGroup</w:t>
            </w:r>
            <w:proofErr w:type="spellEnd"/>
          </w:p>
        </w:tc>
        <w:tc>
          <w:tcPr>
            <w:tcW w:w="1431" w:type="pct"/>
            <w:vAlign w:val="center"/>
          </w:tcPr>
          <w:p w14:paraId="6D2FAB6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D73689C" w14:textId="77777777">
        <w:trPr>
          <w:trHeight w:val="413"/>
        </w:trPr>
        <w:tc>
          <w:tcPr>
            <w:tcW w:w="1942" w:type="pct"/>
            <w:vAlign w:val="center"/>
          </w:tcPr>
          <w:p w14:paraId="43C69C4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IKE</w:t>
            </w:r>
            <w:r w:rsidRPr="00F601CD">
              <w:rPr>
                <w:rFonts w:ascii="Times New Roman" w:hAnsi="Times New Roman" w:hint="eastAsia"/>
              </w:rPr>
              <w:t>身份类型</w:t>
            </w:r>
          </w:p>
        </w:tc>
        <w:tc>
          <w:tcPr>
            <w:tcW w:w="716" w:type="pct"/>
            <w:vAlign w:val="center"/>
          </w:tcPr>
          <w:p w14:paraId="356604F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25DA5CC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IKEIDType</w:t>
            </w:r>
            <w:proofErr w:type="spellEnd"/>
          </w:p>
        </w:tc>
        <w:tc>
          <w:tcPr>
            <w:tcW w:w="1431" w:type="pct"/>
            <w:vAlign w:val="center"/>
          </w:tcPr>
          <w:p w14:paraId="4525928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44AB02C" w14:textId="77777777">
        <w:trPr>
          <w:trHeight w:val="413"/>
        </w:trPr>
        <w:tc>
          <w:tcPr>
            <w:tcW w:w="1942" w:type="pct"/>
            <w:vAlign w:val="center"/>
          </w:tcPr>
          <w:p w14:paraId="5F81168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密钥</w:t>
            </w:r>
          </w:p>
        </w:tc>
        <w:tc>
          <w:tcPr>
            <w:tcW w:w="716" w:type="pct"/>
            <w:vAlign w:val="center"/>
          </w:tcPr>
          <w:p w14:paraId="7649AAB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0327AD8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IKEPreshareKey</w:t>
            </w:r>
            <w:proofErr w:type="spellEnd"/>
          </w:p>
        </w:tc>
        <w:tc>
          <w:tcPr>
            <w:tcW w:w="1431" w:type="pct"/>
            <w:vAlign w:val="center"/>
          </w:tcPr>
          <w:p w14:paraId="2439464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6DC3C706" w14:textId="77777777">
        <w:trPr>
          <w:trHeight w:val="413"/>
        </w:trPr>
        <w:tc>
          <w:tcPr>
            <w:tcW w:w="1942" w:type="pct"/>
            <w:vAlign w:val="center"/>
          </w:tcPr>
          <w:p w14:paraId="00555B4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IPSec</w:t>
            </w:r>
            <w:r w:rsidRPr="00F601CD">
              <w:rPr>
                <w:rFonts w:ascii="Times New Roman" w:hAnsi="Times New Roman" w:hint="eastAsia"/>
              </w:rPr>
              <w:t>安全协议</w:t>
            </w:r>
            <w:r w:rsidRPr="00F601CD">
              <w:rPr>
                <w:rFonts w:ascii="Times New Roman" w:hAnsi="Times New Roman" w:hint="eastAsia"/>
              </w:rPr>
              <w:t xml:space="preserve"> AH/ESP</w:t>
            </w:r>
          </w:p>
        </w:tc>
        <w:tc>
          <w:tcPr>
            <w:tcW w:w="716" w:type="pct"/>
            <w:vAlign w:val="center"/>
          </w:tcPr>
          <w:p w14:paraId="659C989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4396260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IPSecTransform</w:t>
            </w:r>
            <w:proofErr w:type="spellEnd"/>
          </w:p>
        </w:tc>
        <w:tc>
          <w:tcPr>
            <w:tcW w:w="1431" w:type="pct"/>
            <w:vAlign w:val="center"/>
          </w:tcPr>
          <w:p w14:paraId="723EC97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3A5F5134" w14:textId="77777777">
        <w:trPr>
          <w:trHeight w:val="413"/>
        </w:trPr>
        <w:tc>
          <w:tcPr>
            <w:tcW w:w="1942" w:type="pct"/>
            <w:vAlign w:val="center"/>
          </w:tcPr>
          <w:p w14:paraId="0AB7277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IPsec</w:t>
            </w:r>
            <w:r w:rsidRPr="00F601CD">
              <w:rPr>
                <w:rFonts w:ascii="Times New Roman" w:hAnsi="Times New Roman" w:hint="eastAsia"/>
              </w:rPr>
              <w:t>认证算法（</w:t>
            </w:r>
            <w:r w:rsidRPr="00F601CD">
              <w:rPr>
                <w:rFonts w:ascii="Times New Roman" w:hAnsi="Times New Roman" w:hint="eastAsia"/>
              </w:rPr>
              <w:t>MD5/SHA1/SHA256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16" w:type="pct"/>
            <w:vAlign w:val="center"/>
          </w:tcPr>
          <w:p w14:paraId="2F72DF6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64F1F31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ESPAuthenticationAlgorithm</w:t>
            </w:r>
            <w:proofErr w:type="spellEnd"/>
          </w:p>
        </w:tc>
        <w:tc>
          <w:tcPr>
            <w:tcW w:w="1431" w:type="pct"/>
            <w:vAlign w:val="center"/>
          </w:tcPr>
          <w:p w14:paraId="3108D1A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12DEC81" w14:textId="77777777">
        <w:trPr>
          <w:trHeight w:val="413"/>
        </w:trPr>
        <w:tc>
          <w:tcPr>
            <w:tcW w:w="1942" w:type="pct"/>
            <w:vAlign w:val="center"/>
          </w:tcPr>
          <w:p w14:paraId="75BAFC7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IPsec</w:t>
            </w:r>
            <w:r w:rsidRPr="00F601CD">
              <w:rPr>
                <w:rFonts w:ascii="Times New Roman" w:hAnsi="Times New Roman" w:hint="eastAsia"/>
              </w:rPr>
              <w:t>加密算法</w:t>
            </w:r>
            <w:r w:rsidRPr="00F601CD">
              <w:rPr>
                <w:rFonts w:ascii="Times New Roman" w:hAnsi="Times New Roman" w:hint="eastAsia"/>
              </w:rPr>
              <w:t>(3DES/AES128/AES192/AES256)</w:t>
            </w:r>
          </w:p>
        </w:tc>
        <w:tc>
          <w:tcPr>
            <w:tcW w:w="716" w:type="pct"/>
            <w:vAlign w:val="center"/>
          </w:tcPr>
          <w:p w14:paraId="2173A95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6D340EE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ESPEncryptionAlgorithm</w:t>
            </w:r>
            <w:proofErr w:type="spellEnd"/>
          </w:p>
        </w:tc>
        <w:tc>
          <w:tcPr>
            <w:tcW w:w="1431" w:type="pct"/>
            <w:vAlign w:val="center"/>
          </w:tcPr>
          <w:p w14:paraId="012C726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E06C397" w14:textId="77777777">
        <w:trPr>
          <w:trHeight w:val="820"/>
        </w:trPr>
        <w:tc>
          <w:tcPr>
            <w:tcW w:w="1942" w:type="pct"/>
            <w:vAlign w:val="center"/>
          </w:tcPr>
          <w:p w14:paraId="79D6D9D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IPSec DH</w:t>
            </w:r>
            <w:r w:rsidRPr="00F601CD">
              <w:rPr>
                <w:rFonts w:ascii="Times New Roman" w:hAnsi="Times New Roman" w:hint="eastAsia"/>
              </w:rPr>
              <w:t>组（</w:t>
            </w:r>
            <w:r w:rsidRPr="00F601CD">
              <w:rPr>
                <w:rFonts w:ascii="Times New Roman" w:hAnsi="Times New Roman" w:hint="eastAsia"/>
              </w:rPr>
              <w:t>none/group1/group2/group5/group13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16" w:type="pct"/>
            <w:vAlign w:val="center"/>
          </w:tcPr>
          <w:p w14:paraId="427015A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60FBE31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IPSecPFS</w:t>
            </w:r>
            <w:proofErr w:type="spellEnd"/>
          </w:p>
        </w:tc>
        <w:tc>
          <w:tcPr>
            <w:tcW w:w="1431" w:type="pct"/>
            <w:vAlign w:val="center"/>
          </w:tcPr>
          <w:p w14:paraId="3A42C18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04264F3" w14:textId="77777777">
        <w:trPr>
          <w:trHeight w:val="413"/>
        </w:trPr>
        <w:tc>
          <w:tcPr>
            <w:tcW w:w="1942" w:type="pct"/>
            <w:vAlign w:val="center"/>
          </w:tcPr>
          <w:p w14:paraId="548A3B2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IKE SA</w:t>
            </w:r>
            <w:r w:rsidRPr="00F601CD">
              <w:rPr>
                <w:rFonts w:ascii="Times New Roman" w:hAnsi="Times New Roman" w:hint="eastAsia"/>
              </w:rPr>
              <w:t>时间生命周期</w:t>
            </w:r>
          </w:p>
        </w:tc>
        <w:tc>
          <w:tcPr>
            <w:tcW w:w="716" w:type="pct"/>
            <w:vAlign w:val="center"/>
          </w:tcPr>
          <w:p w14:paraId="560BB24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19C29A8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IKESAPeriod</w:t>
            </w:r>
            <w:proofErr w:type="spellEnd"/>
          </w:p>
        </w:tc>
        <w:tc>
          <w:tcPr>
            <w:tcW w:w="1431" w:type="pct"/>
            <w:vAlign w:val="center"/>
          </w:tcPr>
          <w:p w14:paraId="59AF970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56E07D7E" w14:textId="77777777">
        <w:trPr>
          <w:trHeight w:val="413"/>
        </w:trPr>
        <w:tc>
          <w:tcPr>
            <w:tcW w:w="1942" w:type="pct"/>
            <w:vAlign w:val="center"/>
          </w:tcPr>
          <w:p w14:paraId="4E27A3F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设置</w:t>
            </w:r>
            <w:r w:rsidRPr="00F601CD">
              <w:rPr>
                <w:rFonts w:ascii="Times New Roman" w:hAnsi="Times New Roman" w:hint="eastAsia"/>
              </w:rPr>
              <w:t>IPESC SA</w:t>
            </w:r>
            <w:r w:rsidRPr="00F601CD">
              <w:rPr>
                <w:rFonts w:ascii="Times New Roman" w:hAnsi="Times New Roman" w:hint="eastAsia"/>
              </w:rPr>
              <w:t>生命周期，单位秒</w:t>
            </w:r>
          </w:p>
        </w:tc>
        <w:tc>
          <w:tcPr>
            <w:tcW w:w="716" w:type="pct"/>
            <w:vAlign w:val="center"/>
          </w:tcPr>
          <w:p w14:paraId="61C9B42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12107D2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IPSecSATimePeriod</w:t>
            </w:r>
            <w:proofErr w:type="spellEnd"/>
          </w:p>
        </w:tc>
        <w:tc>
          <w:tcPr>
            <w:tcW w:w="1431" w:type="pct"/>
            <w:vAlign w:val="center"/>
          </w:tcPr>
          <w:p w14:paraId="1D9E243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77E0855" w14:textId="77777777">
        <w:trPr>
          <w:trHeight w:val="413"/>
        </w:trPr>
        <w:tc>
          <w:tcPr>
            <w:tcW w:w="1942" w:type="pct"/>
            <w:vAlign w:val="center"/>
          </w:tcPr>
          <w:p w14:paraId="7D3B1BF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设置</w:t>
            </w:r>
            <w:r w:rsidRPr="00F601CD">
              <w:rPr>
                <w:rFonts w:ascii="Times New Roman" w:hAnsi="Times New Roman" w:hint="eastAsia"/>
              </w:rPr>
              <w:t>IPsec SA</w:t>
            </w:r>
            <w:r w:rsidRPr="00F601CD">
              <w:rPr>
                <w:rFonts w:ascii="Times New Roman" w:hAnsi="Times New Roman" w:hint="eastAsia"/>
              </w:rPr>
              <w:t>流量生命周期，单位秒</w:t>
            </w:r>
          </w:p>
        </w:tc>
        <w:tc>
          <w:tcPr>
            <w:tcW w:w="716" w:type="pct"/>
            <w:vAlign w:val="center"/>
          </w:tcPr>
          <w:p w14:paraId="5FADDB9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2BCDA3C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IPSecSATrafficPeriod</w:t>
            </w:r>
            <w:proofErr w:type="spellEnd"/>
          </w:p>
        </w:tc>
        <w:tc>
          <w:tcPr>
            <w:tcW w:w="1431" w:type="pct"/>
            <w:vAlign w:val="center"/>
          </w:tcPr>
          <w:p w14:paraId="0B11733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0CD4A97B" w14:textId="77777777">
        <w:trPr>
          <w:trHeight w:val="413"/>
        </w:trPr>
        <w:tc>
          <w:tcPr>
            <w:tcW w:w="1942" w:type="pct"/>
            <w:vAlign w:val="center"/>
          </w:tcPr>
          <w:p w14:paraId="7912685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AH</w:t>
            </w:r>
            <w:r w:rsidRPr="00F601CD">
              <w:rPr>
                <w:rFonts w:ascii="Times New Roman" w:hAnsi="Times New Roman" w:hint="eastAsia"/>
              </w:rPr>
              <w:t>认证算法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MD5/SHA1/SHA256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716" w:type="pct"/>
            <w:vAlign w:val="center"/>
          </w:tcPr>
          <w:p w14:paraId="5238B12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63F2361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AHAuthenticationAlgorithm</w:t>
            </w:r>
            <w:proofErr w:type="spellEnd"/>
          </w:p>
        </w:tc>
        <w:tc>
          <w:tcPr>
            <w:tcW w:w="1431" w:type="pct"/>
            <w:vAlign w:val="center"/>
          </w:tcPr>
          <w:p w14:paraId="5E12A87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4A34F5F" w14:textId="77777777">
        <w:trPr>
          <w:trHeight w:val="413"/>
        </w:trPr>
        <w:tc>
          <w:tcPr>
            <w:tcW w:w="1942" w:type="pct"/>
            <w:vAlign w:val="center"/>
          </w:tcPr>
          <w:p w14:paraId="5576908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使能</w:t>
            </w:r>
            <w:r w:rsidRPr="00F601CD">
              <w:rPr>
                <w:rFonts w:ascii="Times New Roman" w:hAnsi="Times New Roman" w:hint="eastAsia"/>
              </w:rPr>
              <w:t>DPD</w:t>
            </w:r>
            <w:r w:rsidRPr="00F601CD">
              <w:rPr>
                <w:rFonts w:ascii="Times New Roman" w:hAnsi="Times New Roman" w:hint="eastAsia"/>
              </w:rPr>
              <w:t>，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：使能</w:t>
            </w:r>
            <w:r w:rsidRPr="00F601CD">
              <w:rPr>
                <w:rFonts w:ascii="Times New Roman" w:hAnsi="Times New Roman" w:hint="eastAsia"/>
              </w:rPr>
              <w:t xml:space="preserve"> 0</w:t>
            </w:r>
            <w:r w:rsidRPr="00F601CD">
              <w:rPr>
                <w:rFonts w:ascii="Times New Roman" w:hAnsi="Times New Roman" w:hint="eastAsia"/>
              </w:rPr>
              <w:t>：去使能</w:t>
            </w:r>
          </w:p>
        </w:tc>
        <w:tc>
          <w:tcPr>
            <w:tcW w:w="716" w:type="pct"/>
            <w:vAlign w:val="center"/>
          </w:tcPr>
          <w:p w14:paraId="4093516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6EA6A56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DPDEnable</w:t>
            </w:r>
            <w:proofErr w:type="spellEnd"/>
          </w:p>
        </w:tc>
        <w:tc>
          <w:tcPr>
            <w:tcW w:w="1431" w:type="pct"/>
            <w:vAlign w:val="center"/>
          </w:tcPr>
          <w:p w14:paraId="0A2410C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822B1F" w:rsidRPr="00F601CD" w14:paraId="627AC607" w14:textId="77777777">
        <w:trPr>
          <w:trHeight w:val="413"/>
        </w:trPr>
        <w:tc>
          <w:tcPr>
            <w:tcW w:w="1942" w:type="pct"/>
            <w:vAlign w:val="center"/>
          </w:tcPr>
          <w:p w14:paraId="2828BD2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DPD</w:t>
            </w:r>
            <w:r w:rsidRPr="00F601CD">
              <w:rPr>
                <w:rFonts w:ascii="Times New Roman" w:hAnsi="Times New Roman" w:hint="eastAsia"/>
              </w:rPr>
              <w:t>空闲时间，单位秒</w:t>
            </w:r>
          </w:p>
        </w:tc>
        <w:tc>
          <w:tcPr>
            <w:tcW w:w="716" w:type="pct"/>
            <w:vAlign w:val="center"/>
          </w:tcPr>
          <w:p w14:paraId="3DECC87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09" w:type="pct"/>
            <w:vAlign w:val="center"/>
          </w:tcPr>
          <w:p w14:paraId="3FD2AA5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DPDThreshold</w:t>
            </w:r>
            <w:proofErr w:type="spellEnd"/>
          </w:p>
        </w:tc>
        <w:tc>
          <w:tcPr>
            <w:tcW w:w="1431" w:type="pct"/>
            <w:vAlign w:val="center"/>
          </w:tcPr>
          <w:p w14:paraId="0FDE694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</w:tbl>
    <w:p w14:paraId="1B0BDB94" w14:textId="77777777" w:rsidR="00822B1F" w:rsidRPr="00F601CD" w:rsidRDefault="00822B1F">
      <w:pPr>
        <w:spacing w:after="15"/>
      </w:pPr>
    </w:p>
    <w:p w14:paraId="30F378D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proofErr w:type="spellStart"/>
      <w:r w:rsidRPr="00F601CD">
        <w:rPr>
          <w:rFonts w:ascii="Times New Roman" w:hAnsi="Times New Roman"/>
        </w:rPr>
        <w:t>I</w:t>
      </w:r>
      <w:r w:rsidRPr="00F601CD">
        <w:rPr>
          <w:rFonts w:ascii="Times New Roman" w:hAnsi="Times New Roman" w:hint="eastAsia"/>
        </w:rPr>
        <w:t>p</w:t>
      </w:r>
      <w:r w:rsidRPr="00F601CD">
        <w:rPr>
          <w:rFonts w:ascii="Times New Roman" w:hAnsi="Times New Roman"/>
        </w:rPr>
        <w:t>Sec</w:t>
      </w:r>
      <w:proofErr w:type="spellEnd"/>
      <w:r w:rsidRPr="00F601CD">
        <w:rPr>
          <w:rFonts w:ascii="Times New Roman" w:hAnsi="Times New Roman" w:hint="eastAsia"/>
        </w:rPr>
        <w:t>配置响应</w:t>
      </w:r>
    </w:p>
    <w:p w14:paraId="07705D5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CB904F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6100E42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7A3CA2D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033F548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2F9A1A1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45E84298" w14:textId="77777777" w:rsidR="00822B1F" w:rsidRPr="00F601CD" w:rsidRDefault="00822B1F">
      <w:pPr>
        <w:spacing w:after="15"/>
      </w:pPr>
    </w:p>
    <w:p w14:paraId="7A4FA851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IPSec配置删除</w:t>
      </w:r>
    </w:p>
    <w:p w14:paraId="5CF9293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IPSec</w:t>
      </w:r>
      <w:r w:rsidRPr="00F601CD">
        <w:rPr>
          <w:rFonts w:ascii="Times New Roman" w:hAnsi="Times New Roman" w:hint="eastAsia"/>
        </w:rPr>
        <w:t>配置删除指令</w:t>
      </w:r>
    </w:p>
    <w:p w14:paraId="5DAF955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method:M3_DelIPSECConfig</w:t>
      </w:r>
    </w:p>
    <w:p w14:paraId="34024EA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 /gateway/device/command</w:t>
      </w:r>
    </w:p>
    <w:p w14:paraId="5790412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5420188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6E5A0F6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3"/>
        <w:gridCol w:w="1765"/>
        <w:gridCol w:w="1779"/>
        <w:gridCol w:w="3289"/>
      </w:tblGrid>
      <w:tr w:rsidR="00F601CD" w:rsidRPr="00F601CD" w14:paraId="45E14F8E" w14:textId="77777777">
        <w:trPr>
          <w:trHeight w:val="688"/>
        </w:trPr>
        <w:tc>
          <w:tcPr>
            <w:tcW w:w="1332" w:type="pct"/>
            <w:shd w:val="clear" w:color="auto" w:fill="D7D7D7"/>
            <w:vAlign w:val="center"/>
          </w:tcPr>
          <w:p w14:paraId="100E58E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947" w:type="pct"/>
            <w:shd w:val="clear" w:color="auto" w:fill="D7D7D7"/>
            <w:vAlign w:val="center"/>
          </w:tcPr>
          <w:p w14:paraId="1176936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55" w:type="pct"/>
            <w:shd w:val="clear" w:color="auto" w:fill="D7D7D7"/>
            <w:vAlign w:val="center"/>
          </w:tcPr>
          <w:p w14:paraId="0D00BFD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765" w:type="pct"/>
            <w:shd w:val="clear" w:color="auto" w:fill="D7D7D7"/>
            <w:vAlign w:val="center"/>
          </w:tcPr>
          <w:p w14:paraId="70CB64A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822B1F" w:rsidRPr="00F601CD" w14:paraId="1886365E" w14:textId="77777777">
        <w:trPr>
          <w:trHeight w:val="693"/>
        </w:trPr>
        <w:tc>
          <w:tcPr>
            <w:tcW w:w="1332" w:type="pct"/>
            <w:vAlign w:val="center"/>
          </w:tcPr>
          <w:p w14:paraId="6FB5E23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ipsec</w:t>
            </w:r>
            <w:proofErr w:type="spellEnd"/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索引列表</w:t>
            </w:r>
          </w:p>
        </w:tc>
        <w:tc>
          <w:tcPr>
            <w:tcW w:w="947" w:type="pct"/>
            <w:vAlign w:val="center"/>
          </w:tcPr>
          <w:p w14:paraId="2FB4137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955" w:type="pct"/>
            <w:vAlign w:val="center"/>
          </w:tcPr>
          <w:p w14:paraId="2A5BEB7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IndexList</w:t>
            </w:r>
            <w:proofErr w:type="spellEnd"/>
          </w:p>
        </w:tc>
        <w:tc>
          <w:tcPr>
            <w:tcW w:w="1765" w:type="pct"/>
            <w:vAlign w:val="center"/>
          </w:tcPr>
          <w:p w14:paraId="2365EEC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Array[%d1,%d2</w:t>
            </w:r>
            <w:r w:rsidRPr="00F601CD">
              <w:rPr>
                <w:rFonts w:ascii="Times New Roman" w:hAnsi="Times New Roman" w:hint="eastAsia"/>
              </w:rPr>
              <w:t>…</w:t>
            </w:r>
            <w:r w:rsidRPr="00F601CD">
              <w:rPr>
                <w:rFonts w:ascii="Times New Roman" w:hAnsi="Times New Roman" w:hint="eastAsia"/>
              </w:rPr>
              <w:t>.]</w:t>
            </w:r>
          </w:p>
        </w:tc>
      </w:tr>
    </w:tbl>
    <w:p w14:paraId="6FE0611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0DFA220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proofErr w:type="spellStart"/>
      <w:r w:rsidRPr="00F601CD">
        <w:rPr>
          <w:rFonts w:ascii="Times New Roman" w:hAnsi="Times New Roman"/>
        </w:rPr>
        <w:t>I</w:t>
      </w:r>
      <w:r w:rsidRPr="00F601CD">
        <w:rPr>
          <w:rFonts w:ascii="Times New Roman" w:hAnsi="Times New Roman" w:hint="eastAsia"/>
        </w:rPr>
        <w:t>p</w:t>
      </w:r>
      <w:r w:rsidRPr="00F601CD">
        <w:rPr>
          <w:rFonts w:ascii="Times New Roman" w:hAnsi="Times New Roman"/>
        </w:rPr>
        <w:t>Sec</w:t>
      </w:r>
      <w:proofErr w:type="spellEnd"/>
      <w:r w:rsidRPr="00F601CD">
        <w:rPr>
          <w:rFonts w:ascii="Times New Roman" w:hAnsi="Times New Roman" w:hint="eastAsia"/>
        </w:rPr>
        <w:t>配置删除响应</w:t>
      </w:r>
    </w:p>
    <w:p w14:paraId="4FF90D1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2077DFF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31D7811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380F77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75A2B0CD" w14:textId="77777777" w:rsidR="00822B1F" w:rsidRPr="00F601CD" w:rsidRDefault="00822B1F">
      <w:pPr>
        <w:spacing w:after="15"/>
        <w:ind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参数：如果响应成功，则为空；如果失败，则根据</w:t>
      </w:r>
      <w:r w:rsidR="00E1372E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7D658C20" w14:textId="77777777" w:rsidR="00822B1F" w:rsidRPr="00F601CD" w:rsidRDefault="00822B1F">
      <w:pPr>
        <w:spacing w:after="15"/>
        <w:ind w:firstLine="420"/>
      </w:pPr>
    </w:p>
    <w:p w14:paraId="3BBD97F1" w14:textId="77777777" w:rsidR="00822B1F" w:rsidRPr="00F601CD" w:rsidRDefault="00822B1F">
      <w:pPr>
        <w:pStyle w:val="aff5"/>
        <w:spacing w:beforeLines="0" w:before="53" w:afterLines="0" w:after="0"/>
        <w:jc w:val="left"/>
        <w:rPr>
          <w:b/>
        </w:rPr>
      </w:pPr>
      <w:r w:rsidRPr="00F601CD">
        <w:rPr>
          <w:rFonts w:hint="eastAsia"/>
          <w:b/>
        </w:rPr>
        <w:t>远程维护信息及配置</w:t>
      </w:r>
    </w:p>
    <w:p w14:paraId="737ADD2D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SSH登录配置</w:t>
      </w:r>
    </w:p>
    <w:p w14:paraId="4B84056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SSH</w:t>
      </w:r>
      <w:r w:rsidRPr="00F601CD">
        <w:rPr>
          <w:rFonts w:ascii="Times New Roman" w:hAnsi="Times New Roman" w:hint="eastAsia"/>
        </w:rPr>
        <w:t>登录配置</w:t>
      </w:r>
    </w:p>
    <w:p w14:paraId="22CF21C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method:M3_SetSSHLoginConfig</w:t>
      </w:r>
    </w:p>
    <w:p w14:paraId="7F50547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47C6474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CA86E9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04A778D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pPr w:leftFromText="180" w:rightFromText="180" w:vertAnchor="text" w:horzAnchor="page" w:tblpX="1892" w:tblpY="302"/>
        <w:tblOverlap w:val="never"/>
        <w:tblW w:w="4605" w:type="pct"/>
        <w:tblLook w:val="0000" w:firstRow="0" w:lastRow="0" w:firstColumn="0" w:lastColumn="0" w:noHBand="0" w:noVBand="0"/>
      </w:tblPr>
      <w:tblGrid>
        <w:gridCol w:w="3333"/>
        <w:gridCol w:w="1597"/>
        <w:gridCol w:w="1704"/>
        <w:gridCol w:w="1972"/>
      </w:tblGrid>
      <w:tr w:rsidR="00F601CD" w:rsidRPr="00F601CD" w14:paraId="41A87E99" w14:textId="77777777">
        <w:trPr>
          <w:trHeight w:val="557"/>
          <w:tblHeader/>
        </w:trPr>
        <w:tc>
          <w:tcPr>
            <w:tcW w:w="1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7D4803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E4888B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FB1A52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D1AA13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7C1CC967" w14:textId="77777777">
        <w:trPr>
          <w:trHeight w:val="442"/>
          <w:tblHeader/>
        </w:trPr>
        <w:tc>
          <w:tcPr>
            <w:tcW w:w="1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D7A7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端口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FFAA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EAC6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Port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8FB4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UINT</w:t>
            </w:r>
          </w:p>
        </w:tc>
      </w:tr>
      <w:tr w:rsidR="00F601CD" w:rsidRPr="00F601CD" w14:paraId="590E2580" w14:textId="77777777">
        <w:trPr>
          <w:trHeight w:val="442"/>
          <w:tblHeader/>
        </w:trPr>
        <w:tc>
          <w:tcPr>
            <w:tcW w:w="1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762D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服务认证类型：密码，密钥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8883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F387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Type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52E4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UINT</w:t>
            </w:r>
          </w:p>
        </w:tc>
      </w:tr>
      <w:tr w:rsidR="00F601CD" w:rsidRPr="00F601CD" w14:paraId="240F5FF9" w14:textId="77777777">
        <w:trPr>
          <w:trHeight w:val="442"/>
          <w:tblHeader/>
        </w:trPr>
        <w:tc>
          <w:tcPr>
            <w:tcW w:w="1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17E1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用户名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DE82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F1C4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User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D4F1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string</w:t>
            </w:r>
            <w:r w:rsidRPr="00F601CD">
              <w:rPr>
                <w:rFonts w:ascii="Times New Roman" w:hAnsi="Times New Roman"/>
              </w:rPr>
              <w:t>（</w:t>
            </w:r>
            <w:r w:rsidRPr="00F601CD">
              <w:rPr>
                <w:rFonts w:ascii="Times New Roman" w:hAnsi="Times New Roman"/>
              </w:rPr>
              <w:t>16</w:t>
            </w:r>
            <w:r w:rsidRPr="00F601CD">
              <w:rPr>
                <w:rFonts w:ascii="Times New Roman" w:hAnsi="Times New Roman"/>
              </w:rPr>
              <w:t>）</w:t>
            </w:r>
          </w:p>
        </w:tc>
      </w:tr>
      <w:tr w:rsidR="00F601CD" w:rsidRPr="00F601CD" w14:paraId="2CB96DFB" w14:textId="77777777">
        <w:trPr>
          <w:trHeight w:val="442"/>
          <w:tblHeader/>
        </w:trPr>
        <w:tc>
          <w:tcPr>
            <w:tcW w:w="1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1A5A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密码</w:t>
            </w:r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CDB7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C88B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Password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5097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string</w:t>
            </w:r>
            <w:r w:rsidRPr="00F601CD">
              <w:rPr>
                <w:rFonts w:ascii="Times New Roman" w:hAnsi="Times New Roman"/>
              </w:rPr>
              <w:t>（</w:t>
            </w:r>
            <w:r w:rsidRPr="00F601CD">
              <w:rPr>
                <w:rFonts w:ascii="Times New Roman" w:hAnsi="Times New Roman"/>
              </w:rPr>
              <w:t>16</w:t>
            </w:r>
            <w:r w:rsidRPr="00F601CD">
              <w:rPr>
                <w:rFonts w:ascii="Times New Roman" w:hAnsi="Times New Roman"/>
              </w:rPr>
              <w:t>）</w:t>
            </w:r>
          </w:p>
        </w:tc>
      </w:tr>
      <w:tr w:rsidR="00F601CD" w:rsidRPr="00F601CD" w14:paraId="2FFA5A73" w14:textId="77777777">
        <w:trPr>
          <w:trHeight w:val="442"/>
          <w:tblHeader/>
        </w:trPr>
        <w:tc>
          <w:tcPr>
            <w:tcW w:w="1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CF5C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密钥</w:t>
            </w:r>
            <w:proofErr w:type="spellStart"/>
            <w:r w:rsidRPr="00F601CD">
              <w:rPr>
                <w:rFonts w:ascii="Times New Roman" w:hAnsi="Times New Roman"/>
              </w:rPr>
              <w:t>url</w:t>
            </w:r>
            <w:proofErr w:type="spellEnd"/>
          </w:p>
        </w:tc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751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FC9D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Url</w:t>
            </w:r>
            <w:proofErr w:type="spellEnd"/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F94B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>string</w:t>
            </w:r>
            <w:r w:rsidRPr="00F601CD">
              <w:rPr>
                <w:rFonts w:ascii="Times New Roman" w:hAnsi="Times New Roman"/>
              </w:rPr>
              <w:t>（</w:t>
            </w:r>
            <w:r w:rsidRPr="00F601CD">
              <w:rPr>
                <w:rFonts w:ascii="Times New Roman" w:hAnsi="Times New Roman"/>
              </w:rPr>
              <w:t>256</w:t>
            </w:r>
            <w:r w:rsidRPr="00F601CD">
              <w:rPr>
                <w:rFonts w:ascii="Times New Roman" w:hAnsi="Times New Roman"/>
              </w:rPr>
              <w:t>）</w:t>
            </w:r>
          </w:p>
        </w:tc>
      </w:tr>
    </w:tbl>
    <w:p w14:paraId="326CB94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</w:p>
    <w:p w14:paraId="100DC2C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SSH</w:t>
      </w:r>
      <w:r w:rsidRPr="00F601CD">
        <w:rPr>
          <w:rFonts w:ascii="Times New Roman" w:hAnsi="Times New Roman" w:hint="eastAsia"/>
        </w:rPr>
        <w:t>登录配置响应</w:t>
      </w:r>
    </w:p>
    <w:p w14:paraId="7AF5ECC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478ABAF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3033294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5C3BF0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8E2B87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3183F31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参数：无</w:t>
      </w:r>
    </w:p>
    <w:p w14:paraId="2E109B4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8E2B87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4E2102C6" w14:textId="77777777" w:rsidR="00822B1F" w:rsidRPr="00F601CD" w:rsidRDefault="00822B1F">
      <w:pPr>
        <w:spacing w:after="15"/>
        <w:ind w:firstLine="420"/>
      </w:pPr>
    </w:p>
    <w:p w14:paraId="637450ED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分段测速配置及响应</w:t>
      </w:r>
    </w:p>
    <w:p w14:paraId="00517CA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定义：下发分段测速配置</w:t>
      </w:r>
    </w:p>
    <w:p w14:paraId="5126C88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method:M3_SegementSpeedTest</w:t>
      </w:r>
    </w:p>
    <w:p w14:paraId="57E720E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58E5576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71576B2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41B5A0D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0" w:type="auto"/>
        <w:tblInd w:w="96" w:type="dxa"/>
        <w:tblLayout w:type="fixed"/>
        <w:tblLook w:val="0000" w:firstRow="0" w:lastRow="0" w:firstColumn="0" w:lastColumn="0" w:noHBand="0" w:noVBand="0"/>
      </w:tblPr>
      <w:tblGrid>
        <w:gridCol w:w="3578"/>
        <w:gridCol w:w="1186"/>
        <w:gridCol w:w="2211"/>
        <w:gridCol w:w="2393"/>
      </w:tblGrid>
      <w:tr w:rsidR="00F601CD" w:rsidRPr="00F601CD" w14:paraId="58C48B62" w14:textId="77777777">
        <w:trPr>
          <w:trHeight w:val="651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FE90A0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A32ED9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ED25AB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6EE8DD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4C23D295" w14:textId="77777777">
        <w:trPr>
          <w:trHeight w:val="448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4085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测速实例数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1C8D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330B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Segments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05D9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678BF60" w14:textId="77777777">
        <w:trPr>
          <w:trHeight w:val="448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27EB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测速区间：主至服务器、从至主、从至终端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3EB2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010C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TestFURange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F85B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0391CB4D" w14:textId="77777777">
        <w:trPr>
          <w:trHeight w:val="448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2AB2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源设备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DCD5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C57D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SourceMac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2415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BF18DF3" w14:textId="77777777">
        <w:trPr>
          <w:trHeight w:val="448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105E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目标设备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BC92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0C86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DestinationMac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47B7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66524D5" w14:textId="77777777">
        <w:trPr>
          <w:trHeight w:val="448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F779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上传测速开关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B032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4538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UpLoadSwitch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EE4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4442434" w14:textId="77777777">
        <w:trPr>
          <w:trHeight w:val="448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2C47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下载测速开关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7CED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6DE2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DownLoadSwitch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718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626AE09" w14:textId="77777777">
        <w:trPr>
          <w:trHeight w:val="448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DC8E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上行延时开关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193B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DDF0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UpLoadLatencySwitch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1E4E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A62496C" w14:textId="77777777">
        <w:trPr>
          <w:trHeight w:val="448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F536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下行延时开关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E8E59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7CB9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DownLoadLatencySwitch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94E6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219AABEB" w14:textId="77777777">
        <w:trPr>
          <w:trHeight w:val="448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789F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测速服务器地址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427B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360C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RemoteAddr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9ED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07220DCF" w14:textId="77777777">
        <w:trPr>
          <w:trHeight w:val="448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210B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测速服务器端口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90F9B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88B3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RemotePort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0C77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76C6775E" w14:textId="77777777">
        <w:trPr>
          <w:trHeight w:val="448"/>
          <w:tblHeader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2AEA9" w14:textId="77777777" w:rsidR="00B76CC5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测速时长，单位：秒</w:t>
            </w:r>
          </w:p>
          <w:p w14:paraId="40787A4B" w14:textId="7F0528FF" w:rsidR="00822B1F" w:rsidRPr="00F601CD" w:rsidRDefault="00B76CC5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</w:t>
            </w:r>
            <w:r w:rsidRPr="00B76CC5">
              <w:rPr>
                <w:rFonts w:ascii="Times New Roman" w:hAnsi="Times New Roman" w:hint="eastAsia"/>
              </w:rPr>
              <w:t>测速时长配置范围</w:t>
            </w:r>
            <w:r w:rsidRPr="00B76CC5">
              <w:rPr>
                <w:rFonts w:ascii="Times New Roman" w:hAnsi="Times New Roman"/>
              </w:rPr>
              <w:t>10</w:t>
            </w:r>
            <w:r w:rsidRPr="00B76CC5">
              <w:rPr>
                <w:rFonts w:ascii="Times New Roman" w:hAnsi="Times New Roman"/>
              </w:rPr>
              <w:t>秒</w:t>
            </w:r>
            <w:r w:rsidRPr="00B76CC5">
              <w:rPr>
                <w:rFonts w:ascii="Times New Roman" w:hAnsi="Times New Roman"/>
              </w:rPr>
              <w:t>-60</w:t>
            </w:r>
            <w:r w:rsidRPr="00B76CC5">
              <w:rPr>
                <w:rFonts w:ascii="Times New Roman" w:hAnsi="Times New Roman"/>
              </w:rPr>
              <w:t>秒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85CA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7182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Duration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5A34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</w:tbl>
    <w:p w14:paraId="36DE4C8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定义：分段测速指令响应</w:t>
      </w:r>
    </w:p>
    <w:p w14:paraId="092BC3B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6F00456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qos:0</w:t>
      </w:r>
    </w:p>
    <w:p w14:paraId="78737F4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01E667D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A05865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7F2A5AA0" w14:textId="77777777" w:rsidR="00193326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4904"/>
        <w:gridCol w:w="1287"/>
        <w:gridCol w:w="1442"/>
        <w:gridCol w:w="1707"/>
      </w:tblGrid>
      <w:tr w:rsidR="00F601CD" w:rsidRPr="00F601CD" w14:paraId="1ACC246C" w14:textId="77777777" w:rsidTr="00193326">
        <w:trPr>
          <w:cantSplit/>
          <w:trHeight w:val="448"/>
          <w:tblHeader/>
        </w:trPr>
        <w:tc>
          <w:tcPr>
            <w:tcW w:w="2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6E39CD3" w14:textId="77777777" w:rsidR="00193326" w:rsidRPr="00F601CD" w:rsidRDefault="00193326" w:rsidP="004757F4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3503F609" w14:textId="77777777" w:rsidR="00193326" w:rsidRPr="00F601CD" w:rsidRDefault="00193326" w:rsidP="004757F4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40297A0" w14:textId="77777777" w:rsidR="00193326" w:rsidRPr="00F601CD" w:rsidRDefault="00193326" w:rsidP="004757F4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27FC598" w14:textId="77777777" w:rsidR="00193326" w:rsidRPr="00F601CD" w:rsidRDefault="00193326" w:rsidP="004757F4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193326" w:rsidRPr="00F601CD" w14:paraId="7DA7BFEB" w14:textId="77777777" w:rsidTr="00193326">
        <w:trPr>
          <w:cantSplit/>
          <w:trHeight w:val="448"/>
          <w:tblHeader/>
        </w:trPr>
        <w:tc>
          <w:tcPr>
            <w:tcW w:w="2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E12A9" w14:textId="77777777" w:rsidR="00193326" w:rsidRPr="00F601CD" w:rsidRDefault="00193326" w:rsidP="004757F4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测速序列号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EA58D" w14:textId="77777777" w:rsidR="00193326" w:rsidRPr="00F601CD" w:rsidRDefault="00193326" w:rsidP="004757F4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1E8FE" w14:textId="77777777" w:rsidR="00193326" w:rsidRPr="00F601CD" w:rsidRDefault="00193326" w:rsidP="004757F4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targetID</w:t>
            </w:r>
            <w:proofErr w:type="spellEnd"/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18CA" w14:textId="77777777" w:rsidR="00193326" w:rsidRPr="00F601CD" w:rsidRDefault="00193326" w:rsidP="004757F4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</w:tbl>
    <w:p w14:paraId="277A8B1A" w14:textId="77777777" w:rsidR="00822B1F" w:rsidRPr="00F601CD" w:rsidRDefault="00822B1F">
      <w:pPr>
        <w:spacing w:after="15"/>
      </w:pPr>
    </w:p>
    <w:p w14:paraId="233735E5" w14:textId="77777777" w:rsidR="00822B1F" w:rsidRPr="00F601CD" w:rsidRDefault="00822B1F">
      <w:pPr>
        <w:pStyle w:val="aff6"/>
        <w:spacing w:before="156" w:after="156"/>
        <w:rPr>
          <w:rFonts w:ascii="Times New Roman" w:hAnsi="Times New Roman"/>
        </w:rPr>
      </w:pPr>
      <w:r w:rsidRPr="00F601CD">
        <w:rPr>
          <w:rFonts w:hint="eastAsia"/>
        </w:rPr>
        <w:t>分段测速状态上报</w:t>
      </w:r>
    </w:p>
    <w:p w14:paraId="181B56AE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定义：分段测速状态上报</w:t>
      </w:r>
    </w:p>
    <w:p w14:paraId="6BD9056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FB26450" w14:textId="7D71056B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</w:t>
      </w:r>
      <w:r w:rsidRPr="00F601CD">
        <w:rPr>
          <w:rFonts w:ascii="Times New Roman" w:hAnsi="Times New Roman" w:hint="eastAsia"/>
        </w:rPr>
        <w:t>：</w:t>
      </w:r>
      <w:r w:rsidR="00935DEE" w:rsidRPr="00F601CD">
        <w:rPr>
          <w:rFonts w:ascii="Times New Roman" w:hAnsi="Times New Roman" w:hint="eastAsia"/>
        </w:rPr>
        <w:t>M</w:t>
      </w:r>
      <w:r w:rsidR="00935DEE" w:rsidRPr="00F601CD">
        <w:rPr>
          <w:rFonts w:ascii="Times New Roman" w:hAnsi="Times New Roman"/>
        </w:rPr>
        <w:t>3_</w:t>
      </w:r>
      <w:r w:rsidRPr="00F601CD">
        <w:rPr>
          <w:rFonts w:ascii="Times New Roman" w:hAnsi="Times New Roman" w:hint="eastAsia"/>
        </w:rPr>
        <w:t>SegementSpeedReport</w:t>
      </w:r>
    </w:p>
    <w:p w14:paraId="79BF4DF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qos:0</w:t>
      </w:r>
    </w:p>
    <w:p w14:paraId="3B1EF52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上报间隔：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 w:hint="eastAsia"/>
        </w:rPr>
        <w:t>秒，直到测速结束</w:t>
      </w:r>
    </w:p>
    <w:p w14:paraId="2DAF3C0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69E72C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A05865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77A5B91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4028"/>
        <w:gridCol w:w="1329"/>
        <w:gridCol w:w="2315"/>
        <w:gridCol w:w="1668"/>
      </w:tblGrid>
      <w:tr w:rsidR="00F601CD" w:rsidRPr="00F601CD" w14:paraId="075AD0B0" w14:textId="77777777">
        <w:trPr>
          <w:trHeight w:val="580"/>
          <w:tblHeader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BB9C8A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lastRenderedPageBreak/>
              <w:t>参数名称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1534B5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37F1E6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EBF2E2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59D6D327" w14:textId="77777777" w:rsidTr="00193326">
        <w:trPr>
          <w:trHeight w:val="515"/>
          <w:tblHeader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491BB" w14:textId="77777777" w:rsidR="00193326" w:rsidRPr="00F601CD" w:rsidRDefault="00193326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测速序列号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789B3" w14:textId="77777777" w:rsidR="00193326" w:rsidRPr="00F601CD" w:rsidRDefault="00193326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A7EE7" w14:textId="77777777" w:rsidR="00193326" w:rsidRPr="00F601CD" w:rsidRDefault="00193326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targetID</w:t>
            </w:r>
            <w:proofErr w:type="spellEnd"/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4CD1" w14:textId="77777777" w:rsidR="00193326" w:rsidRPr="00F601CD" w:rsidRDefault="00193326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4BD68F3D" w14:textId="77777777">
        <w:trPr>
          <w:trHeight w:val="1770"/>
          <w:tblHeader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F683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上传测速状态：</w:t>
            </w:r>
            <w:r w:rsidRPr="00F601CD">
              <w:rPr>
                <w:rFonts w:ascii="Times New Roman" w:hAnsi="Times New Roman" w:hint="eastAsia"/>
              </w:rPr>
              <w:br/>
              <w:t>0</w:t>
            </w:r>
            <w:r w:rsidRPr="00F601CD">
              <w:rPr>
                <w:rFonts w:ascii="Times New Roman" w:hAnsi="Times New Roman" w:hint="eastAsia"/>
              </w:rPr>
              <w:t>“</w:t>
            </w:r>
            <w:r w:rsidRPr="00F601CD">
              <w:rPr>
                <w:rFonts w:ascii="Times New Roman" w:hAnsi="Times New Roman" w:hint="eastAsia"/>
              </w:rPr>
              <w:t>NOTSTARTED</w:t>
            </w:r>
            <w:r w:rsidRPr="00F601CD">
              <w:rPr>
                <w:rFonts w:ascii="Times New Roman" w:hAnsi="Times New Roman" w:hint="eastAsia"/>
              </w:rPr>
              <w:t>，”</w:t>
            </w:r>
            <w:r w:rsidRPr="00F601CD">
              <w:rPr>
                <w:rFonts w:ascii="Times New Roman" w:hAnsi="Times New Roman" w:hint="eastAsia"/>
              </w:rPr>
              <w:t xml:space="preserve"> : </w:t>
            </w:r>
            <w:r w:rsidRPr="00F601CD">
              <w:rPr>
                <w:rFonts w:ascii="Times New Roman" w:hAnsi="Times New Roman" w:hint="eastAsia"/>
              </w:rPr>
              <w:t>未启动</w:t>
            </w:r>
            <w:r w:rsidRPr="00F601CD">
              <w:rPr>
                <w:rFonts w:ascii="Times New Roman" w:hAnsi="Times New Roman" w:hint="eastAsia"/>
              </w:rPr>
              <w:br/>
              <w:t>1</w:t>
            </w:r>
            <w:r w:rsidRPr="00F601CD">
              <w:rPr>
                <w:rFonts w:ascii="Times New Roman" w:hAnsi="Times New Roman" w:hint="eastAsia"/>
              </w:rPr>
              <w:t>“</w:t>
            </w:r>
            <w:r w:rsidRPr="00F601CD">
              <w:rPr>
                <w:rFonts w:ascii="Times New Roman" w:hAnsi="Times New Roman" w:hint="eastAsia"/>
              </w:rPr>
              <w:t>TESTING</w:t>
            </w:r>
            <w:r w:rsidRPr="00F601CD">
              <w:rPr>
                <w:rFonts w:ascii="Times New Roman" w:hAnsi="Times New Roman" w:hint="eastAsia"/>
              </w:rPr>
              <w:t>”</w:t>
            </w:r>
            <w:r w:rsidRPr="00F601CD">
              <w:rPr>
                <w:rFonts w:ascii="Times New Roman" w:hAnsi="Times New Roman" w:hint="eastAsia"/>
              </w:rPr>
              <w:t xml:space="preserve"> : </w:t>
            </w:r>
            <w:r w:rsidRPr="00F601CD">
              <w:rPr>
                <w:rFonts w:ascii="Times New Roman" w:hAnsi="Times New Roman" w:hint="eastAsia"/>
              </w:rPr>
              <w:t>正在测速</w:t>
            </w:r>
            <w:r w:rsidRPr="00F601CD">
              <w:rPr>
                <w:rFonts w:ascii="Times New Roman" w:hAnsi="Times New Roman" w:hint="eastAsia"/>
              </w:rPr>
              <w:br/>
              <w:t>2</w:t>
            </w:r>
            <w:r w:rsidRPr="00F601CD">
              <w:rPr>
                <w:rFonts w:ascii="Times New Roman" w:hAnsi="Times New Roman" w:hint="eastAsia"/>
              </w:rPr>
              <w:t>“</w:t>
            </w:r>
            <w:r w:rsidRPr="00F601CD">
              <w:rPr>
                <w:rFonts w:ascii="Times New Roman" w:hAnsi="Times New Roman" w:hint="eastAsia"/>
              </w:rPr>
              <w:t>FINISHED</w:t>
            </w:r>
            <w:r w:rsidRPr="00F601CD">
              <w:rPr>
                <w:rFonts w:ascii="Times New Roman" w:hAnsi="Times New Roman" w:hint="eastAsia"/>
              </w:rPr>
              <w:t>”</w:t>
            </w:r>
            <w:r w:rsidRPr="00F601CD">
              <w:rPr>
                <w:rFonts w:ascii="Times New Roman" w:hAnsi="Times New Roman" w:hint="eastAsia"/>
              </w:rPr>
              <w:t xml:space="preserve"> : </w:t>
            </w:r>
            <w:r w:rsidRPr="00F601CD">
              <w:rPr>
                <w:rFonts w:ascii="Times New Roman" w:hAnsi="Times New Roman" w:hint="eastAsia"/>
              </w:rPr>
              <w:t>测速完成</w:t>
            </w:r>
            <w:r w:rsidRPr="00F601CD">
              <w:rPr>
                <w:rFonts w:ascii="Times New Roman" w:hAnsi="Times New Roman" w:hint="eastAsia"/>
              </w:rPr>
              <w:br/>
              <w:t>3</w:t>
            </w:r>
            <w:r w:rsidRPr="00F601CD">
              <w:rPr>
                <w:rFonts w:ascii="Times New Roman" w:hAnsi="Times New Roman" w:hint="eastAsia"/>
              </w:rPr>
              <w:t>“</w:t>
            </w:r>
            <w:r w:rsidRPr="00F601CD">
              <w:rPr>
                <w:rFonts w:ascii="Times New Roman" w:hAnsi="Times New Roman" w:hint="eastAsia"/>
              </w:rPr>
              <w:t>FAILED</w:t>
            </w:r>
            <w:r w:rsidRPr="00F601CD">
              <w:rPr>
                <w:rFonts w:ascii="Times New Roman" w:hAnsi="Times New Roman" w:hint="eastAsia"/>
              </w:rPr>
              <w:t>”</w:t>
            </w:r>
            <w:r w:rsidRPr="00F601CD">
              <w:rPr>
                <w:rFonts w:ascii="Times New Roman" w:hAnsi="Times New Roman" w:hint="eastAsia"/>
              </w:rPr>
              <w:t xml:space="preserve"> : </w:t>
            </w:r>
            <w:r w:rsidRPr="00F601CD">
              <w:rPr>
                <w:rFonts w:ascii="Times New Roman" w:hAnsi="Times New Roman" w:hint="eastAsia"/>
              </w:rPr>
              <w:t>测速失败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DF92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BE14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UpLoadStatus</w:t>
            </w:r>
            <w:proofErr w:type="spellEnd"/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D21C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15EEEB60" w14:textId="77777777">
        <w:trPr>
          <w:trHeight w:val="450"/>
          <w:tblHeader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1E1D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平均上传速率，单位</w:t>
            </w:r>
            <w:r w:rsidRPr="00F601CD">
              <w:rPr>
                <w:rFonts w:ascii="Times New Roman" w:hAnsi="Times New Roman" w:hint="eastAsia"/>
              </w:rPr>
              <w:t xml:space="preserve"> Mbps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2B8C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837F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UpLoadSpeed</w:t>
            </w:r>
            <w:proofErr w:type="spellEnd"/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7B31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51636125" w14:textId="77777777">
        <w:trPr>
          <w:trHeight w:val="1770"/>
          <w:tblHeader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8902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下载测速状态：</w:t>
            </w:r>
            <w:r w:rsidRPr="00F601CD">
              <w:rPr>
                <w:rFonts w:ascii="Times New Roman" w:hAnsi="Times New Roman" w:hint="eastAsia"/>
              </w:rPr>
              <w:br/>
              <w:t>0</w:t>
            </w:r>
            <w:r w:rsidRPr="00F601CD">
              <w:rPr>
                <w:rFonts w:ascii="Times New Roman" w:hAnsi="Times New Roman" w:hint="eastAsia"/>
              </w:rPr>
              <w:t>“</w:t>
            </w:r>
            <w:r w:rsidRPr="00F601CD">
              <w:rPr>
                <w:rFonts w:ascii="Times New Roman" w:hAnsi="Times New Roman" w:hint="eastAsia"/>
              </w:rPr>
              <w:t>NOTSTARTED</w:t>
            </w:r>
            <w:r w:rsidRPr="00F601CD">
              <w:rPr>
                <w:rFonts w:ascii="Times New Roman" w:hAnsi="Times New Roman" w:hint="eastAsia"/>
              </w:rPr>
              <w:t>，”</w:t>
            </w:r>
            <w:r w:rsidRPr="00F601CD">
              <w:rPr>
                <w:rFonts w:ascii="Times New Roman" w:hAnsi="Times New Roman" w:hint="eastAsia"/>
              </w:rPr>
              <w:t xml:space="preserve"> : </w:t>
            </w:r>
            <w:r w:rsidRPr="00F601CD">
              <w:rPr>
                <w:rFonts w:ascii="Times New Roman" w:hAnsi="Times New Roman" w:hint="eastAsia"/>
              </w:rPr>
              <w:t>未启动</w:t>
            </w:r>
            <w:r w:rsidRPr="00F601CD">
              <w:rPr>
                <w:rFonts w:ascii="Times New Roman" w:hAnsi="Times New Roman" w:hint="eastAsia"/>
              </w:rPr>
              <w:br/>
              <w:t>1</w:t>
            </w:r>
            <w:r w:rsidRPr="00F601CD">
              <w:rPr>
                <w:rFonts w:ascii="Times New Roman" w:hAnsi="Times New Roman" w:hint="eastAsia"/>
              </w:rPr>
              <w:t>“</w:t>
            </w:r>
            <w:r w:rsidRPr="00F601CD">
              <w:rPr>
                <w:rFonts w:ascii="Times New Roman" w:hAnsi="Times New Roman" w:hint="eastAsia"/>
              </w:rPr>
              <w:t>TESTING</w:t>
            </w:r>
            <w:r w:rsidRPr="00F601CD">
              <w:rPr>
                <w:rFonts w:ascii="Times New Roman" w:hAnsi="Times New Roman" w:hint="eastAsia"/>
              </w:rPr>
              <w:t>”</w:t>
            </w:r>
            <w:r w:rsidRPr="00F601CD">
              <w:rPr>
                <w:rFonts w:ascii="Times New Roman" w:hAnsi="Times New Roman" w:hint="eastAsia"/>
              </w:rPr>
              <w:t xml:space="preserve"> : </w:t>
            </w:r>
            <w:r w:rsidRPr="00F601CD">
              <w:rPr>
                <w:rFonts w:ascii="Times New Roman" w:hAnsi="Times New Roman" w:hint="eastAsia"/>
              </w:rPr>
              <w:t>正在测速</w:t>
            </w:r>
            <w:r w:rsidRPr="00F601CD">
              <w:rPr>
                <w:rFonts w:ascii="Times New Roman" w:hAnsi="Times New Roman" w:hint="eastAsia"/>
              </w:rPr>
              <w:br/>
              <w:t>2</w:t>
            </w:r>
            <w:r w:rsidRPr="00F601CD">
              <w:rPr>
                <w:rFonts w:ascii="Times New Roman" w:hAnsi="Times New Roman" w:hint="eastAsia"/>
              </w:rPr>
              <w:t>“</w:t>
            </w:r>
            <w:r w:rsidRPr="00F601CD">
              <w:rPr>
                <w:rFonts w:ascii="Times New Roman" w:hAnsi="Times New Roman" w:hint="eastAsia"/>
              </w:rPr>
              <w:t>FINISHED</w:t>
            </w:r>
            <w:r w:rsidRPr="00F601CD">
              <w:rPr>
                <w:rFonts w:ascii="Times New Roman" w:hAnsi="Times New Roman" w:hint="eastAsia"/>
              </w:rPr>
              <w:t>”</w:t>
            </w:r>
            <w:r w:rsidRPr="00F601CD">
              <w:rPr>
                <w:rFonts w:ascii="Times New Roman" w:hAnsi="Times New Roman" w:hint="eastAsia"/>
              </w:rPr>
              <w:t xml:space="preserve"> : </w:t>
            </w:r>
            <w:r w:rsidRPr="00F601CD">
              <w:rPr>
                <w:rFonts w:ascii="Times New Roman" w:hAnsi="Times New Roman" w:hint="eastAsia"/>
              </w:rPr>
              <w:t>测速完成</w:t>
            </w:r>
            <w:r w:rsidRPr="00F601CD">
              <w:rPr>
                <w:rFonts w:ascii="Times New Roman" w:hAnsi="Times New Roman" w:hint="eastAsia"/>
              </w:rPr>
              <w:br/>
              <w:t>3</w:t>
            </w:r>
            <w:r w:rsidRPr="00F601CD">
              <w:rPr>
                <w:rFonts w:ascii="Times New Roman" w:hAnsi="Times New Roman" w:hint="eastAsia"/>
              </w:rPr>
              <w:t>“</w:t>
            </w:r>
            <w:r w:rsidRPr="00F601CD">
              <w:rPr>
                <w:rFonts w:ascii="Times New Roman" w:hAnsi="Times New Roman" w:hint="eastAsia"/>
              </w:rPr>
              <w:t>FAILED</w:t>
            </w:r>
            <w:r w:rsidRPr="00F601CD">
              <w:rPr>
                <w:rFonts w:ascii="Times New Roman" w:hAnsi="Times New Roman" w:hint="eastAsia"/>
              </w:rPr>
              <w:t>”</w:t>
            </w:r>
            <w:r w:rsidRPr="00F601CD">
              <w:rPr>
                <w:rFonts w:ascii="Times New Roman" w:hAnsi="Times New Roman" w:hint="eastAsia"/>
              </w:rPr>
              <w:t xml:space="preserve"> : </w:t>
            </w:r>
            <w:r w:rsidRPr="00F601CD">
              <w:rPr>
                <w:rFonts w:ascii="Times New Roman" w:hAnsi="Times New Roman" w:hint="eastAsia"/>
              </w:rPr>
              <w:t>测速失败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FE11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A376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DownLoadStatus</w:t>
            </w:r>
            <w:proofErr w:type="spellEnd"/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BFF0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337FC3F9" w14:textId="77777777">
        <w:trPr>
          <w:trHeight w:val="450"/>
          <w:tblHeader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2ABB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平均下载速率，单位</w:t>
            </w:r>
            <w:r w:rsidRPr="00F601CD">
              <w:rPr>
                <w:rFonts w:ascii="Times New Roman" w:hAnsi="Times New Roman" w:hint="eastAsia"/>
              </w:rPr>
              <w:t xml:space="preserve"> Mbps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2A58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53DA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DownLoadSpeed</w:t>
            </w:r>
            <w:proofErr w:type="spellEnd"/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A208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1F58F5BC" w14:textId="77777777">
        <w:trPr>
          <w:trHeight w:val="450"/>
          <w:tblHeader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DFFD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上行延时，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单位</w:t>
            </w:r>
            <w:r w:rsidRPr="00F601CD">
              <w:rPr>
                <w:rFonts w:ascii="Times New Roman" w:hAnsi="Times New Roman" w:hint="eastAsia"/>
              </w:rPr>
              <w:t xml:space="preserve"> us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DF4B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2D1A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UpLoadLatency</w:t>
            </w:r>
            <w:proofErr w:type="spellEnd"/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0AE3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822B1F" w:rsidRPr="00F601CD" w14:paraId="392DE9C1" w14:textId="77777777">
        <w:trPr>
          <w:trHeight w:val="450"/>
          <w:tblHeader/>
        </w:trPr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80125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下行延时，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单位</w:t>
            </w:r>
            <w:r w:rsidRPr="00F601CD">
              <w:rPr>
                <w:rFonts w:ascii="Times New Roman" w:hAnsi="Times New Roman" w:hint="eastAsia"/>
              </w:rPr>
              <w:t xml:space="preserve"> us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0A5B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2E71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DownLoadLatency</w:t>
            </w:r>
            <w:proofErr w:type="spellEnd"/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8A71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</w:tbl>
    <w:p w14:paraId="316D5BE5" w14:textId="77777777" w:rsidR="00822B1F" w:rsidRPr="00F601CD" w:rsidRDefault="00822B1F">
      <w:pPr>
        <w:spacing w:after="15"/>
      </w:pPr>
    </w:p>
    <w:p w14:paraId="4B6B1E4E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用户管理</w:t>
      </w:r>
    </w:p>
    <w:p w14:paraId="6776866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定义：配置用户管理信息</w:t>
      </w:r>
    </w:p>
    <w:p w14:paraId="490FF99C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method:M3_UserManagement</w:t>
      </w:r>
    </w:p>
    <w:p w14:paraId="04E7B2B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47C0A0B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43E1DB0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4A9C79E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4904"/>
        <w:gridCol w:w="1287"/>
        <w:gridCol w:w="1442"/>
        <w:gridCol w:w="1707"/>
      </w:tblGrid>
      <w:tr w:rsidR="00F601CD" w:rsidRPr="00F601CD" w14:paraId="6742B102" w14:textId="77777777">
        <w:trPr>
          <w:cantSplit/>
          <w:trHeight w:val="448"/>
          <w:tblHeader/>
        </w:trPr>
        <w:tc>
          <w:tcPr>
            <w:tcW w:w="2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FFC7A8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43F4E24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498E2C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83FEBB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3583FF53" w14:textId="77777777">
        <w:trPr>
          <w:cantSplit/>
          <w:trHeight w:val="448"/>
          <w:tblHeader/>
        </w:trPr>
        <w:tc>
          <w:tcPr>
            <w:tcW w:w="2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D784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用户名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6B3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965D6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Username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4823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3E30C4D" w14:textId="77777777">
        <w:trPr>
          <w:cantSplit/>
          <w:trHeight w:val="448"/>
          <w:tblHeader/>
        </w:trPr>
        <w:tc>
          <w:tcPr>
            <w:tcW w:w="2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6E55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密码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96B22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F57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Password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857F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32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822B1F" w:rsidRPr="00F601CD" w14:paraId="7F82245C" w14:textId="77777777">
        <w:trPr>
          <w:cantSplit/>
          <w:trHeight w:val="448"/>
          <w:tblHeader/>
        </w:trPr>
        <w:tc>
          <w:tcPr>
            <w:tcW w:w="2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BA59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用户权限（管理员、普通用户、超级用户）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C4D7F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5F17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Purview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CD3B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</w:tbl>
    <w:p w14:paraId="3EB9CF50" w14:textId="77777777" w:rsidR="00822B1F" w:rsidRPr="00F601CD" w:rsidRDefault="00822B1F">
      <w:pPr>
        <w:spacing w:after="15"/>
      </w:pPr>
    </w:p>
    <w:p w14:paraId="79530D7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定义：配置用户管理信息响应</w:t>
      </w:r>
    </w:p>
    <w:p w14:paraId="0239AE6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9E3B925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3042AE9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0930A1DD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="00A05865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中的结果码</w:t>
      </w:r>
    </w:p>
    <w:p w14:paraId="29BE47F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result</w:t>
      </w:r>
      <w:r w:rsidRPr="00F601CD">
        <w:rPr>
          <w:rFonts w:ascii="Times New Roman" w:hAnsi="Times New Roman" w:hint="eastAsia"/>
        </w:rPr>
        <w:t>参数：无</w:t>
      </w:r>
    </w:p>
    <w:p w14:paraId="03DACC4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 w:hint="eastAsia"/>
        </w:rPr>
        <w:t>error</w:t>
      </w:r>
      <w:r w:rsidRPr="00F601CD">
        <w:rPr>
          <w:rFonts w:ascii="Times New Roman" w:hAnsi="Times New Roman"/>
        </w:rPr>
        <w:t>Message</w:t>
      </w:r>
      <w:proofErr w:type="spellEnd"/>
      <w:r w:rsidRPr="00F601CD">
        <w:rPr>
          <w:rFonts w:ascii="Times New Roman" w:hAnsi="Times New Roman"/>
        </w:rPr>
        <w:t>:</w:t>
      </w:r>
      <w:r w:rsidRPr="00F601CD">
        <w:rPr>
          <w:rFonts w:ascii="Times New Roman" w:hAnsi="Times New Roman" w:hint="eastAsia"/>
        </w:rPr>
        <w:t xml:space="preserve"> </w:t>
      </w:r>
      <w:r w:rsidRPr="00F601CD">
        <w:rPr>
          <w:rFonts w:ascii="Times New Roman" w:hAnsi="Times New Roman" w:hint="eastAsia"/>
        </w:rPr>
        <w:t>如果失败，则根据</w:t>
      </w:r>
      <w:r w:rsidR="00A05865" w:rsidRPr="00F601CD">
        <w:rPr>
          <w:rFonts w:ascii="Times New Roman" w:hAnsi="Times New Roman"/>
        </w:rPr>
        <w:t>B.6.1.2</w:t>
      </w:r>
      <w:r w:rsidRPr="00F601CD">
        <w:rPr>
          <w:rFonts w:ascii="Times New Roman" w:hAnsi="Times New Roman" w:hint="eastAsia"/>
        </w:rPr>
        <w:t>章节定义内容，将错误信息填入</w:t>
      </w:r>
      <w:proofErr w:type="spellStart"/>
      <w:r w:rsidRPr="00F601CD">
        <w:rPr>
          <w:rFonts w:ascii="Times New Roman" w:hAnsi="Times New Roman" w:hint="eastAsia"/>
        </w:rPr>
        <w:t>errorMessage</w:t>
      </w:r>
      <w:proofErr w:type="spellEnd"/>
      <w:r w:rsidRPr="00F601CD">
        <w:rPr>
          <w:rFonts w:ascii="Times New Roman" w:hAnsi="Times New Roman" w:hint="eastAsia"/>
        </w:rPr>
        <w:t>。</w:t>
      </w:r>
    </w:p>
    <w:p w14:paraId="7BDBB6ED" w14:textId="77777777" w:rsidR="00822B1F" w:rsidRPr="00F601CD" w:rsidRDefault="00822B1F">
      <w:pPr>
        <w:spacing w:after="15"/>
      </w:pPr>
    </w:p>
    <w:p w14:paraId="37059AF5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远程升级</w:t>
      </w:r>
    </w:p>
    <w:p w14:paraId="6D16826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定义：配置远程升级信息</w:t>
      </w:r>
    </w:p>
    <w:p w14:paraId="13952AE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method:M3_RemoteUpgrade</w:t>
      </w:r>
    </w:p>
    <w:p w14:paraId="5C9C451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7214A89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D94FCD4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77B4259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4215"/>
        <w:gridCol w:w="1964"/>
        <w:gridCol w:w="1504"/>
        <w:gridCol w:w="1657"/>
      </w:tblGrid>
      <w:tr w:rsidR="00F601CD" w:rsidRPr="00F601CD" w14:paraId="6E89EA0A" w14:textId="77777777">
        <w:trPr>
          <w:trHeight w:val="448"/>
          <w:tblHeader/>
        </w:trPr>
        <w:tc>
          <w:tcPr>
            <w:tcW w:w="2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513AE48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F11ED7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1DD03BB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88E84C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3AAA39BE" w14:textId="77777777">
        <w:trPr>
          <w:trHeight w:val="448"/>
          <w:tblHeader/>
        </w:trPr>
        <w:tc>
          <w:tcPr>
            <w:tcW w:w="2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4709A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设备升级（主、从）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09E3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升级角色：主、从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338E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Role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500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155DFAA0" w14:textId="77777777">
        <w:trPr>
          <w:trHeight w:val="448"/>
          <w:tblHeader/>
        </w:trPr>
        <w:tc>
          <w:tcPr>
            <w:tcW w:w="2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60B0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升级目标：从带</w:t>
            </w:r>
            <w:r w:rsidRPr="00F601CD">
              <w:rPr>
                <w:rFonts w:ascii="Times New Roman" w:hAnsi="Times New Roman" w:hint="eastAsia"/>
              </w:rPr>
              <w:t>mac</w:t>
            </w:r>
            <w:r w:rsidRPr="00F601CD">
              <w:rPr>
                <w:rFonts w:ascii="Times New Roman" w:hAnsi="Times New Roman" w:hint="eastAsia"/>
              </w:rPr>
              <w:t>为单台，缺省为批量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1358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F41C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C336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16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42B9EF8E" w14:textId="77777777">
        <w:trPr>
          <w:trHeight w:val="448"/>
          <w:tblHeader/>
        </w:trPr>
        <w:tc>
          <w:tcPr>
            <w:tcW w:w="2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482A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升级文件地址</w:t>
            </w:r>
            <w:proofErr w:type="spellStart"/>
            <w:r w:rsidRPr="00F601CD">
              <w:rPr>
                <w:rFonts w:ascii="Times New Roman" w:hAnsi="Times New Roman" w:hint="eastAsia"/>
              </w:rPr>
              <w:t>url</w:t>
            </w:r>
            <w:proofErr w:type="spellEnd"/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5E351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E644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Url</w:t>
            </w:r>
            <w:proofErr w:type="spellEnd"/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AE1E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</w:t>
            </w:r>
            <w:r w:rsidRPr="00F601CD">
              <w:rPr>
                <w:rFonts w:ascii="Times New Roman" w:hAnsi="Times New Roman" w:hint="eastAsia"/>
              </w:rPr>
              <w:t>（</w:t>
            </w:r>
            <w:r w:rsidRPr="00F601CD">
              <w:rPr>
                <w:rFonts w:ascii="Times New Roman" w:hAnsi="Times New Roman" w:hint="eastAsia"/>
              </w:rPr>
              <w:t>256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</w:tr>
      <w:tr w:rsidR="00F601CD" w:rsidRPr="00F601CD" w14:paraId="2BD58604" w14:textId="77777777">
        <w:trPr>
          <w:trHeight w:val="448"/>
          <w:tblHeader/>
        </w:trPr>
        <w:tc>
          <w:tcPr>
            <w:tcW w:w="2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7E5B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重启方式（立即</w:t>
            </w:r>
            <w:r w:rsidRPr="00F601CD">
              <w:rPr>
                <w:rFonts w:ascii="Times New Roman" w:hAnsi="Times New Roman" w:hint="eastAsia"/>
              </w:rPr>
              <w:t>1</w:t>
            </w:r>
            <w:r w:rsidRPr="00F601CD">
              <w:rPr>
                <w:rFonts w:ascii="Times New Roman" w:hAnsi="Times New Roman" w:hint="eastAsia"/>
              </w:rPr>
              <w:t>和延时</w:t>
            </w:r>
            <w:r w:rsidRPr="00F601CD">
              <w:rPr>
                <w:rFonts w:ascii="Times New Roman" w:hAnsi="Times New Roman" w:hint="eastAsia"/>
              </w:rPr>
              <w:t>2</w:t>
            </w:r>
            <w:r w:rsidRPr="00F601CD"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5649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1DD0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RestartType</w:t>
            </w:r>
            <w:proofErr w:type="spellEnd"/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81C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591ED297" w14:textId="77777777">
        <w:trPr>
          <w:trHeight w:val="448"/>
          <w:tblHeader/>
        </w:trPr>
        <w:tc>
          <w:tcPr>
            <w:tcW w:w="2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31A8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重启时间</w:t>
            </w:r>
            <w:r w:rsidRPr="00F601CD">
              <w:rPr>
                <w:rFonts w:ascii="Times New Roman" w:hAnsi="Times New Roman" w:hint="eastAsia"/>
              </w:rPr>
              <w:t xml:space="preserve"> </w:t>
            </w:r>
            <w:r w:rsidRPr="00F601CD">
              <w:rPr>
                <w:rFonts w:ascii="Times New Roman" w:hAnsi="Times New Roman" w:hint="eastAsia"/>
              </w:rPr>
              <w:t>，单位</w:t>
            </w:r>
            <w:r w:rsidRPr="00F601CD">
              <w:rPr>
                <w:rFonts w:ascii="Times New Roman" w:hAnsi="Times New Roman" w:hint="eastAsia"/>
              </w:rPr>
              <w:t xml:space="preserve"> h</w:t>
            </w:r>
            <w:r w:rsidRPr="00F601CD">
              <w:rPr>
                <w:rFonts w:ascii="Times New Roman" w:hAnsi="Times New Roman" w:hint="eastAsia"/>
              </w:rPr>
              <w:t>（多少小时后）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578E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1D59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RestartTime</w:t>
            </w:r>
            <w:proofErr w:type="spellEnd"/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C47E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UNIT</w:t>
            </w:r>
          </w:p>
        </w:tc>
      </w:tr>
    </w:tbl>
    <w:p w14:paraId="0E81BFC1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备注：远程升级应支持下列所有远程文件传输协议：</w:t>
      </w:r>
      <w:r w:rsidRPr="00F601CD">
        <w:rPr>
          <w:rFonts w:ascii="Times New Roman" w:hAnsi="Times New Roman" w:hint="eastAsia"/>
        </w:rPr>
        <w:t>F</w:t>
      </w:r>
      <w:r w:rsidRPr="00F601CD">
        <w:rPr>
          <w:rFonts w:ascii="Times New Roman" w:hAnsi="Times New Roman"/>
        </w:rPr>
        <w:t>TP/SFTP/TFTP/HTTP</w:t>
      </w:r>
      <w:r w:rsidRPr="00F601CD">
        <w:rPr>
          <w:rFonts w:ascii="Times New Roman" w:hAnsi="Times New Roman" w:hint="eastAsia"/>
        </w:rPr>
        <w:t>。</w:t>
      </w:r>
    </w:p>
    <w:p w14:paraId="22A5FAE0" w14:textId="77777777" w:rsidR="00822B1F" w:rsidRPr="00F601CD" w:rsidRDefault="00822B1F">
      <w:pPr>
        <w:pStyle w:val="aff6"/>
        <w:spacing w:before="156" w:after="156"/>
      </w:pPr>
      <w:r w:rsidRPr="00F601CD">
        <w:rPr>
          <w:rFonts w:hint="eastAsia"/>
        </w:rPr>
        <w:t>远程升级进度</w:t>
      </w:r>
    </w:p>
    <w:p w14:paraId="549619D9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定义：远程升级进度上报</w:t>
      </w:r>
    </w:p>
    <w:p w14:paraId="1D6A75B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method</w:t>
      </w:r>
      <w:r w:rsidRPr="00F601CD">
        <w:rPr>
          <w:rFonts w:ascii="Times New Roman" w:hAnsi="Times New Roman" w:hint="eastAsia"/>
        </w:rPr>
        <w:t>:</w:t>
      </w:r>
      <w:r w:rsidRPr="00F601CD">
        <w:rPr>
          <w:rFonts w:ascii="Times New Roman" w:hAnsi="Times New Roman"/>
        </w:rPr>
        <w:t xml:space="preserve"> M3_UpgradeProgress</w:t>
      </w:r>
    </w:p>
    <w:p w14:paraId="1831FBAB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/gateway/device/report</w:t>
      </w:r>
    </w:p>
    <w:p w14:paraId="509085F8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时间间隔：</w:t>
      </w:r>
      <w:r w:rsidRPr="00F601CD">
        <w:rPr>
          <w:rFonts w:ascii="Times New Roman" w:hAnsi="Times New Roman" w:hint="eastAsia"/>
        </w:rPr>
        <w:t>5</w:t>
      </w:r>
      <w:r w:rsidRPr="00F601CD">
        <w:rPr>
          <w:rFonts w:ascii="Times New Roman" w:hAnsi="Times New Roman" w:hint="eastAsia"/>
        </w:rPr>
        <w:t>秒</w:t>
      </w:r>
    </w:p>
    <w:p w14:paraId="5370536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qos:0</w:t>
      </w:r>
    </w:p>
    <w:p w14:paraId="173DA916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38C69B7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result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4998" w:type="pct"/>
        <w:tblLook w:val="0000" w:firstRow="0" w:lastRow="0" w:firstColumn="0" w:lastColumn="0" w:noHBand="0" w:noVBand="0"/>
      </w:tblPr>
      <w:tblGrid>
        <w:gridCol w:w="3309"/>
        <w:gridCol w:w="1651"/>
        <w:gridCol w:w="2729"/>
        <w:gridCol w:w="1651"/>
      </w:tblGrid>
      <w:tr w:rsidR="00F601CD" w:rsidRPr="00F601CD" w14:paraId="3DA3638D" w14:textId="77777777">
        <w:trPr>
          <w:trHeight w:val="450"/>
          <w:tblHeader/>
        </w:trPr>
        <w:tc>
          <w:tcPr>
            <w:tcW w:w="1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2CC05837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6A04FB7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二级参数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5C2EE02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0D598080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6BE0BE7C" w14:textId="77777777">
        <w:trPr>
          <w:trHeight w:val="450"/>
          <w:tblHeader/>
        </w:trPr>
        <w:tc>
          <w:tcPr>
            <w:tcW w:w="1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E2C7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升级成功数，单位：个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EBBD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09BD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SuccessNumber</w:t>
            </w:r>
            <w:proofErr w:type="spellEnd"/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48C8C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UNIT</w:t>
            </w:r>
          </w:p>
        </w:tc>
      </w:tr>
      <w:tr w:rsidR="00822B1F" w:rsidRPr="00F601CD" w14:paraId="5AE5CCE9" w14:textId="77777777">
        <w:trPr>
          <w:trHeight w:val="650"/>
          <w:tblHeader/>
        </w:trPr>
        <w:tc>
          <w:tcPr>
            <w:tcW w:w="1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87CE8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总数，单位：个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8C74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4EC25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 w:hint="eastAsia"/>
              </w:rPr>
              <w:t>TotalNumber</w:t>
            </w:r>
            <w:proofErr w:type="spellEnd"/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43583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UNIT</w:t>
            </w:r>
          </w:p>
        </w:tc>
      </w:tr>
    </w:tbl>
    <w:p w14:paraId="3CF2FD42" w14:textId="77777777" w:rsidR="00822B1F" w:rsidRPr="00F601CD" w:rsidRDefault="00822B1F">
      <w:pPr>
        <w:spacing w:after="15"/>
      </w:pPr>
    </w:p>
    <w:p w14:paraId="50EA950F" w14:textId="77777777" w:rsidR="00822B1F" w:rsidRPr="00F601CD" w:rsidRDefault="00822B1F">
      <w:pPr>
        <w:pStyle w:val="aff5"/>
        <w:spacing w:beforeLines="0" w:before="53" w:afterLines="0" w:after="0"/>
        <w:jc w:val="left"/>
        <w:rPr>
          <w:b/>
        </w:rPr>
      </w:pPr>
      <w:r w:rsidRPr="00F601CD">
        <w:rPr>
          <w:rFonts w:hint="eastAsia"/>
          <w:b/>
        </w:rPr>
        <w:t>告警上报</w:t>
      </w:r>
    </w:p>
    <w:p w14:paraId="5265303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定义：上报告警信息</w:t>
      </w:r>
    </w:p>
    <w:p w14:paraId="0EF8CBE3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时间间隔：告警产生之后立即上报</w:t>
      </w:r>
    </w:p>
    <w:p w14:paraId="79B285A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method:M3_</w:t>
      </w:r>
      <w:r w:rsidRPr="00F601CD">
        <w:rPr>
          <w:rFonts w:ascii="Times New Roman" w:hAnsi="Times New Roman"/>
        </w:rPr>
        <w:t>alarmNotification</w:t>
      </w:r>
    </w:p>
    <w:p w14:paraId="50BD33E0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lastRenderedPageBreak/>
        <w:t xml:space="preserve">topic: </w:t>
      </w:r>
      <w:r w:rsidRPr="00F601CD">
        <w:rPr>
          <w:rFonts w:ascii="Times New Roman" w:hAnsi="Times New Roman" w:hint="eastAsia"/>
        </w:rPr>
        <w:t>/gateway/device/report</w:t>
      </w:r>
    </w:p>
    <w:p w14:paraId="057BEFD2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qos:0</w:t>
      </w:r>
    </w:p>
    <w:p w14:paraId="7EABFDCA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2734188F" w14:textId="77777777" w:rsidR="00822B1F" w:rsidRPr="00F601CD" w:rsidRDefault="00822B1F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参数（告警信息的定义参见附录</w:t>
      </w:r>
      <w:r w:rsidRPr="00F601CD">
        <w:rPr>
          <w:rFonts w:ascii="Times New Roman" w:hAnsi="Times New Roman"/>
        </w:rPr>
        <w:t>D</w:t>
      </w:r>
      <w:r w:rsidRPr="00F601CD">
        <w:rPr>
          <w:rFonts w:ascii="Times New Roman" w:hAnsi="Times New Roman" w:hint="eastAsia"/>
        </w:rPr>
        <w:t>）：</w:t>
      </w:r>
    </w:p>
    <w:tbl>
      <w:tblPr>
        <w:tblpPr w:leftFromText="180" w:rightFromText="180" w:vertAnchor="text" w:horzAnchor="page" w:tblpX="1536" w:tblpY="312"/>
        <w:tblOverlap w:val="never"/>
        <w:tblW w:w="48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7"/>
        <w:gridCol w:w="2863"/>
        <w:gridCol w:w="3291"/>
      </w:tblGrid>
      <w:tr w:rsidR="00F601CD" w:rsidRPr="00F601CD" w14:paraId="3501AAE1" w14:textId="77777777">
        <w:trPr>
          <w:trHeight w:val="607"/>
          <w:tblHeader/>
        </w:trPr>
        <w:tc>
          <w:tcPr>
            <w:tcW w:w="1619" w:type="pct"/>
            <w:shd w:val="clear" w:color="000000" w:fill="D7D7D7"/>
            <w:vAlign w:val="center"/>
          </w:tcPr>
          <w:p w14:paraId="149EE84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参数名称</w:t>
            </w:r>
          </w:p>
        </w:tc>
        <w:tc>
          <w:tcPr>
            <w:tcW w:w="1573" w:type="pct"/>
            <w:shd w:val="clear" w:color="000000" w:fill="D7D7D7"/>
            <w:vAlign w:val="center"/>
          </w:tcPr>
          <w:p w14:paraId="2F4122A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参数编码</w:t>
            </w:r>
          </w:p>
        </w:tc>
        <w:tc>
          <w:tcPr>
            <w:tcW w:w="1809" w:type="pct"/>
            <w:shd w:val="clear" w:color="000000" w:fill="D7D7D7"/>
            <w:vAlign w:val="center"/>
          </w:tcPr>
          <w:p w14:paraId="70DBA2CE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参数类型</w:t>
            </w:r>
          </w:p>
        </w:tc>
      </w:tr>
      <w:tr w:rsidR="00F601CD" w:rsidRPr="00F601CD" w14:paraId="50490587" w14:textId="77777777">
        <w:trPr>
          <w:trHeight w:val="450"/>
        </w:trPr>
        <w:tc>
          <w:tcPr>
            <w:tcW w:w="1619" w:type="pct"/>
            <w:vAlign w:val="center"/>
          </w:tcPr>
          <w:p w14:paraId="1C053EE6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主网关</w:t>
            </w:r>
            <w:r w:rsidRPr="00F601CD">
              <w:rPr>
                <w:rFonts w:ascii="Times New Roman" w:hAnsi="Times New Roman" w:hint="eastAsia"/>
              </w:rPr>
              <w:t>MAC</w:t>
            </w:r>
          </w:p>
        </w:tc>
        <w:tc>
          <w:tcPr>
            <w:tcW w:w="1573" w:type="pct"/>
            <w:vAlign w:val="center"/>
          </w:tcPr>
          <w:p w14:paraId="104ACA2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deviceMac</w:t>
            </w:r>
            <w:proofErr w:type="spellEnd"/>
          </w:p>
        </w:tc>
        <w:tc>
          <w:tcPr>
            <w:tcW w:w="1809" w:type="pct"/>
            <w:vAlign w:val="center"/>
          </w:tcPr>
          <w:p w14:paraId="2039464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string (12)</w:t>
            </w:r>
          </w:p>
        </w:tc>
      </w:tr>
      <w:tr w:rsidR="00F601CD" w:rsidRPr="00F601CD" w14:paraId="5C4445C5" w14:textId="77777777">
        <w:trPr>
          <w:trHeight w:val="450"/>
        </w:trPr>
        <w:tc>
          <w:tcPr>
            <w:tcW w:w="1619" w:type="pct"/>
            <w:vAlign w:val="center"/>
          </w:tcPr>
          <w:p w14:paraId="1C65E4B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告警</w:t>
            </w:r>
            <w:r w:rsidRPr="00F601CD">
              <w:rPr>
                <w:rFonts w:ascii="Times New Roman" w:hAnsi="Times New Roman"/>
              </w:rPr>
              <w:t>id</w:t>
            </w:r>
          </w:p>
        </w:tc>
        <w:tc>
          <w:tcPr>
            <w:tcW w:w="1573" w:type="pct"/>
            <w:vAlign w:val="center"/>
          </w:tcPr>
          <w:p w14:paraId="0C02E2D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alarmId</w:t>
            </w:r>
            <w:proofErr w:type="spellEnd"/>
          </w:p>
        </w:tc>
        <w:tc>
          <w:tcPr>
            <w:tcW w:w="1809" w:type="pct"/>
            <w:vAlign w:val="center"/>
          </w:tcPr>
          <w:p w14:paraId="65C5471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string </w:t>
            </w:r>
            <w:r w:rsidRPr="00F601CD">
              <w:rPr>
                <w:rFonts w:ascii="Times New Roman" w:hAnsi="Times New Roman"/>
              </w:rPr>
              <w:t>(12)</w:t>
            </w:r>
          </w:p>
        </w:tc>
      </w:tr>
      <w:tr w:rsidR="00F601CD" w:rsidRPr="00F601CD" w14:paraId="1241F82E" w14:textId="77777777">
        <w:trPr>
          <w:trHeight w:val="450"/>
        </w:trPr>
        <w:tc>
          <w:tcPr>
            <w:tcW w:w="1619" w:type="pct"/>
            <w:vAlign w:val="center"/>
          </w:tcPr>
          <w:p w14:paraId="4235744D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告警等级（</w:t>
            </w:r>
            <w:r w:rsidRPr="00F601CD">
              <w:rPr>
                <w:rFonts w:ascii="Times New Roman" w:hAnsi="Times New Roman"/>
              </w:rPr>
              <w:t>1-</w:t>
            </w:r>
            <w:r w:rsidRPr="00F601CD">
              <w:rPr>
                <w:rFonts w:ascii="Times New Roman" w:hAnsi="Times New Roman"/>
              </w:rPr>
              <w:t>警告、</w:t>
            </w:r>
            <w:r w:rsidRPr="00F601CD">
              <w:rPr>
                <w:rFonts w:ascii="Times New Roman" w:hAnsi="Times New Roman"/>
              </w:rPr>
              <w:t>2-</w:t>
            </w:r>
            <w:r w:rsidRPr="00F601CD">
              <w:rPr>
                <w:rFonts w:ascii="Times New Roman" w:hAnsi="Times New Roman"/>
              </w:rPr>
              <w:t>次要、</w:t>
            </w:r>
            <w:r w:rsidRPr="00F601CD">
              <w:rPr>
                <w:rFonts w:ascii="Times New Roman" w:hAnsi="Times New Roman"/>
              </w:rPr>
              <w:t>3-</w:t>
            </w:r>
            <w:r w:rsidRPr="00F601CD">
              <w:rPr>
                <w:rFonts w:ascii="Times New Roman" w:hAnsi="Times New Roman"/>
              </w:rPr>
              <w:t>主要、</w:t>
            </w:r>
            <w:r w:rsidRPr="00F601CD">
              <w:rPr>
                <w:rFonts w:ascii="Times New Roman" w:hAnsi="Times New Roman"/>
              </w:rPr>
              <w:t>4-</w:t>
            </w:r>
            <w:r w:rsidRPr="00F601CD">
              <w:rPr>
                <w:rFonts w:ascii="Times New Roman" w:hAnsi="Times New Roman"/>
              </w:rPr>
              <w:t>紧急）</w:t>
            </w:r>
          </w:p>
        </w:tc>
        <w:tc>
          <w:tcPr>
            <w:tcW w:w="1573" w:type="pct"/>
            <w:vAlign w:val="center"/>
          </w:tcPr>
          <w:p w14:paraId="17BB90B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alarmLevel</w:t>
            </w:r>
            <w:proofErr w:type="spellEnd"/>
          </w:p>
        </w:tc>
        <w:tc>
          <w:tcPr>
            <w:tcW w:w="1809" w:type="pct"/>
            <w:vAlign w:val="center"/>
          </w:tcPr>
          <w:p w14:paraId="11AC18D9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UINT</w:t>
            </w:r>
          </w:p>
        </w:tc>
      </w:tr>
      <w:tr w:rsidR="00F601CD" w:rsidRPr="00F601CD" w14:paraId="61319E03" w14:textId="77777777">
        <w:trPr>
          <w:trHeight w:val="450"/>
        </w:trPr>
        <w:tc>
          <w:tcPr>
            <w:tcW w:w="1619" w:type="pct"/>
            <w:vAlign w:val="center"/>
          </w:tcPr>
          <w:p w14:paraId="07DAAACC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告警时间（添加时区，具体格式参考</w:t>
            </w:r>
            <w:r w:rsidRPr="00F601CD">
              <w:rPr>
                <w:rFonts w:ascii="Times New Roman" w:hAnsi="Times New Roman" w:hint="eastAsia"/>
              </w:rPr>
              <w:t>I</w:t>
            </w:r>
            <w:r w:rsidRPr="00F601CD">
              <w:rPr>
                <w:rFonts w:ascii="Times New Roman" w:hAnsi="Times New Roman"/>
              </w:rPr>
              <w:t>SO 8601</w:t>
            </w:r>
            <w:r w:rsidRPr="00F601CD">
              <w:rPr>
                <w:rFonts w:ascii="Times New Roman" w:hAnsi="Times New Roman" w:hint="eastAsia"/>
              </w:rPr>
              <w:t>，例：</w:t>
            </w:r>
            <w:r w:rsidRPr="00F601CD">
              <w:rPr>
                <w:rFonts w:ascii="Times New Roman" w:hAnsi="Times New Roman"/>
              </w:rPr>
              <w:t>2023-12-25T10:30:34+08:00</w:t>
            </w:r>
            <w:r w:rsidRPr="00F601CD">
              <w:rPr>
                <w:rFonts w:ascii="Times New Roman" w:hAnsi="Times New Roman"/>
              </w:rPr>
              <w:t>）</w:t>
            </w:r>
          </w:p>
        </w:tc>
        <w:tc>
          <w:tcPr>
            <w:tcW w:w="1573" w:type="pct"/>
            <w:vAlign w:val="center"/>
          </w:tcPr>
          <w:p w14:paraId="6AD6FC6B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alarmTime</w:t>
            </w:r>
            <w:proofErr w:type="spellEnd"/>
          </w:p>
        </w:tc>
        <w:tc>
          <w:tcPr>
            <w:tcW w:w="1809" w:type="pct"/>
            <w:vAlign w:val="center"/>
          </w:tcPr>
          <w:p w14:paraId="549E8A6F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 xml:space="preserve">string </w:t>
            </w:r>
            <w:r w:rsidRPr="00F601CD">
              <w:rPr>
                <w:rFonts w:ascii="Times New Roman" w:hAnsi="Times New Roman" w:hint="eastAsia"/>
              </w:rPr>
              <w:t>(32)</w:t>
            </w:r>
          </w:p>
        </w:tc>
      </w:tr>
      <w:tr w:rsidR="00F601CD" w:rsidRPr="00F601CD" w14:paraId="2D77A640" w14:textId="77777777">
        <w:trPr>
          <w:trHeight w:val="450"/>
        </w:trPr>
        <w:tc>
          <w:tcPr>
            <w:tcW w:w="1619" w:type="pct"/>
            <w:vAlign w:val="center"/>
          </w:tcPr>
          <w:p w14:paraId="4787C330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告警位置</w:t>
            </w:r>
          </w:p>
        </w:tc>
        <w:tc>
          <w:tcPr>
            <w:tcW w:w="1573" w:type="pct"/>
            <w:vAlign w:val="center"/>
          </w:tcPr>
          <w:p w14:paraId="3E57EA12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alarmSource</w:t>
            </w:r>
            <w:proofErr w:type="spellEnd"/>
          </w:p>
        </w:tc>
        <w:tc>
          <w:tcPr>
            <w:tcW w:w="1809" w:type="pct"/>
            <w:vAlign w:val="center"/>
          </w:tcPr>
          <w:p w14:paraId="4DBB8204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 xml:space="preserve">string </w:t>
            </w:r>
            <w:r w:rsidRPr="00F601CD">
              <w:rPr>
                <w:rFonts w:ascii="Times New Roman" w:hAnsi="Times New Roman"/>
              </w:rPr>
              <w:t>(64)</w:t>
            </w:r>
          </w:p>
        </w:tc>
      </w:tr>
      <w:tr w:rsidR="00F601CD" w:rsidRPr="00F601CD" w14:paraId="4D92E13E" w14:textId="77777777">
        <w:trPr>
          <w:trHeight w:val="450"/>
        </w:trPr>
        <w:tc>
          <w:tcPr>
            <w:tcW w:w="1619" w:type="pct"/>
            <w:vAlign w:val="center"/>
          </w:tcPr>
          <w:p w14:paraId="6231B413" w14:textId="77777777" w:rsidR="00822B1F" w:rsidRPr="00F601CD" w:rsidRDefault="00822B1F">
            <w:pPr>
              <w:widowControl/>
              <w:spacing w:after="15"/>
              <w:jc w:val="left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 w:hint="eastAsia"/>
              </w:rPr>
              <w:t>是否清除（“</w:t>
            </w:r>
            <w:r w:rsidRPr="00F601CD">
              <w:rPr>
                <w:rFonts w:ascii="Times New Roman" w:hAnsi="Times New Roman"/>
              </w:rPr>
              <w:t>0”:</w:t>
            </w:r>
            <w:r w:rsidRPr="00F601CD">
              <w:rPr>
                <w:rFonts w:ascii="Times New Roman" w:hAnsi="Times New Roman"/>
              </w:rPr>
              <w:t>未清除</w:t>
            </w:r>
            <w:r w:rsidRPr="00F601CD">
              <w:rPr>
                <w:rFonts w:ascii="Times New Roman" w:hAnsi="Times New Roman"/>
              </w:rPr>
              <w:t>/“1”</w:t>
            </w:r>
            <w:r w:rsidRPr="00F601CD">
              <w:rPr>
                <w:rFonts w:ascii="Times New Roman" w:hAnsi="Times New Roman"/>
              </w:rPr>
              <w:t>：已清除）</w:t>
            </w:r>
          </w:p>
        </w:tc>
        <w:tc>
          <w:tcPr>
            <w:tcW w:w="1573" w:type="pct"/>
            <w:vAlign w:val="center"/>
          </w:tcPr>
          <w:p w14:paraId="27D61A0A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proofErr w:type="spellStart"/>
            <w:r w:rsidRPr="00F601CD">
              <w:rPr>
                <w:rFonts w:ascii="Times New Roman" w:hAnsi="Times New Roman"/>
              </w:rPr>
              <w:t>isCleared</w:t>
            </w:r>
            <w:proofErr w:type="spellEnd"/>
          </w:p>
        </w:tc>
        <w:tc>
          <w:tcPr>
            <w:tcW w:w="1809" w:type="pct"/>
            <w:vAlign w:val="center"/>
          </w:tcPr>
          <w:p w14:paraId="5BB1C301" w14:textId="77777777" w:rsidR="00822B1F" w:rsidRPr="00F601CD" w:rsidRDefault="00822B1F">
            <w:pPr>
              <w:widowControl/>
              <w:spacing w:after="15"/>
              <w:jc w:val="center"/>
              <w:rPr>
                <w:rFonts w:ascii="Times New Roman" w:hAnsi="Times New Roman"/>
              </w:rPr>
            </w:pPr>
            <w:r w:rsidRPr="00F601CD">
              <w:rPr>
                <w:rFonts w:ascii="Times New Roman" w:hAnsi="Times New Roman"/>
              </w:rPr>
              <w:t xml:space="preserve">string </w:t>
            </w:r>
            <w:r w:rsidRPr="00F601CD">
              <w:rPr>
                <w:rFonts w:ascii="Times New Roman" w:hAnsi="Times New Roman" w:hint="eastAsia"/>
              </w:rPr>
              <w:t>(64</w:t>
            </w:r>
            <w:r w:rsidRPr="00F601CD">
              <w:rPr>
                <w:rFonts w:ascii="Times New Roman" w:hAnsi="Times New Roman"/>
              </w:rPr>
              <w:t>)</w:t>
            </w:r>
          </w:p>
        </w:tc>
      </w:tr>
    </w:tbl>
    <w:p w14:paraId="45B7D064" w14:textId="77777777" w:rsidR="00243D8C" w:rsidRPr="00F601CD" w:rsidRDefault="00243D8C" w:rsidP="00243D8C">
      <w:pPr>
        <w:pStyle w:val="aff5"/>
        <w:numPr>
          <w:ilvl w:val="0"/>
          <w:numId w:val="0"/>
        </w:numPr>
        <w:spacing w:beforeLines="0" w:before="53" w:afterLines="0" w:after="0"/>
        <w:jc w:val="left"/>
        <w:outlineLvl w:val="9"/>
      </w:pPr>
      <w:bookmarkStart w:id="20" w:name="_Toc23416"/>
      <w:bookmarkStart w:id="21" w:name="_Toc7761"/>
    </w:p>
    <w:p w14:paraId="29EC7806" w14:textId="6E837F4E" w:rsidR="00243D8C" w:rsidRPr="00F601CD" w:rsidRDefault="00243D8C" w:rsidP="00243D8C">
      <w:pPr>
        <w:pStyle w:val="aff5"/>
        <w:spacing w:beforeLines="0" w:before="53" w:afterLines="0" w:after="0"/>
        <w:jc w:val="left"/>
      </w:pPr>
      <w:r w:rsidRPr="00F601CD">
        <w:rPr>
          <w:rFonts w:hint="eastAsia"/>
        </w:rPr>
        <w:t>安全猫接口定义</w:t>
      </w:r>
    </w:p>
    <w:p w14:paraId="37442A5A" w14:textId="77777777" w:rsidR="00320FC0" w:rsidRPr="00F601CD" w:rsidRDefault="00320FC0" w:rsidP="00320FC0">
      <w:pPr>
        <w:pStyle w:val="aff6"/>
        <w:spacing w:before="156" w:after="156"/>
      </w:pPr>
      <w:r w:rsidRPr="00F601CD">
        <w:rPr>
          <w:rFonts w:hint="eastAsia"/>
        </w:rPr>
        <w:t>设备信息查询</w:t>
      </w:r>
    </w:p>
    <w:p w14:paraId="4D198D72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定义：下发查询设备信息指令</w:t>
      </w:r>
    </w:p>
    <w:p w14:paraId="6854249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M3_GetDeviceInfo</w:t>
      </w:r>
    </w:p>
    <w:p w14:paraId="7F0C3D9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3A4E045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373C72E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251219A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参数：无</w:t>
      </w:r>
    </w:p>
    <w:p w14:paraId="427026C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定义：下发查询设备信息指令响应</w:t>
      </w:r>
    </w:p>
    <w:p w14:paraId="638BFF06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0CC37082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40BFF136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E95711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</w:t>
      </w:r>
    </w:p>
    <w:tbl>
      <w:tblPr>
        <w:tblW w:w="9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854"/>
        <w:gridCol w:w="1199"/>
        <w:gridCol w:w="4802"/>
      </w:tblGrid>
      <w:tr w:rsidR="00F601CD" w:rsidRPr="00F601CD" w14:paraId="480B6DF9" w14:textId="77777777" w:rsidTr="005A368D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6217732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CE69733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54357CB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38BDF8A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224E28AA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986D62D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设备MAC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4D36BB1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MAC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DD73C24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52B1EEC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>终端 MAC地址（大写），以冒号“:”作为分隔符</w:t>
            </w:r>
          </w:p>
        </w:tc>
      </w:tr>
      <w:tr w:rsidR="00F601CD" w:rsidRPr="00F601CD" w14:paraId="456DF83F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B7ACEEF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hAnsiTheme="minorEastAsia"/>
              </w:rPr>
              <w:t>厂商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161841D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hAnsiTheme="minorEastAsia"/>
              </w:rPr>
              <w:t>Vendor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516057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8DD1B53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62BA49E8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6D97276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设备厂商标识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F08F015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ManufacturerOUI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4EF3FF5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97543E4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51C2757C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FB23F7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/>
              </w:rPr>
              <w:t>设备型号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438BD0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Model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FB95DE2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5538FD9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2014CE85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C22075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软件版本号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08060A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SWVersion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808F4E2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AA75281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7CDD3F51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9438BDF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lastRenderedPageBreak/>
              <w:t>硬件版本号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F59D5C3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HDVersion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46A54F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E4A20E7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183091C8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ED2FAF0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逻辑</w:t>
            </w:r>
            <w:r w:rsidRPr="00F601CD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EF1B46A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LOID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9A2F73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BF2AF01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502F74EC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A556606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/>
              </w:rPr>
              <w:t>主芯片</w:t>
            </w:r>
            <w:r w:rsidRPr="00F601CD">
              <w:rPr>
                <w:rFonts w:asciiTheme="minorEastAsia" w:hAnsiTheme="minorEastAsia" w:hint="eastAsia"/>
              </w:rPr>
              <w:t>信息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937A8C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CPUClass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752C7C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DC66C24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0E5A6C0D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7A56564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/>
              </w:rPr>
              <w:t>Flash</w:t>
            </w:r>
            <w:r w:rsidRPr="00F601CD">
              <w:rPr>
                <w:rFonts w:asciiTheme="minorEastAsia" w:hAnsiTheme="minorEastAsia"/>
              </w:rPr>
              <w:t>大小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F2F772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/>
              </w:rPr>
              <w:t>FlashSize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AFA29F8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A28E808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hAnsiTheme="minorEastAsia"/>
              </w:rPr>
              <w:t>单位</w:t>
            </w:r>
            <w:r w:rsidRPr="00F601CD">
              <w:rPr>
                <w:rFonts w:asciiTheme="minorEastAsia" w:hAnsiTheme="minorEastAsia"/>
              </w:rPr>
              <w:t>Mbytes</w:t>
            </w:r>
          </w:p>
        </w:tc>
      </w:tr>
      <w:tr w:rsidR="00F601CD" w:rsidRPr="00F601CD" w14:paraId="1787A479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DEFECF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/>
              </w:rPr>
              <w:t>内存大小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8637D94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/>
              </w:rPr>
              <w:t>RamSize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BD55E2C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38A9BCC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hAnsiTheme="minorEastAsia"/>
              </w:rPr>
              <w:t>单位</w:t>
            </w:r>
            <w:r w:rsidRPr="00F601CD">
              <w:rPr>
                <w:rFonts w:asciiTheme="minorEastAsia" w:hAnsiTheme="minorEastAsia"/>
              </w:rPr>
              <w:t>Mbytes</w:t>
            </w:r>
          </w:p>
        </w:tc>
      </w:tr>
      <w:tr w:rsidR="00F601CD" w:rsidRPr="00F601CD" w14:paraId="3FA2141D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9BD74BF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CPU</w:t>
            </w:r>
            <w:r w:rsidRPr="00F601CD">
              <w:rPr>
                <w:rFonts w:asciiTheme="minorEastAsia" w:hAnsiTheme="minorEastAsia" w:hint="eastAsia"/>
              </w:rPr>
              <w:t>占用率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434A57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CPUUsage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2BCBD83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DBF5163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百分比表示，如</w:t>
            </w:r>
            <w:r w:rsidRPr="00F601CD">
              <w:rPr>
                <w:rFonts w:asciiTheme="minorEastAsia" w:hAnsiTheme="minorEastAsia" w:hint="eastAsia"/>
              </w:rPr>
              <w:t>10</w:t>
            </w:r>
            <w:r w:rsidRPr="00F601CD">
              <w:rPr>
                <w:rFonts w:asciiTheme="minorEastAsia" w:hAnsiTheme="minorEastAsia" w:hint="eastAsia"/>
              </w:rPr>
              <w:t>表示</w:t>
            </w:r>
            <w:r w:rsidRPr="00F601CD">
              <w:rPr>
                <w:rFonts w:asciiTheme="minorEastAsia" w:hAnsiTheme="minorEastAsia" w:hint="eastAsia"/>
              </w:rPr>
              <w:t>10%</w:t>
            </w:r>
          </w:p>
        </w:tc>
      </w:tr>
      <w:tr w:rsidR="00F601CD" w:rsidRPr="00F601CD" w14:paraId="67459691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7EA6B8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内存占用率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72B454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MEMUsage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20E641B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D231E14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百分比表示</w:t>
            </w:r>
          </w:p>
        </w:tc>
      </w:tr>
      <w:tr w:rsidR="00F601CD" w:rsidRPr="00F601CD" w14:paraId="7087307C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3AE2671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Flash</w:t>
            </w:r>
            <w:r w:rsidRPr="00F601CD">
              <w:rPr>
                <w:rFonts w:asciiTheme="minorEastAsia" w:hAnsiTheme="minorEastAsia" w:hint="eastAsia"/>
              </w:rPr>
              <w:t>占用率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B05C13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FlashUsage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6D2916F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7220E30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百分比表示</w:t>
            </w:r>
          </w:p>
        </w:tc>
      </w:tr>
      <w:tr w:rsidR="00F601CD" w:rsidRPr="00F601CD" w14:paraId="65CCF4AE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D5BF85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设备启动时间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C53D03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UpTime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668A6CD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7D3DCD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单位为</w:t>
            </w:r>
            <w:r w:rsidRPr="00F601CD">
              <w:rPr>
                <w:rFonts w:asciiTheme="minorEastAsia" w:hAnsiTheme="minorEastAsia" w:hint="eastAsia"/>
              </w:rPr>
              <w:t>s</w:t>
            </w:r>
          </w:p>
        </w:tc>
      </w:tr>
      <w:tr w:rsidR="00F601CD" w:rsidRPr="00F601CD" w14:paraId="450CE140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2D3B4B8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设备序列号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EC8B3D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SerialNumber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4A7ED0A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93D705F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</w:tr>
      <w:tr w:rsidR="00F601CD" w:rsidRPr="00F601CD" w14:paraId="6BAF3079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A2A2E1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设备</w:t>
            </w:r>
            <w:r w:rsidRPr="00F601CD">
              <w:rPr>
                <w:rFonts w:asciiTheme="minorEastAsia" w:hAnsiTheme="minorEastAsia" w:hint="eastAsia"/>
              </w:rPr>
              <w:t>WAN</w:t>
            </w:r>
            <w:r w:rsidRPr="00F601CD">
              <w:rPr>
                <w:rFonts w:asciiTheme="minorEastAsia" w:hAnsiTheme="minorEastAsia" w:hint="eastAsia"/>
              </w:rPr>
              <w:t>侧接收总字节数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F36FA0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RxBytes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B22B7E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DF71A0C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</w:tr>
      <w:tr w:rsidR="00F601CD" w:rsidRPr="00F601CD" w14:paraId="31EA1E50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AE3844C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设备</w:t>
            </w:r>
            <w:r w:rsidRPr="00F601CD">
              <w:rPr>
                <w:rFonts w:asciiTheme="minorEastAsia" w:hAnsiTheme="minorEastAsia" w:hint="eastAsia"/>
              </w:rPr>
              <w:t>WAN</w:t>
            </w:r>
            <w:r w:rsidRPr="00F601CD">
              <w:rPr>
                <w:rFonts w:asciiTheme="minorEastAsia" w:hAnsiTheme="minorEastAsia" w:hint="eastAsia"/>
              </w:rPr>
              <w:t>侧发送总字节数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55738A4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cstheme="minorBidi" w:hint="eastAsia"/>
                <w:szCs w:val="22"/>
              </w:rPr>
              <w:t>T</w:t>
            </w: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xBytes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E24CE09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500FCAC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</w:tr>
      <w:tr w:rsidR="00F601CD" w:rsidRPr="00F601CD" w14:paraId="38F7E61F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D99B601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设备</w:t>
            </w:r>
            <w:r w:rsidRPr="00F601CD">
              <w:rPr>
                <w:rFonts w:asciiTheme="minorEastAsia" w:hAnsiTheme="minorEastAsia" w:hint="eastAsia"/>
              </w:rPr>
              <w:t>WAN</w:t>
            </w:r>
            <w:r w:rsidRPr="00F601CD">
              <w:rPr>
                <w:rFonts w:asciiTheme="minorEastAsia" w:hAnsiTheme="minorEastAsia" w:hint="eastAsia"/>
              </w:rPr>
              <w:t>侧</w:t>
            </w:r>
            <w:r w:rsidRPr="00F601CD">
              <w:rPr>
                <w:rFonts w:asciiTheme="minorEastAsia" w:hAnsiTheme="minorEastAsia"/>
              </w:rPr>
              <w:t>实时上行速率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CE8477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UpSpeed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60B5B74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CC05133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单位</w:t>
            </w:r>
            <w:r w:rsidRPr="00F601CD">
              <w:rPr>
                <w:rFonts w:asciiTheme="minorEastAsia" w:hAnsiTheme="minorEastAsia" w:hint="eastAsia"/>
              </w:rPr>
              <w:t xml:space="preserve"> kbps</w:t>
            </w:r>
          </w:p>
        </w:tc>
      </w:tr>
      <w:tr w:rsidR="00F601CD" w:rsidRPr="00F601CD" w14:paraId="37A79794" w14:textId="77777777" w:rsidTr="005A368D">
        <w:trPr>
          <w:trHeight w:val="9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9440FE0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设备</w:t>
            </w:r>
            <w:r w:rsidRPr="00F601CD">
              <w:rPr>
                <w:rFonts w:asciiTheme="minorEastAsia" w:hAnsiTheme="minorEastAsia" w:hint="eastAsia"/>
              </w:rPr>
              <w:t>WAN</w:t>
            </w:r>
            <w:r w:rsidRPr="00F601CD">
              <w:rPr>
                <w:rFonts w:asciiTheme="minorEastAsia" w:hAnsiTheme="minorEastAsia" w:hint="eastAsia"/>
              </w:rPr>
              <w:t>侧</w:t>
            </w:r>
            <w:r w:rsidRPr="00F601CD">
              <w:rPr>
                <w:rFonts w:asciiTheme="minorEastAsia" w:hAnsiTheme="minorEastAsia"/>
              </w:rPr>
              <w:t>实时下行速率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321CB55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DownSpeed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282563F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D33649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单位</w:t>
            </w:r>
            <w:r w:rsidRPr="00F601CD">
              <w:rPr>
                <w:rFonts w:asciiTheme="minorEastAsia" w:hAnsiTheme="minorEastAsia" w:hint="eastAsia"/>
              </w:rPr>
              <w:t xml:space="preserve"> kbps</w:t>
            </w:r>
          </w:p>
        </w:tc>
      </w:tr>
      <w:tr w:rsidR="00F601CD" w:rsidRPr="00F601CD" w14:paraId="4882B7F6" w14:textId="77777777" w:rsidTr="005A368D">
        <w:trPr>
          <w:trHeight w:val="9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36ED99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Pon</w:t>
            </w:r>
            <w:r w:rsidRPr="00F601CD">
              <w:rPr>
                <w:rFonts w:asciiTheme="minorEastAsia" w:hAnsiTheme="minorEastAsia"/>
              </w:rPr>
              <w:t>接收光功率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E9F3580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P</w:t>
            </w:r>
            <w:r w:rsidRPr="00F601CD">
              <w:rPr>
                <w:rFonts w:asciiTheme="minorEastAsia" w:hAnsiTheme="minorEastAsia"/>
              </w:rPr>
              <w:t>onRXPower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CD444B1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float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65C284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单位</w:t>
            </w:r>
            <w:r w:rsidRPr="00F601CD">
              <w:rPr>
                <w:rFonts w:asciiTheme="minorEastAsia" w:hAnsiTheme="minorEastAsia" w:hint="eastAsia"/>
              </w:rPr>
              <w:t xml:space="preserve"> </w:t>
            </w:r>
            <w:r w:rsidRPr="00F601CD">
              <w:rPr>
                <w:rFonts w:asciiTheme="minorEastAsia" w:hAnsiTheme="minorEastAsia"/>
              </w:rPr>
              <w:t>dBm</w:t>
            </w:r>
          </w:p>
        </w:tc>
      </w:tr>
      <w:tr w:rsidR="00F601CD" w:rsidRPr="00F601CD" w14:paraId="0D5100AF" w14:textId="77777777" w:rsidTr="005A368D">
        <w:trPr>
          <w:trHeight w:val="9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9D835C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 xml:space="preserve">Pon </w:t>
            </w:r>
            <w:r w:rsidRPr="00F601CD">
              <w:rPr>
                <w:rFonts w:asciiTheme="minorEastAsia" w:hAnsiTheme="minorEastAsia" w:hint="eastAsia"/>
              </w:rPr>
              <w:t>发送</w:t>
            </w:r>
            <w:r w:rsidRPr="00F601CD">
              <w:rPr>
                <w:rFonts w:asciiTheme="minorEastAsia" w:hAnsiTheme="minorEastAsia"/>
              </w:rPr>
              <w:t>光功率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694E6B8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P</w:t>
            </w:r>
            <w:r w:rsidRPr="00F601CD">
              <w:rPr>
                <w:rFonts w:asciiTheme="minorEastAsia" w:hAnsiTheme="minorEastAsia"/>
              </w:rPr>
              <w:t>onTXPower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963F43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float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A9DA85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单位</w:t>
            </w:r>
            <w:r w:rsidRPr="00F601CD">
              <w:rPr>
                <w:rFonts w:asciiTheme="minorEastAsia" w:hAnsiTheme="minorEastAsia" w:hint="eastAsia"/>
              </w:rPr>
              <w:t xml:space="preserve"> </w:t>
            </w:r>
            <w:r w:rsidRPr="00F601CD">
              <w:rPr>
                <w:rFonts w:asciiTheme="minorEastAsia" w:hAnsiTheme="minorEastAsia"/>
              </w:rPr>
              <w:t>dBm</w:t>
            </w:r>
          </w:p>
        </w:tc>
      </w:tr>
      <w:tr w:rsidR="00F601CD" w:rsidRPr="00F601CD" w14:paraId="23E960E7" w14:textId="77777777" w:rsidTr="005A368D">
        <w:trPr>
          <w:trHeight w:val="9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793E7A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/>
              </w:rPr>
              <w:t>光模块温度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02AE6B6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P</w:t>
            </w:r>
            <w:r w:rsidRPr="00F601CD">
              <w:rPr>
                <w:rFonts w:asciiTheme="minorEastAsia" w:hAnsiTheme="minorEastAsia"/>
              </w:rPr>
              <w:t>onTemperature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8E17D1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float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D8935FF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/>
              </w:rPr>
              <w:t>摄</w:t>
            </w:r>
            <w:r w:rsidRPr="00F601CD">
              <w:rPr>
                <w:rFonts w:asciiTheme="minorEastAsia" w:eastAsiaTheme="minorEastAsia" w:hAnsiTheme="minorEastAsia" w:cstheme="minorBidi"/>
              </w:rPr>
              <w:t>⽒</w:t>
            </w:r>
            <w:r w:rsidRPr="00F601CD">
              <w:rPr>
                <w:rFonts w:asciiTheme="minorEastAsia" w:hAnsiTheme="minorEastAsia" w:hint="eastAsia"/>
              </w:rPr>
              <w:t>度</w:t>
            </w:r>
          </w:p>
        </w:tc>
      </w:tr>
      <w:tr w:rsidR="00F601CD" w:rsidRPr="00F601CD" w14:paraId="0269C773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B37505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cstheme="minorBidi"/>
                <w:szCs w:val="22"/>
              </w:rPr>
              <w:t>设备支持的</w:t>
            </w:r>
            <w:proofErr w:type="spellStart"/>
            <w:r w:rsidRPr="00F601CD">
              <w:rPr>
                <w:rFonts w:asciiTheme="minorEastAsia" w:hAnsiTheme="minorEastAsia" w:cstheme="minorBidi"/>
                <w:szCs w:val="22"/>
              </w:rPr>
              <w:t>WiFi</w:t>
            </w:r>
            <w:proofErr w:type="spellEnd"/>
            <w:r w:rsidRPr="00F601CD">
              <w:rPr>
                <w:rFonts w:asciiTheme="minorEastAsia" w:hAnsiTheme="minorEastAsia" w:cstheme="minorBidi"/>
                <w:szCs w:val="22"/>
              </w:rPr>
              <w:t>协议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411EBF4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cstheme="minorBidi"/>
                <w:szCs w:val="22"/>
              </w:rPr>
              <w:t>WiFiVersion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E95BB04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1347E51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cstheme="minorBidi"/>
                <w:szCs w:val="22"/>
              </w:rPr>
              <w:t>0</w:t>
            </w:r>
            <w:r w:rsidRPr="00F601CD">
              <w:rPr>
                <w:rFonts w:asciiTheme="minorEastAsia" w:hAnsiTheme="minorEastAsia" w:cstheme="minorBidi"/>
                <w:szCs w:val="22"/>
              </w:rPr>
              <w:t>：设备不支持</w:t>
            </w:r>
            <w:proofErr w:type="spellStart"/>
            <w:r w:rsidRPr="00F601CD">
              <w:rPr>
                <w:rFonts w:asciiTheme="minorEastAsia" w:hAnsiTheme="minorEastAsia" w:cstheme="minorBidi"/>
                <w:szCs w:val="22"/>
              </w:rPr>
              <w:t>WiFi</w:t>
            </w:r>
            <w:proofErr w:type="spellEnd"/>
            <w:r w:rsidRPr="00F601CD">
              <w:rPr>
                <w:rFonts w:asciiTheme="minorEastAsia" w:hAnsiTheme="minorEastAsia" w:hint="eastAsia"/>
              </w:rPr>
              <w:t>；</w:t>
            </w:r>
          </w:p>
          <w:p w14:paraId="45DEB88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cstheme="minorBidi"/>
                <w:szCs w:val="22"/>
              </w:rPr>
              <w:t>4</w:t>
            </w:r>
            <w:r w:rsidRPr="00F601CD">
              <w:rPr>
                <w:rFonts w:asciiTheme="minorEastAsia" w:hAnsiTheme="minorEastAsia" w:cstheme="minorBidi"/>
                <w:szCs w:val="22"/>
              </w:rPr>
              <w:t>：设备支持</w:t>
            </w:r>
            <w:r w:rsidRPr="00F601CD">
              <w:rPr>
                <w:rFonts w:asciiTheme="minorEastAsia" w:hAnsiTheme="minorEastAsia" w:cstheme="minorBidi"/>
                <w:szCs w:val="22"/>
              </w:rPr>
              <w:t>WiFi4</w:t>
            </w:r>
            <w:r w:rsidRPr="00F601CD">
              <w:rPr>
                <w:rFonts w:asciiTheme="minorEastAsia" w:hAnsiTheme="minorEastAsia" w:cstheme="minorBidi"/>
                <w:szCs w:val="22"/>
              </w:rPr>
              <w:t>；</w:t>
            </w:r>
          </w:p>
          <w:p w14:paraId="0C5ACBDF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cstheme="minorBidi"/>
                <w:szCs w:val="22"/>
              </w:rPr>
              <w:t>5</w:t>
            </w:r>
            <w:r w:rsidRPr="00F601CD">
              <w:rPr>
                <w:rFonts w:asciiTheme="minorEastAsia" w:hAnsiTheme="minorEastAsia" w:cstheme="minorBidi"/>
                <w:szCs w:val="22"/>
              </w:rPr>
              <w:t>：设备支持</w:t>
            </w:r>
            <w:r w:rsidRPr="00F601CD">
              <w:rPr>
                <w:rFonts w:asciiTheme="minorEastAsia" w:hAnsiTheme="minorEastAsia" w:cstheme="minorBidi"/>
                <w:szCs w:val="22"/>
              </w:rPr>
              <w:t>WiFi5</w:t>
            </w:r>
            <w:r w:rsidRPr="00F601CD">
              <w:rPr>
                <w:rFonts w:asciiTheme="minorEastAsia" w:hAnsiTheme="minorEastAsia" w:cstheme="minorBidi"/>
                <w:szCs w:val="22"/>
              </w:rPr>
              <w:t>；</w:t>
            </w:r>
          </w:p>
          <w:p w14:paraId="124BEAE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cstheme="minorBidi"/>
                <w:szCs w:val="22"/>
              </w:rPr>
              <w:t>6</w:t>
            </w:r>
            <w:r w:rsidRPr="00F601CD">
              <w:rPr>
                <w:rFonts w:asciiTheme="minorEastAsia" w:hAnsiTheme="minorEastAsia" w:cstheme="minorBidi"/>
                <w:szCs w:val="22"/>
              </w:rPr>
              <w:t>：设备支持</w:t>
            </w:r>
            <w:r w:rsidRPr="00F601CD">
              <w:rPr>
                <w:rFonts w:asciiTheme="minorEastAsia" w:hAnsiTheme="minorEastAsia" w:cstheme="minorBidi"/>
                <w:szCs w:val="22"/>
              </w:rPr>
              <w:t>WiFi6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；</w:t>
            </w:r>
          </w:p>
          <w:p w14:paraId="057F5EF0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cstheme="minorBidi" w:hint="eastAsia"/>
                <w:szCs w:val="22"/>
              </w:rPr>
              <w:t>7</w:t>
            </w:r>
            <w:r w:rsidRPr="00F601CD">
              <w:rPr>
                <w:rFonts w:asciiTheme="minorEastAsia" w:hAnsiTheme="minorEastAsia" w:cstheme="minorBidi"/>
                <w:szCs w:val="22"/>
              </w:rPr>
              <w:t>：设备支持</w:t>
            </w:r>
            <w:r w:rsidRPr="00F601CD">
              <w:rPr>
                <w:rFonts w:asciiTheme="minorEastAsia" w:hAnsiTheme="minorEastAsia" w:cstheme="minorBidi"/>
                <w:szCs w:val="22"/>
              </w:rPr>
              <w:t>WiFi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7</w:t>
            </w:r>
          </w:p>
        </w:tc>
      </w:tr>
      <w:tr w:rsidR="00F601CD" w:rsidRPr="00F601CD" w14:paraId="7D0C92AF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F154B5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设备是否支持</w:t>
            </w:r>
            <w:proofErr w:type="spellStart"/>
            <w:r w:rsidRPr="00F601CD">
              <w:rPr>
                <w:rFonts w:asciiTheme="minorEastAsia" w:hAnsiTheme="minorEastAsia" w:hint="eastAsia"/>
              </w:rPr>
              <w:t>WiFi</w:t>
            </w:r>
            <w:proofErr w:type="spellEnd"/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EF803C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DevWiFi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BB6ACFB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A170D65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0</w:t>
            </w:r>
            <w:r w:rsidRPr="00F601CD">
              <w:rPr>
                <w:rFonts w:asciiTheme="minorEastAsia" w:hAnsiTheme="minorEastAsia" w:hint="eastAsia"/>
              </w:rPr>
              <w:t>：设备不支持</w:t>
            </w:r>
            <w:proofErr w:type="spellStart"/>
            <w:r w:rsidRPr="00F601CD">
              <w:rPr>
                <w:rFonts w:asciiTheme="minorEastAsia" w:hAnsiTheme="minorEastAsia" w:hint="eastAsia"/>
              </w:rPr>
              <w:t>WiFi</w:t>
            </w:r>
            <w:proofErr w:type="spellEnd"/>
          </w:p>
          <w:p w14:paraId="4169D16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1</w:t>
            </w:r>
            <w:r w:rsidRPr="00F601CD">
              <w:rPr>
                <w:rFonts w:asciiTheme="minorEastAsia" w:hAnsiTheme="minorEastAsia" w:hint="eastAsia"/>
              </w:rPr>
              <w:t>：设备支持</w:t>
            </w:r>
            <w:proofErr w:type="spellStart"/>
            <w:r w:rsidRPr="00F601CD">
              <w:rPr>
                <w:rFonts w:asciiTheme="minorEastAsia" w:hAnsiTheme="minorEastAsia" w:hint="eastAsia"/>
              </w:rPr>
              <w:t>WiFi</w:t>
            </w:r>
            <w:proofErr w:type="spellEnd"/>
            <w:r w:rsidRPr="00F601CD">
              <w:rPr>
                <w:rFonts w:asciiTheme="minorEastAsia" w:hAnsiTheme="minorEastAsia" w:hint="eastAsia"/>
              </w:rPr>
              <w:t>且为单频</w:t>
            </w:r>
          </w:p>
          <w:p w14:paraId="139343F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2</w:t>
            </w:r>
            <w:r w:rsidRPr="00F601CD">
              <w:rPr>
                <w:rFonts w:asciiTheme="minorEastAsia" w:hAnsiTheme="minorEastAsia" w:hint="eastAsia"/>
              </w:rPr>
              <w:t>：设备支持</w:t>
            </w:r>
            <w:proofErr w:type="spellStart"/>
            <w:r w:rsidRPr="00F601CD">
              <w:rPr>
                <w:rFonts w:asciiTheme="minorEastAsia" w:hAnsiTheme="minorEastAsia" w:hint="eastAsia"/>
              </w:rPr>
              <w:t>WiFi</w:t>
            </w:r>
            <w:proofErr w:type="spellEnd"/>
            <w:r w:rsidRPr="00F601CD">
              <w:rPr>
                <w:rFonts w:asciiTheme="minorEastAsia" w:hAnsiTheme="minorEastAsia" w:hint="eastAsia"/>
              </w:rPr>
              <w:t>且为双频</w:t>
            </w:r>
          </w:p>
          <w:p w14:paraId="13A35BFC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3</w:t>
            </w:r>
            <w:r w:rsidRPr="00F601CD">
              <w:rPr>
                <w:rFonts w:asciiTheme="minorEastAsia" w:hAnsiTheme="minorEastAsia" w:hint="eastAsia"/>
              </w:rPr>
              <w:t>：设备支持</w:t>
            </w:r>
            <w:proofErr w:type="spellStart"/>
            <w:r w:rsidRPr="00F601CD">
              <w:rPr>
                <w:rFonts w:asciiTheme="minorEastAsia" w:hAnsiTheme="minorEastAsia" w:hint="eastAsia"/>
              </w:rPr>
              <w:t>WiFi</w:t>
            </w:r>
            <w:proofErr w:type="spellEnd"/>
            <w:r w:rsidRPr="00F601CD">
              <w:rPr>
                <w:rFonts w:asciiTheme="minorEastAsia" w:hAnsiTheme="minorEastAsia" w:hint="eastAsia"/>
              </w:rPr>
              <w:t>且为三频</w:t>
            </w:r>
          </w:p>
        </w:tc>
      </w:tr>
      <w:tr w:rsidR="00F601CD" w:rsidRPr="00F601CD" w14:paraId="3F65902D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6642FF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设备是否支持</w:t>
            </w:r>
            <w:r w:rsidRPr="00F601CD">
              <w:rPr>
                <w:rFonts w:asciiTheme="minorEastAsia" w:hAnsiTheme="minorEastAsia" w:hint="eastAsia"/>
              </w:rPr>
              <w:t>USB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C921D2F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hint="eastAsia"/>
              </w:rPr>
              <w:t>DevUSB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C765BDA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3AEBAD8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0</w:t>
            </w:r>
            <w:r w:rsidRPr="00F601CD">
              <w:rPr>
                <w:rFonts w:asciiTheme="minorEastAsia" w:hAnsiTheme="minorEastAsia" w:hint="eastAsia"/>
              </w:rPr>
              <w:t>：不支持</w:t>
            </w:r>
          </w:p>
          <w:p w14:paraId="4142EC0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1</w:t>
            </w:r>
            <w:r w:rsidRPr="00F601CD">
              <w:rPr>
                <w:rFonts w:asciiTheme="minorEastAsia" w:hAnsiTheme="minorEastAsia" w:hint="eastAsia"/>
              </w:rPr>
              <w:t>：支持</w:t>
            </w:r>
          </w:p>
        </w:tc>
      </w:tr>
      <w:tr w:rsidR="00F601CD" w:rsidRPr="00F601CD" w14:paraId="393DBF78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658DAB3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cstheme="minorBidi"/>
                <w:szCs w:val="22"/>
              </w:rPr>
              <w:t>系统内核版本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9CAE264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cstheme="minorBidi"/>
                <w:szCs w:val="22"/>
              </w:rPr>
              <w:t>KernelVersion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75BD63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936E00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</w:tr>
      <w:tr w:rsidR="00F601CD" w:rsidRPr="00F601CD" w14:paraId="18E86E8B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0E71E4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经度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D81992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longitude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FDC732F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73BB70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没有置空</w:t>
            </w:r>
          </w:p>
        </w:tc>
      </w:tr>
      <w:tr w:rsidR="00F601CD" w:rsidRPr="00F601CD" w14:paraId="4CE608F5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7E5816C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纬度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AA2C52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latitude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1735159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004A2C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没有置空</w:t>
            </w:r>
          </w:p>
        </w:tc>
      </w:tr>
      <w:tr w:rsidR="00F601CD" w:rsidRPr="00F601CD" w14:paraId="151062A4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FF2763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厂商组织机构代码或统一社</w:t>
            </w:r>
            <w:r w:rsidRPr="00F601CD">
              <w:rPr>
                <w:rFonts w:hint="eastAsia"/>
                <w:szCs w:val="21"/>
              </w:rPr>
              <w:lastRenderedPageBreak/>
              <w:t>会信用代码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3AE3A88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hint="eastAsia"/>
                <w:szCs w:val="21"/>
              </w:rPr>
              <w:lastRenderedPageBreak/>
              <w:t>OrgCode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E08345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BCDE67F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没有置空</w:t>
            </w:r>
          </w:p>
        </w:tc>
      </w:tr>
      <w:tr w:rsidR="00F601CD" w:rsidRPr="00F601CD" w14:paraId="2EA0B21B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0A4F283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源外网IPv4起始端口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2F869A0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PortStart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EF8F764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37901E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</w:tr>
      <w:tr w:rsidR="00F601CD" w:rsidRPr="00F601CD" w14:paraId="0B6A8328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5DD7C2A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源外网IPv4结束端口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CF14699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PortEnd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F2E58A3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0B4533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</w:tr>
      <w:tr w:rsidR="00F601CD" w:rsidRPr="00F601CD" w14:paraId="67131D47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0364FE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无线SSID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EA41781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SSID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826676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4590B4C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存在多个 SSID时，只需填写一个 SSID;无 SSID 时，为空值</w:t>
            </w:r>
          </w:p>
        </w:tc>
      </w:tr>
      <w:tr w:rsidR="00F601CD" w:rsidRPr="00F601CD" w14:paraId="0D8CA665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3570F3F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用户数据的采集网口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DF0D7A7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Devices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B8DED7F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EDCF415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多个采集网口之间使用逗号“,”分隔。路由模式：采集网口为 LAN 的网口（比如 eth1,eth2），不需要 WAN 的网口；桥接模式：采集口为桥接口</w:t>
            </w:r>
          </w:p>
        </w:tc>
      </w:tr>
      <w:tr w:rsidR="00F601CD" w:rsidRPr="00F601CD" w14:paraId="4BBF9C73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7D81F38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asciiTheme="minorEastAsia" w:hAnsiTheme="minorEastAsia"/>
              </w:rPr>
              <w:t>LAN</w:t>
            </w:r>
            <w:r w:rsidRPr="00F601CD">
              <w:rPr>
                <w:rFonts w:asciiTheme="minorEastAsia" w:hAnsiTheme="minorEastAsia"/>
              </w:rPr>
              <w:t>侧</w:t>
            </w:r>
            <w:r w:rsidRPr="00F601CD">
              <w:rPr>
                <w:rFonts w:asciiTheme="minorEastAsia" w:hAnsiTheme="minorEastAsia"/>
              </w:rPr>
              <w:t>Mac</w:t>
            </w:r>
            <w:r w:rsidRPr="00F601CD">
              <w:rPr>
                <w:rFonts w:asciiTheme="minorEastAsia" w:hAnsiTheme="minorEastAsia"/>
              </w:rPr>
              <w:t>地址列表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9329FD4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LanMACs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62A64DA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36BDB0F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多个 MAC 地址以逗号“，”作为分隔符</w:t>
            </w:r>
          </w:p>
        </w:tc>
      </w:tr>
    </w:tbl>
    <w:p w14:paraId="10E1C4F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</w:p>
    <w:p w14:paraId="404EF640" w14:textId="77777777" w:rsidR="00320FC0" w:rsidRPr="00F601CD" w:rsidRDefault="00320FC0" w:rsidP="00320FC0">
      <w:pPr>
        <w:pStyle w:val="aff6"/>
        <w:spacing w:before="156" w:after="156"/>
      </w:pPr>
      <w:r w:rsidRPr="00F601CD">
        <w:rPr>
          <w:rFonts w:hint="eastAsia"/>
        </w:rPr>
        <w:t>在线下挂终端信息查询</w:t>
      </w:r>
    </w:p>
    <w:p w14:paraId="3049D502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定义：下发查询在线下挂终端信息指令</w:t>
      </w:r>
    </w:p>
    <w:p w14:paraId="1B7D8CD0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M3_GetLanHostInfo</w:t>
      </w:r>
    </w:p>
    <w:p w14:paraId="3A8FCE4C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9E9FF12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60EB17A0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35F636E8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参数：空</w:t>
      </w:r>
    </w:p>
    <w:p w14:paraId="41A53DB2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定义：下发查询在线下挂终端信息指令响应</w:t>
      </w:r>
    </w:p>
    <w:p w14:paraId="7B3CA037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5FDB53EA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7C2F349C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A02477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683"/>
        <w:gridCol w:w="1452"/>
        <w:gridCol w:w="1134"/>
        <w:gridCol w:w="3969"/>
      </w:tblGrid>
      <w:tr w:rsidR="00F601CD" w:rsidRPr="00F601CD" w14:paraId="5B048D57" w14:textId="77777777" w:rsidTr="005A368D">
        <w:trPr>
          <w:trHeight w:val="300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047DB2AD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53C3AA9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二级参数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52A35EDA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07ABBE4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5F870CD7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124CA56A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8AF186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终端列表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047DA12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F85B649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7AEEEE0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array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D0EF7FF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0BDAB8D9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1729AB1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4A54135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终端MAC地址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2C35DF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MAC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BF923D9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FE1287A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终端 MAC地址（大写），以冒号“:”作为分隔符</w:t>
            </w:r>
          </w:p>
        </w:tc>
      </w:tr>
      <w:tr w:rsidR="00F601CD" w:rsidRPr="00F601CD" w14:paraId="4D9F1486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0F21F38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3A47EA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在线时长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89AFE25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OnlineTime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D149D7F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AEAD29F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asciiTheme="minorEastAsia" w:hAnsiTheme="minorEastAsia"/>
                <w:szCs w:val="22"/>
              </w:rPr>
              <w:t>单位秒</w:t>
            </w:r>
          </w:p>
        </w:tc>
      </w:tr>
      <w:tr w:rsidR="00F601CD" w:rsidRPr="00F601CD" w14:paraId="223854D0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AE32EC5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8863075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hAnsiTheme="minorEastAsia" w:hint="eastAsia"/>
              </w:rPr>
              <w:t>终端</w:t>
            </w:r>
            <w:r w:rsidRPr="00F601CD">
              <w:rPr>
                <w:rFonts w:asciiTheme="minorEastAsia" w:hAnsiTheme="minorEastAsia" w:hint="eastAsia"/>
              </w:rPr>
              <w:t xml:space="preserve"> hostname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EFDB9C4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HostName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6CC7610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CD9FFD5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171C4DCA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61A7F8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19A972A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终端别名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2A5E02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hAnsiTheme="minorEastAsia" w:cstheme="minorBidi" w:hint="eastAsia"/>
                <w:szCs w:val="22"/>
              </w:rPr>
              <w:t>A</w:t>
            </w:r>
            <w:r w:rsidRPr="00F601CD">
              <w:rPr>
                <w:rFonts w:asciiTheme="minorEastAsia" w:eastAsiaTheme="minorEastAsia" w:hAnsiTheme="minorEastAsia" w:cstheme="minorBidi" w:hint="eastAsia"/>
                <w:szCs w:val="22"/>
              </w:rPr>
              <w:t>lias</w:t>
            </w: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09607D8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6B7E015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3D60B683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3E0EECA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7357BE5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终端</w:t>
            </w:r>
            <w:r w:rsidRPr="00F601CD">
              <w:rPr>
                <w:rFonts w:asciiTheme="minorEastAsia" w:hAnsiTheme="minorEastAsia" w:hint="eastAsia"/>
              </w:rPr>
              <w:t>IP</w:t>
            </w:r>
            <w:r w:rsidRPr="00F601CD"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9DEE91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/>
                <w:szCs w:val="22"/>
              </w:rPr>
              <w:t>IP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7A0FC9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606C92E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154F1624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246A066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A84369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下挂终端的协商速率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D2FB213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  <w:szCs w:val="22"/>
              </w:rPr>
              <w:t>Speed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9CF4D9C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E110D2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单位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kbps</w:t>
            </w:r>
          </w:p>
        </w:tc>
      </w:tr>
      <w:tr w:rsidR="00F601CD" w:rsidRPr="00F601CD" w14:paraId="74AA156A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611325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CC58748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下挂终端的连接形式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0E38DC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ConnectionType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4C3D79A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832F88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0：有线</w:t>
            </w:r>
          </w:p>
          <w:p w14:paraId="267514C2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1：无线</w:t>
            </w:r>
          </w:p>
        </w:tc>
      </w:tr>
      <w:tr w:rsidR="00F601CD" w:rsidRPr="00F601CD" w14:paraId="6A4FF013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C04738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1D0CAC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/>
                <w:szCs w:val="22"/>
              </w:rPr>
              <w:t>下挂</w:t>
            </w:r>
            <w:r w:rsidRPr="00F601CD">
              <w:rPr>
                <w:rFonts w:asciiTheme="minorEastAsia" w:hAnsiTheme="minorEastAsia" w:hint="eastAsia"/>
                <w:szCs w:val="22"/>
              </w:rPr>
              <w:t>终端</w:t>
            </w:r>
            <w:r w:rsidRPr="00F601CD">
              <w:rPr>
                <w:rFonts w:asciiTheme="minorEastAsia" w:hAnsiTheme="minorEastAsia"/>
                <w:szCs w:val="22"/>
              </w:rPr>
              <w:t>对应的端口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200DC43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ConnectInterface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60EBC3F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E58A8C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/>
                <w:szCs w:val="22"/>
              </w:rPr>
              <w:t>取值</w:t>
            </w:r>
            <w:proofErr w:type="spellStart"/>
            <w:r w:rsidRPr="00F601CD">
              <w:rPr>
                <w:rFonts w:asciiTheme="minorEastAsia" w:hAnsiTheme="minorEastAsia"/>
                <w:szCs w:val="22"/>
              </w:rPr>
              <w:t>LANx,SSIDx</w:t>
            </w:r>
            <w:proofErr w:type="spellEnd"/>
          </w:p>
        </w:tc>
      </w:tr>
      <w:tr w:rsidR="00F601CD" w:rsidRPr="00F601CD" w14:paraId="3F12946B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7B9E691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1CEFE19" w14:textId="77777777" w:rsidR="00320FC0" w:rsidRPr="00F601CD" w:rsidRDefault="00320FC0" w:rsidP="005A368D">
            <w:pPr>
              <w:spacing w:after="15"/>
              <w:jc w:val="left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wifi</w:t>
            </w:r>
            <w:proofErr w:type="spellEnd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下挂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终端</w:t>
            </w: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连接的SSID名称</w:t>
            </w:r>
          </w:p>
          <w:p w14:paraId="0CF6F27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8C113A6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SSIDName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21BC5A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E79BB49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有线终端置空</w:t>
            </w:r>
          </w:p>
        </w:tc>
      </w:tr>
      <w:tr w:rsidR="00F601CD" w:rsidRPr="00F601CD" w14:paraId="211D95D3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6D4AFDA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86B160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wifi</w:t>
            </w:r>
            <w:proofErr w:type="spellEnd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下挂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终端</w:t>
            </w: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连接的SSID当前使用的信道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F38466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Channel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CF2E5E4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D6A4673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113A2E19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70996CC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5EACD1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wifi</w:t>
            </w:r>
            <w:proofErr w:type="spellEnd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下挂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终端的天线情况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BCB32B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Antenna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D6663C2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C0E0749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比如，</w:t>
            </w: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2*2，3*3</w:t>
            </w:r>
          </w:p>
        </w:tc>
      </w:tr>
      <w:tr w:rsidR="00F601CD" w:rsidRPr="00F601CD" w14:paraId="60421565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0073FD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129BF6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wifi</w:t>
            </w:r>
            <w:proofErr w:type="spellEnd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下挂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终端的协议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9A09C2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Protocol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1933B18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84EC0AA" w14:textId="77777777" w:rsidR="00320FC0" w:rsidRPr="00F601CD" w:rsidRDefault="00320FC0" w:rsidP="005A368D">
            <w:pPr>
              <w:spacing w:after="15"/>
              <w:jc w:val="left"/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802.11a/802.11b/802.11g/802.11n/802.11ac/802.11ax</w:t>
            </w:r>
          </w:p>
        </w:tc>
      </w:tr>
      <w:tr w:rsidR="00F601CD" w:rsidRPr="00F601CD" w14:paraId="66A525C4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23BA326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4EED261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wifi</w:t>
            </w:r>
            <w:proofErr w:type="spellEnd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下挂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终端的频段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909AA74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RadioType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2DD0E78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580BB7A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2.4G/5G</w:t>
            </w:r>
          </w:p>
        </w:tc>
      </w:tr>
      <w:tr w:rsidR="00F601CD" w:rsidRPr="00F601CD" w14:paraId="3882EEFC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8A6B714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ECA632A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wifi</w:t>
            </w:r>
            <w:proofErr w:type="spellEnd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下挂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终端的频宽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54B277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FrequencyWidth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F36A918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F01F0E2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20MHz/40MHz/80MHz/160MHz/80MHz+80MHz</w:t>
            </w:r>
          </w:p>
        </w:tc>
      </w:tr>
      <w:tr w:rsidR="00F601CD" w:rsidRPr="00F601CD" w14:paraId="13495049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2170E25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98657B1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wifi</w:t>
            </w:r>
            <w:proofErr w:type="spellEnd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下挂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终端的信号强度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1DEE84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RSSI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F81065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3DD13B1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单位dBm</w:t>
            </w:r>
          </w:p>
        </w:tc>
      </w:tr>
      <w:tr w:rsidR="00F601CD" w:rsidRPr="00F601CD" w14:paraId="68AC1DCE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E99B1F8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94D72CC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wifi</w:t>
            </w:r>
            <w:proofErr w:type="spellEnd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下挂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终端的噪声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B39F81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Noise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9F061FA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5EB8DC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单位dB</w:t>
            </w:r>
          </w:p>
        </w:tc>
      </w:tr>
      <w:tr w:rsidR="00F601CD" w:rsidRPr="00F601CD" w14:paraId="32994D1E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E005F5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F56A84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wifi</w:t>
            </w:r>
            <w:proofErr w:type="spellEnd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下挂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终端的信噪比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A83A36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SNR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720BC4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DE3AE0F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单位dB</w:t>
            </w:r>
          </w:p>
        </w:tc>
      </w:tr>
      <w:tr w:rsidR="00F601CD" w:rsidRPr="00F601CD" w14:paraId="655021FE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E303F4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BF97125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cstheme="minorBidi" w:hint="eastAsia"/>
                <w:szCs w:val="22"/>
              </w:rPr>
              <w:t>终端类型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B76822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DevType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C6C6A69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63B203A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Phone/PC/PAD/STB/Router/Speaker/Camera/Other</w:t>
            </w:r>
          </w:p>
        </w:tc>
      </w:tr>
      <w:tr w:rsidR="00F601CD" w:rsidRPr="00F601CD" w14:paraId="73EC369E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E34EDB5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F9009D3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cstheme="minorBidi" w:hint="eastAsia"/>
                <w:szCs w:val="22"/>
              </w:rPr>
              <w:t>终端品牌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3D5D206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Brand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CE6F90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3EBB0D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</w:tr>
      <w:tr w:rsidR="00F601CD" w:rsidRPr="00F601CD" w14:paraId="1ECD3CB4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7F837A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87C8718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cstheme="minorBidi" w:hint="eastAsia"/>
                <w:szCs w:val="22"/>
              </w:rPr>
              <w:t>终端型号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C5773B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2001990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8E1858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</w:tr>
      <w:tr w:rsidR="00F601CD" w:rsidRPr="00F601CD" w14:paraId="305E9625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29E8DFF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7BA49D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cstheme="minorBidi" w:hint="eastAsia"/>
                <w:szCs w:val="22"/>
              </w:rPr>
              <w:t>终端操作系统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0AFFE5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ABD611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E438BFF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</w:tr>
      <w:tr w:rsidR="00F601CD" w:rsidRPr="00F601CD" w14:paraId="463AF8E8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7B2E17C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48115E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上行最大带宽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7333B0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UsBandwidth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36C6725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BDA3A0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0表示不限，单位为kbps</w:t>
            </w:r>
          </w:p>
        </w:tc>
      </w:tr>
      <w:tr w:rsidR="00F601CD" w:rsidRPr="00F601CD" w14:paraId="2849E538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F6BB691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247D428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下行最大带宽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8A2E98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DsBandwidth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CE6E36B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AF8338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0表示不限，单位为kbps</w:t>
            </w:r>
          </w:p>
        </w:tc>
      </w:tr>
      <w:tr w:rsidR="00F601CD" w:rsidRPr="00F601CD" w14:paraId="31058AC3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5EB621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21E2661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上行最小保证带宽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9B328E8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UsGuaranteeBandwidth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9354C08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CB2C39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单位kbps，0表示不做保障</w:t>
            </w:r>
          </w:p>
        </w:tc>
      </w:tr>
      <w:tr w:rsidR="00F601CD" w:rsidRPr="00F601CD" w14:paraId="6516C88B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CA922B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FA4E7EC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下行最小保证带宽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46219BC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DsGuaranteeBandwidth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2820256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A06A3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单位kbps，0表示不做保障</w:t>
            </w:r>
          </w:p>
        </w:tc>
      </w:tr>
      <w:tr w:rsidR="00F601CD" w:rsidRPr="00F601CD" w14:paraId="24D13E5B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618682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161142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实时上行速率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44E4660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UpSpeed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9EEAB8A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4379EB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单位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k</w:t>
            </w: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bps</w:t>
            </w:r>
          </w:p>
        </w:tc>
      </w:tr>
      <w:tr w:rsidR="00F601CD" w:rsidRPr="00F601CD" w14:paraId="3BCB695E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A51FB6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626902A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实时下行速率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0754466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DownSpeed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DCDA5D0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55F159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单位</w:t>
            </w:r>
            <w:r w:rsidRPr="00F601CD">
              <w:rPr>
                <w:rFonts w:asciiTheme="minorEastAsia" w:hAnsiTheme="minorEastAsia" w:cstheme="minorBidi" w:hint="eastAsia"/>
                <w:szCs w:val="22"/>
              </w:rPr>
              <w:t>k</w:t>
            </w: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bps</w:t>
            </w:r>
          </w:p>
        </w:tc>
      </w:tr>
      <w:tr w:rsidR="00F601CD" w:rsidRPr="00F601CD" w14:paraId="4FD4CCF7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5960123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6B641DA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接收字节数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909337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RxBytes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10946C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BEE4B8B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1B1DD2EC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1C805C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192B2A1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发送字节数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3DBB6AF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TxBytes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EFC3C81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DA9EE0B" w14:textId="77777777" w:rsidR="00320FC0" w:rsidRPr="00F601CD" w:rsidRDefault="00320FC0" w:rsidP="005A368D">
            <w:pPr>
              <w:spacing w:after="15"/>
            </w:pPr>
          </w:p>
        </w:tc>
      </w:tr>
    </w:tbl>
    <w:p w14:paraId="623160A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</w:p>
    <w:p w14:paraId="1B56CEDA" w14:textId="77777777" w:rsidR="00320FC0" w:rsidRPr="00F601CD" w:rsidRDefault="00320FC0" w:rsidP="00320FC0">
      <w:pPr>
        <w:pStyle w:val="aff6"/>
        <w:spacing w:before="156" w:after="156"/>
      </w:pPr>
      <w:r w:rsidRPr="00F601CD">
        <w:rPr>
          <w:rFonts w:hint="eastAsia"/>
        </w:rPr>
        <w:t>WAN信息查询</w:t>
      </w:r>
    </w:p>
    <w:p w14:paraId="6C4A3A4A" w14:textId="275EBA10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  <w:r w:rsidRPr="00F601CD">
        <w:rPr>
          <w:rFonts w:ascii="Times New Roman" w:hAnsi="Times New Roman" w:hint="eastAsia"/>
          <w:lang w:bidi="ar"/>
        </w:rPr>
        <w:t>参见</w:t>
      </w:r>
      <w:r w:rsidRPr="00F601CD">
        <w:rPr>
          <w:rFonts w:ascii="Times New Roman" w:hAnsi="Times New Roman" w:hint="eastAsia"/>
          <w:lang w:bidi="ar"/>
        </w:rPr>
        <w:t>B</w:t>
      </w:r>
      <w:r w:rsidRPr="00F601CD">
        <w:rPr>
          <w:rFonts w:ascii="Times New Roman" w:hAnsi="Times New Roman"/>
          <w:lang w:bidi="ar"/>
        </w:rPr>
        <w:t>.6.2.3.</w:t>
      </w:r>
      <w:r w:rsidR="00DA1947" w:rsidRPr="00F601CD">
        <w:rPr>
          <w:rFonts w:ascii="Times New Roman" w:hAnsi="Times New Roman" w:hint="eastAsia"/>
          <w:lang w:bidi="ar"/>
        </w:rPr>
        <w:t>7</w:t>
      </w:r>
      <w:r w:rsidRPr="00F601CD">
        <w:rPr>
          <w:rFonts w:ascii="Times New Roman" w:hAnsi="Times New Roman" w:hint="eastAsia"/>
          <w:lang w:bidi="ar"/>
        </w:rPr>
        <w:t>章节。</w:t>
      </w:r>
    </w:p>
    <w:p w14:paraId="76AB1274" w14:textId="77777777" w:rsidR="00320FC0" w:rsidRPr="00F601CD" w:rsidRDefault="00320FC0" w:rsidP="00320FC0">
      <w:pPr>
        <w:pStyle w:val="aff6"/>
        <w:spacing w:before="156" w:after="156"/>
      </w:pPr>
      <w:r w:rsidRPr="00F601CD">
        <w:rPr>
          <w:rFonts w:hint="eastAsia"/>
        </w:rPr>
        <w:t>LAN信息查询</w:t>
      </w:r>
    </w:p>
    <w:p w14:paraId="1BEFE9CC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定义：下发查询</w:t>
      </w:r>
      <w:r w:rsidRPr="00F601CD">
        <w:rPr>
          <w:rFonts w:ascii="Times New Roman" w:hAnsi="Times New Roman" w:hint="eastAsia"/>
        </w:rPr>
        <w:t>LAN</w:t>
      </w:r>
      <w:r w:rsidRPr="00F601CD">
        <w:rPr>
          <w:rFonts w:ascii="Times New Roman" w:hAnsi="Times New Roman" w:hint="eastAsia"/>
        </w:rPr>
        <w:t>信息指令</w:t>
      </w:r>
    </w:p>
    <w:p w14:paraId="5DE9021C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M3_GetLanInfo</w:t>
      </w:r>
    </w:p>
    <w:p w14:paraId="4F02E58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D2D5C51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03B603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50E65706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参数：空</w:t>
      </w:r>
    </w:p>
    <w:p w14:paraId="2FA55A7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定义：下发查询</w:t>
      </w:r>
      <w:r w:rsidRPr="00F601CD">
        <w:rPr>
          <w:rFonts w:ascii="Times New Roman" w:hAnsi="Times New Roman" w:hint="eastAsia"/>
        </w:rPr>
        <w:t>LAN</w:t>
      </w:r>
      <w:r w:rsidRPr="00F601CD">
        <w:rPr>
          <w:rFonts w:ascii="Times New Roman" w:hAnsi="Times New Roman" w:hint="eastAsia"/>
        </w:rPr>
        <w:t>信息指令响应</w:t>
      </w:r>
    </w:p>
    <w:p w14:paraId="758D816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50A9CF90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1D8CB96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3AB27CF0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352"/>
        <w:gridCol w:w="1276"/>
        <w:gridCol w:w="5373"/>
      </w:tblGrid>
      <w:tr w:rsidR="00F601CD" w:rsidRPr="00F601CD" w14:paraId="6504A719" w14:textId="77777777" w:rsidTr="005A368D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C6FE411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B8D5B10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8EB2418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0FD477CD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7881E7D2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E8B49B0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内网接口名称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96DC73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IfName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693F6D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570EEB2" w14:textId="77777777" w:rsidR="00320FC0" w:rsidRPr="00F601CD" w:rsidRDefault="00320FC0" w:rsidP="005A368D">
            <w:pPr>
              <w:spacing w:after="15" w:line="360" w:lineRule="auto"/>
              <w:rPr>
                <w:lang w:eastAsia="zh-Hans"/>
              </w:rPr>
            </w:pPr>
            <w:r w:rsidRPr="00F601CD">
              <w:rPr>
                <w:rFonts w:hint="eastAsia"/>
              </w:rPr>
              <w:t>内网接口是指具有内网</w:t>
            </w: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  <w:r w:rsidRPr="00F601CD">
              <w:rPr>
                <w:rFonts w:hint="eastAsia"/>
              </w:rPr>
              <w:t>的网络接口（比如常见的设备内网</w:t>
            </w: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  <w:r w:rsidRPr="00F601CD">
              <w:rPr>
                <w:rFonts w:hint="eastAsia"/>
              </w:rPr>
              <w:t>为192.168.1.1，那么具有该</w:t>
            </w: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  <w:r w:rsidRPr="00F601CD">
              <w:rPr>
                <w:rFonts w:hint="eastAsia"/>
              </w:rPr>
              <w:t>地址的网络接口就是所指的内网接口），下挂终端的网关地址即为该内网</w:t>
            </w: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  <w:r w:rsidRPr="00F601CD">
              <w:rPr>
                <w:rFonts w:hint="eastAsia"/>
              </w:rPr>
              <w:t>地址，也就是下挂终端会通过该地址进行转发上网。</w:t>
            </w:r>
            <w:r w:rsidRPr="00F601CD">
              <w:rPr>
                <w:rFonts w:hint="eastAsia"/>
                <w:szCs w:val="21"/>
              </w:rPr>
              <w:t>如果网关中同时存在</w:t>
            </w:r>
            <w:proofErr w:type="spellStart"/>
            <w:r w:rsidRPr="00F601CD">
              <w:rPr>
                <w:rFonts w:hint="eastAsia"/>
                <w:szCs w:val="21"/>
              </w:rPr>
              <w:t>aWiFi</w:t>
            </w:r>
            <w:proofErr w:type="spellEnd"/>
            <w:r w:rsidRPr="00F601CD">
              <w:rPr>
                <w:rFonts w:hint="eastAsia"/>
                <w:szCs w:val="21"/>
              </w:rPr>
              <w:t>插件，请务必与</w:t>
            </w:r>
            <w:proofErr w:type="spellStart"/>
            <w:r w:rsidRPr="00F601CD">
              <w:rPr>
                <w:rFonts w:hint="eastAsia"/>
                <w:szCs w:val="21"/>
              </w:rPr>
              <w:t>aWiFi</w:t>
            </w:r>
            <w:proofErr w:type="spellEnd"/>
            <w:r w:rsidRPr="00F601CD">
              <w:rPr>
                <w:rFonts w:hint="eastAsia"/>
                <w:szCs w:val="21"/>
              </w:rPr>
              <w:t>使用的内网接口保持一致。</w:t>
            </w:r>
          </w:p>
        </w:tc>
      </w:tr>
      <w:tr w:rsidR="00F601CD" w:rsidRPr="00F601CD" w14:paraId="3C2DB266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AA7563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hAnsiTheme="minorEastAsia" w:hint="eastAsia"/>
              </w:rPr>
              <w:t>内网</w:t>
            </w:r>
            <w:r w:rsidRPr="00F601CD">
              <w:rPr>
                <w:rFonts w:asciiTheme="minorEastAsia" w:hAnsiTheme="minorEastAsia" w:hint="eastAsia"/>
              </w:rPr>
              <w:t>IP</w:t>
            </w:r>
            <w:r w:rsidRPr="00F601CD"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0A3E17C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hAnsiTheme="minorEastAsia" w:hint="eastAsia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A0E39E5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ECFFD1A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41063391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21D8E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hint="eastAsia"/>
                <w:szCs w:val="21"/>
              </w:rPr>
              <w:t>内网子网掩码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D8A2A2B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r w:rsidRPr="00F601CD">
              <w:rPr>
                <w:rFonts w:asciiTheme="minorEastAsia" w:hAnsiTheme="minorEastAsia" w:hint="eastAsia"/>
              </w:rPr>
              <w:t>Mask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880AC2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B5A4498" w14:textId="77777777" w:rsidR="00320FC0" w:rsidRPr="00F601CD" w:rsidRDefault="00320FC0" w:rsidP="005A368D">
            <w:pPr>
              <w:spacing w:after="15"/>
            </w:pPr>
          </w:p>
        </w:tc>
      </w:tr>
    </w:tbl>
    <w:p w14:paraId="25F50BE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</w:p>
    <w:p w14:paraId="44D78386" w14:textId="77777777" w:rsidR="00320FC0" w:rsidRPr="00F601CD" w:rsidRDefault="00320FC0" w:rsidP="00320FC0">
      <w:pPr>
        <w:pStyle w:val="aff6"/>
        <w:spacing w:before="156" w:after="156"/>
      </w:pPr>
      <w:r w:rsidRPr="00F601CD">
        <w:rPr>
          <w:rFonts w:hint="eastAsia"/>
        </w:rPr>
        <w:t>Wi-Fi信息查询</w:t>
      </w:r>
    </w:p>
    <w:p w14:paraId="1ADD9242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  <w:r w:rsidRPr="00F601CD">
        <w:rPr>
          <w:rFonts w:ascii="Times New Roman" w:hAnsi="Times New Roman" w:hint="eastAsia"/>
          <w:lang w:bidi="ar"/>
        </w:rPr>
        <w:t>参见</w:t>
      </w:r>
      <w:r w:rsidRPr="00F601CD">
        <w:rPr>
          <w:rFonts w:ascii="Times New Roman" w:hAnsi="Times New Roman" w:hint="eastAsia"/>
          <w:lang w:bidi="ar"/>
        </w:rPr>
        <w:t>B</w:t>
      </w:r>
      <w:r w:rsidRPr="00F601CD">
        <w:rPr>
          <w:rFonts w:ascii="Times New Roman" w:hAnsi="Times New Roman"/>
          <w:lang w:bidi="ar"/>
        </w:rPr>
        <w:t>.6.2.4.11</w:t>
      </w:r>
      <w:r w:rsidRPr="00F601CD">
        <w:rPr>
          <w:rFonts w:ascii="Times New Roman" w:hAnsi="Times New Roman" w:hint="eastAsia"/>
          <w:lang w:bidi="ar"/>
        </w:rPr>
        <w:t>章节。</w:t>
      </w:r>
    </w:p>
    <w:p w14:paraId="4140BB01" w14:textId="77777777" w:rsidR="00320FC0" w:rsidRPr="00F601CD" w:rsidRDefault="00320FC0" w:rsidP="00320FC0">
      <w:pPr>
        <w:pStyle w:val="aff6"/>
        <w:spacing w:before="156" w:after="156"/>
      </w:pPr>
      <w:r w:rsidRPr="00F601CD">
        <w:rPr>
          <w:rFonts w:hint="eastAsia"/>
        </w:rPr>
        <w:t>Wi-Fi 执行邻居AP扫描</w:t>
      </w:r>
    </w:p>
    <w:p w14:paraId="6B52E4B6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执行邻居</w:t>
      </w:r>
      <w:r w:rsidRPr="00F601CD">
        <w:rPr>
          <w:rFonts w:ascii="Times New Roman" w:hAnsi="Times New Roman" w:hint="eastAsia"/>
        </w:rPr>
        <w:t>AP</w:t>
      </w:r>
      <w:r w:rsidRPr="00F601CD">
        <w:rPr>
          <w:rFonts w:ascii="Times New Roman" w:hAnsi="Times New Roman" w:hint="eastAsia"/>
        </w:rPr>
        <w:t>扫描指令</w:t>
      </w:r>
    </w:p>
    <w:p w14:paraId="661D01AB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M3_GetWLANNeighbourInfo</w:t>
      </w:r>
    </w:p>
    <w:p w14:paraId="01D5D82A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03D26AF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3A5E9047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58D1B8A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参数：空</w:t>
      </w:r>
    </w:p>
    <w:p w14:paraId="00A559BA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</w:t>
      </w:r>
      <w:r w:rsidRPr="00F601CD">
        <w:rPr>
          <w:rFonts w:ascii="Times New Roman" w:hAnsi="Times New Roman" w:hint="eastAsia"/>
        </w:rPr>
        <w:t>Wi-Fi</w:t>
      </w:r>
      <w:r w:rsidRPr="00F601CD">
        <w:rPr>
          <w:rFonts w:ascii="Times New Roman" w:hAnsi="Times New Roman" w:hint="eastAsia"/>
        </w:rPr>
        <w:t>执行邻居</w:t>
      </w:r>
      <w:r w:rsidRPr="00F601CD">
        <w:rPr>
          <w:rFonts w:ascii="Times New Roman" w:hAnsi="Times New Roman" w:hint="eastAsia"/>
        </w:rPr>
        <w:t>AP</w:t>
      </w:r>
      <w:r w:rsidRPr="00F601CD">
        <w:rPr>
          <w:rFonts w:ascii="Times New Roman" w:hAnsi="Times New Roman" w:hint="eastAsia"/>
        </w:rPr>
        <w:t>扫描指令响应</w:t>
      </w:r>
    </w:p>
    <w:p w14:paraId="626FE87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A372541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309D211B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70BD14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1495"/>
        <w:gridCol w:w="1495"/>
        <w:gridCol w:w="1201"/>
        <w:gridCol w:w="3685"/>
      </w:tblGrid>
      <w:tr w:rsidR="00F601CD" w:rsidRPr="00F601CD" w14:paraId="1192E6C7" w14:textId="77777777" w:rsidTr="005A368D">
        <w:trPr>
          <w:trHeight w:val="300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3B67E9FB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C881894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二级参数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C23A9CD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F35F49D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03F60E65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1B8FFD54" w14:textId="77777777" w:rsidTr="005A368D">
        <w:trPr>
          <w:trHeight w:val="293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BAC089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邻居列表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1D2F183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487E1D8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list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BEFD83C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array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B475B8D" w14:textId="77777777" w:rsidR="00320FC0" w:rsidRPr="00F601CD" w:rsidRDefault="00320FC0" w:rsidP="005A368D">
            <w:pPr>
              <w:spacing w:after="15" w:line="360" w:lineRule="auto"/>
              <w:rPr>
                <w:lang w:eastAsia="zh-Hans"/>
              </w:rPr>
            </w:pPr>
          </w:p>
        </w:tc>
      </w:tr>
      <w:tr w:rsidR="00F601CD" w:rsidRPr="00F601CD" w14:paraId="26E5B9D4" w14:textId="77777777" w:rsidTr="005A368D">
        <w:trPr>
          <w:trHeight w:val="293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DF62F7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887F205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频段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25CAB84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Theme="minorEastAsia" w:eastAsiaTheme="minorEastAsia" w:hAnsiTheme="minorEastAsia"/>
                <w:kern w:val="0"/>
                <w:szCs w:val="21"/>
              </w:rPr>
              <w:t>band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82CD0E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A57019C" w14:textId="77777777" w:rsidR="00320FC0" w:rsidRPr="00F601CD" w:rsidRDefault="00320FC0" w:rsidP="005A368D">
            <w:pPr>
              <w:spacing w:after="15" w:line="360" w:lineRule="auto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取值为"2.4G"、"5G"、"5G-2"</w:t>
            </w:r>
          </w:p>
        </w:tc>
      </w:tr>
      <w:tr w:rsidR="00F601CD" w:rsidRPr="00F601CD" w14:paraId="51880AC7" w14:textId="77777777" w:rsidTr="005A368D">
        <w:trPr>
          <w:trHeight w:val="293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616D308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4AAABA7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SSID名称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2880606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ssid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75C04A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2B206F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4B5014CA" w14:textId="77777777" w:rsidTr="005A368D">
        <w:trPr>
          <w:trHeight w:val="293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B1266EE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C03B538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proofErr w:type="spellStart"/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bssid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54BE973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</w:rPr>
            </w:pPr>
            <w:proofErr w:type="spellStart"/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bssid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C47E53F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D32A77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MAC地址</w:t>
            </w:r>
          </w:p>
        </w:tc>
      </w:tr>
      <w:tr w:rsidR="00F601CD" w:rsidRPr="00F601CD" w14:paraId="098037D2" w14:textId="77777777" w:rsidTr="005A368D">
        <w:trPr>
          <w:trHeight w:val="293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A3A7401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F81366A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网络类型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B113122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proofErr w:type="spellStart"/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networktype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D96E12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047B1E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取值为</w:t>
            </w:r>
            <w:r w:rsidRPr="00F601CD">
              <w:rPr>
                <w:rFonts w:asciiTheme="minorEastAsia" w:eastAsiaTheme="minorEastAsia" w:hAnsiTheme="minorEastAsia"/>
                <w:kern w:val="0"/>
                <w:szCs w:val="21"/>
              </w:rPr>
              <w:t>"Ad-Hoc"、 "AP"</w:t>
            </w:r>
          </w:p>
        </w:tc>
      </w:tr>
      <w:tr w:rsidR="00F601CD" w:rsidRPr="00F601CD" w14:paraId="3F628278" w14:textId="77777777" w:rsidTr="005A368D">
        <w:trPr>
          <w:trHeight w:val="293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6EA2B90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095F699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信道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42229C5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channel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DA92A68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DCCA854" w14:textId="77777777" w:rsidR="00320FC0" w:rsidRPr="00F601CD" w:rsidRDefault="00320FC0" w:rsidP="005A368D">
            <w:pPr>
              <w:spacing w:after="15"/>
            </w:pPr>
          </w:p>
        </w:tc>
      </w:tr>
      <w:tr w:rsidR="00F601CD" w:rsidRPr="00F601CD" w14:paraId="51730DFC" w14:textId="77777777" w:rsidTr="005A368D">
        <w:trPr>
          <w:trHeight w:val="293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1341B46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7071291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="Times New Roman" w:hAnsi="Times New Roman" w:hint="eastAsia"/>
                <w:lang w:bidi="ar"/>
              </w:rPr>
              <w:t>信号</w:t>
            </w:r>
            <w:r w:rsidRPr="00F601CD">
              <w:rPr>
                <w:rFonts w:asciiTheme="minorEastAsia" w:hAnsiTheme="minorEastAsia" w:hint="eastAsia"/>
                <w:kern w:val="0"/>
                <w:szCs w:val="21"/>
              </w:rPr>
              <w:t>强度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55FF8C0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proofErr w:type="spellStart"/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rssi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DD6C0C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2AF7D9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单位dBm</w:t>
            </w:r>
          </w:p>
        </w:tc>
      </w:tr>
      <w:tr w:rsidR="00F601CD" w:rsidRPr="00F601CD" w14:paraId="4B4FDFE2" w14:textId="77777777" w:rsidTr="005A368D">
        <w:trPr>
          <w:trHeight w:val="293"/>
          <w:jc w:val="center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5EC527D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6256C5D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使用的802.</w:t>
            </w:r>
            <w:r w:rsidRPr="00F601CD">
              <w:rPr>
                <w:rFonts w:asciiTheme="minorEastAsia" w:eastAsiaTheme="minorEastAsia" w:hAnsiTheme="minorEastAsia"/>
                <w:kern w:val="0"/>
                <w:szCs w:val="21"/>
              </w:rPr>
              <w:t>11标准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4BAF54A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>standard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360F8F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A3CEB56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取值为 </w:t>
            </w:r>
          </w:p>
          <w:p w14:paraId="4E1D0B86" w14:textId="77777777" w:rsidR="00320FC0" w:rsidRPr="00F601CD" w:rsidRDefault="00320FC0" w:rsidP="005A368D">
            <w:pPr>
              <w:spacing w:after="15"/>
              <w:rPr>
                <w:rFonts w:asciiTheme="minorEastAsia" w:hAnsiTheme="minorEastAsia"/>
                <w:kern w:val="0"/>
                <w:szCs w:val="21"/>
              </w:rPr>
            </w:pPr>
            <w:r w:rsidRPr="00F601CD">
              <w:rPr>
                <w:rFonts w:asciiTheme="minorEastAsia" w:eastAsiaTheme="minorEastAsia" w:hAnsiTheme="minorEastAsia" w:cstheme="minorBidi"/>
                <w:szCs w:val="22"/>
              </w:rPr>
              <w:t>802.11a/802.11b/802.11g/802.11n/802.11ac/802.11ax</w:t>
            </w:r>
          </w:p>
        </w:tc>
      </w:tr>
    </w:tbl>
    <w:p w14:paraId="524CB086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</w:p>
    <w:p w14:paraId="631CF332" w14:textId="77777777" w:rsidR="00320FC0" w:rsidRPr="00F601CD" w:rsidRDefault="00320FC0" w:rsidP="00320FC0">
      <w:pPr>
        <w:pStyle w:val="aff6"/>
        <w:spacing w:before="156" w:after="156"/>
      </w:pPr>
      <w:r w:rsidRPr="00F601CD">
        <w:rPr>
          <w:rFonts w:hint="eastAsia"/>
        </w:rPr>
        <w:t>设置WAN DNS</w:t>
      </w:r>
    </w:p>
    <w:p w14:paraId="68AAC24B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定义：设置</w:t>
      </w:r>
      <w:r w:rsidRPr="00F601CD">
        <w:rPr>
          <w:rFonts w:ascii="Times New Roman" w:hAnsi="Times New Roman" w:hint="eastAsia"/>
        </w:rPr>
        <w:t>WAN DNS</w:t>
      </w:r>
      <w:r w:rsidRPr="00F601CD">
        <w:rPr>
          <w:rFonts w:ascii="Times New Roman" w:hAnsi="Times New Roman" w:hint="eastAsia"/>
        </w:rPr>
        <w:t>。</w:t>
      </w:r>
    </w:p>
    <w:p w14:paraId="79EC9E1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M3_SetWanDns</w:t>
      </w:r>
    </w:p>
    <w:p w14:paraId="057AF42A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58F5AE1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6425C44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17E8FDD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061"/>
        <w:gridCol w:w="1104"/>
        <w:gridCol w:w="5566"/>
      </w:tblGrid>
      <w:tr w:rsidR="00F601CD" w:rsidRPr="00F601CD" w14:paraId="7E9D3736" w14:textId="77777777" w:rsidTr="005A368D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05FE817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5A57AE45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0C566D4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006C415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5EE6B665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05C0DCC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需要设置的WAN DNS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68A3CA1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  <w:szCs w:val="21"/>
              </w:rPr>
              <w:t>wandns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044A728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4CD8BFC" w14:textId="77777777" w:rsidR="00320FC0" w:rsidRPr="00F601CD" w:rsidRDefault="00320FC0" w:rsidP="005A368D">
            <w:pPr>
              <w:spacing w:after="15" w:line="360" w:lineRule="auto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 xml:space="preserve">需要设置的 WAN DNS 信息，多个 </w:t>
            </w:r>
            <w:proofErr w:type="spellStart"/>
            <w:r w:rsidRPr="00F601CD">
              <w:rPr>
                <w:rFonts w:hint="eastAsia"/>
                <w:szCs w:val="21"/>
              </w:rPr>
              <w:t>ip</w:t>
            </w:r>
            <w:proofErr w:type="spellEnd"/>
            <w:r w:rsidRPr="00F601CD">
              <w:rPr>
                <w:rFonts w:hint="eastAsia"/>
                <w:szCs w:val="21"/>
              </w:rPr>
              <w:t xml:space="preserve"> 地址以逗号</w:t>
            </w:r>
            <w:r w:rsidRPr="00F601CD">
              <w:rPr>
                <w:szCs w:val="21"/>
              </w:rPr>
              <w:t>“</w:t>
            </w:r>
            <w:r w:rsidRPr="00F601CD">
              <w:rPr>
                <w:rFonts w:hint="eastAsia"/>
                <w:szCs w:val="21"/>
              </w:rPr>
              <w:t>,</w:t>
            </w:r>
            <w:r w:rsidRPr="00F601CD">
              <w:rPr>
                <w:szCs w:val="21"/>
              </w:rPr>
              <w:t>”</w:t>
            </w:r>
            <w:r w:rsidRPr="00F601CD">
              <w:rPr>
                <w:rFonts w:hint="eastAsia"/>
                <w:szCs w:val="21"/>
              </w:rPr>
              <w:t>分隔，其中</w:t>
            </w:r>
            <w:proofErr w:type="spellStart"/>
            <w:r w:rsidRPr="00F601CD">
              <w:rPr>
                <w:rFonts w:hint="eastAsia"/>
                <w:szCs w:val="21"/>
              </w:rPr>
              <w:t>ip</w:t>
            </w:r>
            <w:proofErr w:type="spellEnd"/>
            <w:r w:rsidRPr="00F601CD">
              <w:rPr>
                <w:rFonts w:hint="eastAsia"/>
                <w:szCs w:val="21"/>
              </w:rPr>
              <w:t>地址可以是v</w:t>
            </w:r>
            <w:r w:rsidRPr="00F601CD">
              <w:rPr>
                <w:szCs w:val="21"/>
              </w:rPr>
              <w:t>4的也可以是v6的</w:t>
            </w:r>
            <w:r w:rsidRPr="00F601CD">
              <w:rPr>
                <w:rFonts w:hint="eastAsia"/>
                <w:szCs w:val="21"/>
              </w:rPr>
              <w:t>，</w:t>
            </w:r>
            <w:r w:rsidRPr="00F601CD">
              <w:rPr>
                <w:szCs w:val="21"/>
              </w:rPr>
              <w:t>由网关自行解析处理</w:t>
            </w:r>
            <w:r w:rsidRPr="00F601CD">
              <w:rPr>
                <w:rFonts w:hint="eastAsia"/>
                <w:szCs w:val="21"/>
              </w:rPr>
              <w:t>。</w:t>
            </w:r>
          </w:p>
          <w:p w14:paraId="0C803651" w14:textId="77777777" w:rsidR="00320FC0" w:rsidRPr="00F601CD" w:rsidRDefault="00320FC0" w:rsidP="005A368D">
            <w:pPr>
              <w:spacing w:after="15" w:line="360" w:lineRule="auto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 xml:space="preserve">如果 </w:t>
            </w:r>
            <w:proofErr w:type="spellStart"/>
            <w:r w:rsidRPr="00F601CD">
              <w:rPr>
                <w:rFonts w:hint="eastAsia"/>
                <w:szCs w:val="21"/>
              </w:rPr>
              <w:t>wandns</w:t>
            </w:r>
            <w:proofErr w:type="spellEnd"/>
            <w:r w:rsidRPr="00F601CD">
              <w:rPr>
                <w:rFonts w:hint="eastAsia"/>
                <w:szCs w:val="21"/>
              </w:rPr>
              <w:t xml:space="preserve">值是非空字符串且合法的，网关需要将当前使用的 WAN DNS （包含所有主、备）替换为所设置的 </w:t>
            </w:r>
            <w:proofErr w:type="spellStart"/>
            <w:r w:rsidRPr="00F601CD">
              <w:rPr>
                <w:rFonts w:hint="eastAsia"/>
                <w:szCs w:val="21"/>
              </w:rPr>
              <w:t>wandns</w:t>
            </w:r>
            <w:proofErr w:type="spellEnd"/>
            <w:r w:rsidRPr="00F601CD">
              <w:rPr>
                <w:rFonts w:hint="eastAsia"/>
                <w:szCs w:val="21"/>
              </w:rPr>
              <w:t xml:space="preserve">值，当wan重连时也应该继续使用所设置的 </w:t>
            </w:r>
            <w:proofErr w:type="spellStart"/>
            <w:r w:rsidRPr="00F601CD">
              <w:rPr>
                <w:rFonts w:hint="eastAsia"/>
                <w:szCs w:val="21"/>
              </w:rPr>
              <w:t>wandns</w:t>
            </w:r>
            <w:proofErr w:type="spellEnd"/>
            <w:r w:rsidRPr="00F601CD">
              <w:rPr>
                <w:rFonts w:hint="eastAsia"/>
                <w:szCs w:val="21"/>
              </w:rPr>
              <w:t>值。</w:t>
            </w:r>
          </w:p>
          <w:p w14:paraId="2DB066F7" w14:textId="77777777" w:rsidR="00320FC0" w:rsidRPr="00F601CD" w:rsidRDefault="00320FC0" w:rsidP="005A368D">
            <w:pPr>
              <w:spacing w:after="15" w:line="360" w:lineRule="auto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 xml:space="preserve">如果 </w:t>
            </w:r>
            <w:proofErr w:type="spellStart"/>
            <w:r w:rsidRPr="00F601CD">
              <w:rPr>
                <w:rFonts w:hint="eastAsia"/>
                <w:szCs w:val="21"/>
              </w:rPr>
              <w:t>wandns</w:t>
            </w:r>
            <w:proofErr w:type="spellEnd"/>
            <w:r w:rsidRPr="00F601CD">
              <w:rPr>
                <w:rFonts w:hint="eastAsia"/>
                <w:szCs w:val="21"/>
              </w:rPr>
              <w:t>值为空字符串，网关需要恢复到原先的 WAN DNS 配置。</w:t>
            </w:r>
          </w:p>
          <w:p w14:paraId="636AEBA5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  <w:p w14:paraId="17DEF196" w14:textId="77777777" w:rsidR="00320FC0" w:rsidRPr="00F601CD" w:rsidRDefault="00320FC0" w:rsidP="005A368D">
            <w:pPr>
              <w:spacing w:after="15" w:line="360" w:lineRule="auto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>当网关重启时，需要自动恢复到原先的 WAN DNS 配置。</w:t>
            </w:r>
          </w:p>
        </w:tc>
      </w:tr>
    </w:tbl>
    <w:p w14:paraId="53F035A7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定义：设置</w:t>
      </w:r>
      <w:r w:rsidRPr="00F601CD">
        <w:rPr>
          <w:rFonts w:ascii="Times New Roman" w:hAnsi="Times New Roman" w:hint="eastAsia"/>
        </w:rPr>
        <w:t>WAN DNS</w:t>
      </w:r>
      <w:r w:rsidRPr="00F601CD">
        <w:rPr>
          <w:rFonts w:ascii="Times New Roman" w:hAnsi="Times New Roman" w:hint="eastAsia"/>
        </w:rPr>
        <w:t>的响应</w:t>
      </w:r>
    </w:p>
    <w:p w14:paraId="41473643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63F98613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769969A8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方向：上行</w:t>
      </w:r>
    </w:p>
    <w:p w14:paraId="76773B4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/>
        </w:rPr>
        <w:t>.2</w:t>
      </w:r>
      <w:r w:rsidRPr="00F601CD">
        <w:rPr>
          <w:rFonts w:ascii="Times New Roman" w:hAnsi="Times New Roman" w:hint="eastAsia"/>
        </w:rPr>
        <w:t>中的结果码</w:t>
      </w:r>
    </w:p>
    <w:p w14:paraId="572B011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参数：无</w:t>
      </w:r>
    </w:p>
    <w:p w14:paraId="27D6B763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  <w:proofErr w:type="spellStart"/>
      <w:r w:rsidRPr="00F601CD">
        <w:rPr>
          <w:rFonts w:ascii="Times New Roman" w:hAnsi="Times New Roman"/>
          <w:lang w:bidi="ar"/>
        </w:rPr>
        <w:t>errorMessage</w:t>
      </w:r>
      <w:proofErr w:type="spellEnd"/>
      <w:r w:rsidRPr="00F601CD">
        <w:rPr>
          <w:rFonts w:ascii="Times New Roman" w:hAnsi="Times New Roman"/>
          <w:lang w:bidi="ar"/>
        </w:rPr>
        <w:t xml:space="preserve">: </w:t>
      </w:r>
      <w:r w:rsidRPr="00F601CD">
        <w:rPr>
          <w:rFonts w:ascii="Times New Roman" w:hAnsi="Times New Roman" w:hint="eastAsia"/>
          <w:lang w:bidi="ar"/>
        </w:rPr>
        <w:t>如果失败，则根据</w:t>
      </w:r>
      <w:r w:rsidRPr="00F601CD">
        <w:rPr>
          <w:rFonts w:ascii="Times New Roman" w:hAnsi="Times New Roman" w:hint="eastAsia"/>
          <w:lang w:bidi="ar"/>
        </w:rPr>
        <w:t>B</w:t>
      </w:r>
      <w:r w:rsidRPr="00F601CD">
        <w:rPr>
          <w:rFonts w:ascii="Times New Roman" w:hAnsi="Times New Roman"/>
          <w:lang w:bidi="ar"/>
        </w:rPr>
        <w:t>.6.1.2</w:t>
      </w:r>
      <w:r w:rsidRPr="00F601CD">
        <w:rPr>
          <w:rFonts w:ascii="Times New Roman" w:hAnsi="Times New Roman" w:hint="eastAsia"/>
          <w:lang w:bidi="ar"/>
        </w:rPr>
        <w:t>章节定义内容，将错误信息填入</w:t>
      </w:r>
      <w:proofErr w:type="spellStart"/>
      <w:r w:rsidRPr="00F601CD">
        <w:rPr>
          <w:rFonts w:ascii="Times New Roman" w:hAnsi="Times New Roman"/>
          <w:lang w:bidi="ar"/>
        </w:rPr>
        <w:t>errorMessage</w:t>
      </w:r>
      <w:proofErr w:type="spellEnd"/>
      <w:r w:rsidRPr="00F601CD">
        <w:rPr>
          <w:rFonts w:ascii="Times New Roman" w:hAnsi="Times New Roman" w:hint="eastAsia"/>
          <w:lang w:bidi="ar"/>
        </w:rPr>
        <w:t>。</w:t>
      </w:r>
    </w:p>
    <w:p w14:paraId="7346227C" w14:textId="77777777" w:rsidR="00320FC0" w:rsidRPr="00F601CD" w:rsidRDefault="00320FC0" w:rsidP="00320FC0">
      <w:pPr>
        <w:pStyle w:val="aff6"/>
        <w:spacing w:before="156" w:after="156"/>
      </w:pPr>
      <w:r w:rsidRPr="00F601CD">
        <w:rPr>
          <w:rFonts w:hint="eastAsia"/>
        </w:rPr>
        <w:t>网关强制DNS劫持</w:t>
      </w:r>
    </w:p>
    <w:p w14:paraId="64A5E0DC" w14:textId="77777777" w:rsidR="00320FC0" w:rsidRPr="00F601CD" w:rsidRDefault="00320FC0" w:rsidP="00320FC0">
      <w:pPr>
        <w:spacing w:after="15"/>
        <w:ind w:firstLine="420"/>
        <w:rPr>
          <w:rFonts w:ascii="Times New Roman" w:hAnsi="Times New Roman"/>
          <w:lang w:bidi="ar"/>
        </w:rPr>
      </w:pPr>
      <w:r w:rsidRPr="00F601CD">
        <w:rPr>
          <w:rFonts w:hint="eastAsia"/>
        </w:rPr>
        <w:t>在实际的网络环境中，有些下挂终端会自己设置DNS服务器地址，对于这种DNS请求，没有进行安全管控（也就是没有通过网关进行DNS代理）。当然对于一些有特殊需求的场景，也可以不进行安全管控。</w:t>
      </w:r>
    </w:p>
    <w:p w14:paraId="4AB054D4" w14:textId="77777777" w:rsidR="00320FC0" w:rsidRPr="00F601CD" w:rsidRDefault="00320FC0" w:rsidP="00320FC0">
      <w:pPr>
        <w:pStyle w:val="aff7"/>
        <w:spacing w:before="156" w:after="156"/>
        <w:rPr>
          <w:kern w:val="0"/>
        </w:rPr>
      </w:pPr>
      <w:r w:rsidRPr="00F601CD">
        <w:rPr>
          <w:rFonts w:hint="eastAsia"/>
        </w:rPr>
        <w:t>下挂终端DNS劫持开关设置</w:t>
      </w:r>
    </w:p>
    <w:p w14:paraId="69B31AFC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下挂终端DNS劫持开关设置</w:t>
      </w:r>
    </w:p>
    <w:p w14:paraId="171F2AD0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M3_S</w:t>
      </w:r>
      <w:r w:rsidRPr="00F601CD">
        <w:rPr>
          <w:rFonts w:hint="eastAsia"/>
          <w:szCs w:val="21"/>
        </w:rPr>
        <w:t>etStaDnsHijack</w:t>
      </w:r>
    </w:p>
    <w:p w14:paraId="21BA2B4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7E1C1C95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7818AC0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5FB49CB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061"/>
        <w:gridCol w:w="1104"/>
        <w:gridCol w:w="5708"/>
      </w:tblGrid>
      <w:tr w:rsidR="00F601CD" w:rsidRPr="00F601CD" w14:paraId="7CF77BD3" w14:textId="77777777" w:rsidTr="005A368D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EED4F28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1028539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38BDD7CA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60C326D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74556234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D565400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劫持开关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3E151B4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enable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60827BA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1E8F365" w14:textId="77777777" w:rsidR="00320FC0" w:rsidRPr="00F601CD" w:rsidRDefault="00320FC0" w:rsidP="005A368D">
            <w:pPr>
              <w:spacing w:after="15" w:line="360" w:lineRule="auto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0：关闭，1：开启</w:t>
            </w:r>
          </w:p>
          <w:p w14:paraId="40CE47F4" w14:textId="77777777" w:rsidR="00320FC0" w:rsidRPr="00F601CD" w:rsidRDefault="00320FC0" w:rsidP="005A368D">
            <w:pPr>
              <w:spacing w:after="15" w:line="360" w:lineRule="auto"/>
              <w:rPr>
                <w:szCs w:val="21"/>
              </w:rPr>
            </w:pPr>
          </w:p>
          <w:p w14:paraId="44AB2273" w14:textId="77777777" w:rsidR="00320FC0" w:rsidRPr="00F601CD" w:rsidRDefault="00320FC0" w:rsidP="005A368D">
            <w:pPr>
              <w:spacing w:after="15" w:line="360" w:lineRule="auto"/>
              <w:rPr>
                <w:szCs w:val="21"/>
                <w:lang w:eastAsia="zh-Hans"/>
              </w:rPr>
            </w:pPr>
            <w:r w:rsidRPr="00F601CD">
              <w:rPr>
                <w:rFonts w:hint="eastAsia"/>
                <w:szCs w:val="21"/>
              </w:rPr>
              <w:t>当网关重启时，需要自动恢复到不劫持的行为。</w:t>
            </w:r>
          </w:p>
        </w:tc>
      </w:tr>
    </w:tbl>
    <w:p w14:paraId="0AA5493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下挂终端DNS劫持开关设置</w:t>
      </w:r>
      <w:r w:rsidRPr="00F601CD">
        <w:rPr>
          <w:rFonts w:ascii="Times New Roman" w:hAnsi="Times New Roman" w:hint="eastAsia"/>
        </w:rPr>
        <w:t>的响应</w:t>
      </w:r>
    </w:p>
    <w:p w14:paraId="01F6CB9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3ECA542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588CD388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2D9BF13B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/>
        </w:rPr>
        <w:t>.2</w:t>
      </w:r>
      <w:r w:rsidRPr="00F601CD">
        <w:rPr>
          <w:rFonts w:ascii="Times New Roman" w:hAnsi="Times New Roman" w:hint="eastAsia"/>
        </w:rPr>
        <w:t>中的结果码</w:t>
      </w:r>
    </w:p>
    <w:p w14:paraId="528242B1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参数：无</w:t>
      </w:r>
    </w:p>
    <w:p w14:paraId="6A456D78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proofErr w:type="spellStart"/>
      <w:r w:rsidRPr="00F601CD">
        <w:rPr>
          <w:rFonts w:ascii="Times New Roman" w:hAnsi="Times New Roman"/>
          <w:lang w:bidi="ar"/>
        </w:rPr>
        <w:t>errorMessage</w:t>
      </w:r>
      <w:proofErr w:type="spellEnd"/>
      <w:r w:rsidRPr="00F601CD">
        <w:rPr>
          <w:rFonts w:ascii="Times New Roman" w:hAnsi="Times New Roman"/>
          <w:lang w:bidi="ar"/>
        </w:rPr>
        <w:t xml:space="preserve">: </w:t>
      </w:r>
      <w:r w:rsidRPr="00F601CD">
        <w:rPr>
          <w:rFonts w:ascii="Times New Roman" w:hAnsi="Times New Roman" w:hint="eastAsia"/>
          <w:lang w:bidi="ar"/>
        </w:rPr>
        <w:t>如果失败，则根据</w:t>
      </w:r>
      <w:r w:rsidRPr="00F601CD">
        <w:rPr>
          <w:rFonts w:ascii="Times New Roman" w:hAnsi="Times New Roman" w:hint="eastAsia"/>
          <w:lang w:bidi="ar"/>
        </w:rPr>
        <w:t>B</w:t>
      </w:r>
      <w:r w:rsidRPr="00F601CD">
        <w:rPr>
          <w:rFonts w:ascii="Times New Roman" w:hAnsi="Times New Roman"/>
          <w:lang w:bidi="ar"/>
        </w:rPr>
        <w:t>.6</w:t>
      </w:r>
      <w:r w:rsidRPr="00F601CD">
        <w:rPr>
          <w:rFonts w:ascii="Times New Roman" w:hAnsi="Times New Roman" w:hint="eastAsia"/>
          <w:lang w:bidi="ar"/>
        </w:rPr>
        <w:t>.</w:t>
      </w:r>
      <w:r w:rsidRPr="00F601CD">
        <w:rPr>
          <w:rFonts w:ascii="Times New Roman" w:hAnsi="Times New Roman"/>
          <w:lang w:bidi="ar"/>
        </w:rPr>
        <w:t>1.2</w:t>
      </w:r>
      <w:r w:rsidRPr="00F601CD">
        <w:rPr>
          <w:rFonts w:ascii="Times New Roman" w:hAnsi="Times New Roman" w:hint="eastAsia"/>
          <w:lang w:bidi="ar"/>
        </w:rPr>
        <w:t>章节定义内容，将错误信息填入</w:t>
      </w:r>
      <w:proofErr w:type="spellStart"/>
      <w:r w:rsidRPr="00F601CD">
        <w:rPr>
          <w:rFonts w:ascii="Times New Roman" w:hAnsi="Times New Roman"/>
          <w:lang w:bidi="ar"/>
        </w:rPr>
        <w:t>errorMessage</w:t>
      </w:r>
      <w:proofErr w:type="spellEnd"/>
      <w:r w:rsidRPr="00F601CD">
        <w:rPr>
          <w:rFonts w:ascii="Times New Roman" w:hAnsi="Times New Roman" w:hint="eastAsia"/>
          <w:lang w:bidi="ar"/>
        </w:rPr>
        <w:t>。</w:t>
      </w:r>
    </w:p>
    <w:p w14:paraId="04858763" w14:textId="77777777" w:rsidR="00320FC0" w:rsidRPr="00F601CD" w:rsidRDefault="00320FC0" w:rsidP="00320FC0">
      <w:pPr>
        <w:pStyle w:val="aff7"/>
        <w:spacing w:before="156" w:after="156"/>
        <w:rPr>
          <w:kern w:val="0"/>
        </w:rPr>
      </w:pPr>
      <w:r w:rsidRPr="00F601CD">
        <w:rPr>
          <w:rFonts w:hint="eastAsia"/>
        </w:rPr>
        <w:t>下挂终端DNS劫持开关获取</w:t>
      </w:r>
    </w:p>
    <w:p w14:paraId="11A79EE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下挂终端DNS劫持开关获取</w:t>
      </w:r>
    </w:p>
    <w:p w14:paraId="6688F29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M3_G</w:t>
      </w:r>
      <w:r w:rsidRPr="00F601CD">
        <w:rPr>
          <w:rFonts w:hint="eastAsia"/>
          <w:szCs w:val="21"/>
        </w:rPr>
        <w:t>etStaDnsHijack</w:t>
      </w:r>
    </w:p>
    <w:p w14:paraId="2ED06F4A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0D4A4633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7573BD9C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743DF48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参数：无</w:t>
      </w:r>
    </w:p>
    <w:p w14:paraId="07DA6D0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下挂终端DNS劫持开关</w:t>
      </w:r>
      <w:r w:rsidRPr="00F601CD">
        <w:rPr>
          <w:rFonts w:ascii="Times New Roman" w:hAnsi="Times New Roman" w:hint="eastAsia"/>
        </w:rPr>
        <w:t>的响应</w:t>
      </w:r>
    </w:p>
    <w:p w14:paraId="61968AB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6754D6D6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lastRenderedPageBreak/>
        <w:t>qos:</w:t>
      </w:r>
      <w:r w:rsidRPr="00F601CD">
        <w:rPr>
          <w:rFonts w:ascii="Times New Roman" w:hAnsi="Times New Roman"/>
        </w:rPr>
        <w:t>1</w:t>
      </w:r>
    </w:p>
    <w:p w14:paraId="3CC2C4B5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17011BF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 w:hint="eastAsia"/>
        </w:rPr>
        <w:t>B</w:t>
      </w:r>
      <w:r w:rsidRPr="00F601CD">
        <w:rPr>
          <w:rFonts w:ascii="Times New Roman" w:hAnsi="Times New Roman"/>
        </w:rPr>
        <w:t>.6.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/>
        </w:rPr>
        <w:t>.2</w:t>
      </w:r>
      <w:r w:rsidRPr="00F601CD">
        <w:rPr>
          <w:rFonts w:ascii="Times New Roman" w:hAnsi="Times New Roman" w:hint="eastAsia"/>
        </w:rPr>
        <w:t>中的结果码</w:t>
      </w:r>
    </w:p>
    <w:p w14:paraId="209B704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061"/>
        <w:gridCol w:w="1567"/>
        <w:gridCol w:w="5387"/>
      </w:tblGrid>
      <w:tr w:rsidR="00F601CD" w:rsidRPr="00F601CD" w14:paraId="33E797CB" w14:textId="77777777" w:rsidTr="005A368D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062F5CEA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20C3FEB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0AFCFC15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65F5FB6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5A7ACCC3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6B715F2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劫持开关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8D1BE87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  <w:szCs w:val="21"/>
              </w:rPr>
              <w:t>enable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187242D" w14:textId="77777777" w:rsidR="00320FC0" w:rsidRPr="00F601CD" w:rsidRDefault="00320FC0" w:rsidP="005A368D">
            <w:pPr>
              <w:spacing w:after="15"/>
              <w:jc w:val="center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88391BD" w14:textId="77777777" w:rsidR="00320FC0" w:rsidRPr="00F601CD" w:rsidRDefault="00320FC0" w:rsidP="005A368D">
            <w:pPr>
              <w:spacing w:after="15" w:line="360" w:lineRule="auto"/>
              <w:jc w:val="center"/>
              <w:rPr>
                <w:szCs w:val="21"/>
                <w:lang w:eastAsia="zh-Hans"/>
              </w:rPr>
            </w:pPr>
            <w:r w:rsidRPr="00F601CD">
              <w:rPr>
                <w:rFonts w:hint="eastAsia"/>
                <w:szCs w:val="21"/>
              </w:rPr>
              <w:t>0：关闭，1：开启</w:t>
            </w:r>
          </w:p>
        </w:tc>
      </w:tr>
    </w:tbl>
    <w:p w14:paraId="340E2B2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</w:p>
    <w:p w14:paraId="1E9A80F7" w14:textId="77777777" w:rsidR="00320FC0" w:rsidRPr="00F601CD" w:rsidRDefault="00320FC0" w:rsidP="00320FC0">
      <w:pPr>
        <w:pStyle w:val="aff6"/>
        <w:spacing w:before="156" w:after="156"/>
      </w:pPr>
      <w:r w:rsidRPr="00F601CD">
        <w:rPr>
          <w:rFonts w:hint="eastAsia"/>
        </w:rPr>
        <w:t>网关纳管信息查询</w:t>
      </w:r>
    </w:p>
    <w:p w14:paraId="285238A2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定义：下发查询网关纳管信息指令</w:t>
      </w:r>
    </w:p>
    <w:p w14:paraId="75535B77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M3_GetNGInfo</w:t>
      </w:r>
    </w:p>
    <w:p w14:paraId="19E8E26A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642AB7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16B9AFFB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6CA0F44A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参数：空</w:t>
      </w:r>
    </w:p>
    <w:p w14:paraId="75C8BF5A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定义：下发查询网关纳管信息指令响应</w:t>
      </w:r>
    </w:p>
    <w:p w14:paraId="3161E54B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13A642F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6C64CE75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7251439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372"/>
        <w:gridCol w:w="1165"/>
        <w:gridCol w:w="1779"/>
        <w:gridCol w:w="1071"/>
        <w:gridCol w:w="2835"/>
      </w:tblGrid>
      <w:tr w:rsidR="00F601CD" w:rsidRPr="00F601CD" w14:paraId="3BF093FD" w14:textId="77777777" w:rsidTr="005A368D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329A8651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D1FAD83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二级参数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3505D7E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三级参数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D1FA1FB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1961A15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6739A3B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0F925FD7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76A207D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设备信息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D6D0B23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B51329B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50F2592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  <w:szCs w:val="21"/>
              </w:rPr>
              <w:t>deviceInfo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12133E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object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1D0BA93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7BE97F25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D7364B0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EEAACDF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设备厂商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BF6C772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54E317C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manufacturer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3CD506C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692E1B3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11A037D8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7BF96AB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C03EB1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设备厂商标识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D5E0048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A3DB5D3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manufacturerOUI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C756088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E050511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1CBB5AE4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A8B04B4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2403FD0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设备型号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5DCE0EA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5AD1607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productClass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C32B3AD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023E956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4A32DB96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A9A9DB7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8A15AD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设备序列号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1277A8B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295116B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serialNumber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BCA176D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2F19D78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7CED026E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C1EDEEA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75A6D2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硬件版本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31B6411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CDA984D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hardwareVersion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911775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E1B6B36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7598B0ED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B833411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3713EA0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固件软件版本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A7C60C9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099BEA2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softwareVersion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5332EDD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79977E1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42097B32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DC86B28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CC3CF80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Flash大小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EFC1F9D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955BA21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flashSize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8D253A4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7DF7147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>单位Mbytes</w:t>
            </w:r>
          </w:p>
        </w:tc>
      </w:tr>
      <w:tr w:rsidR="00F601CD" w:rsidRPr="00F601CD" w14:paraId="0448B09C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0C8152B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6E0CA98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内存大小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8C8F6FF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0B86871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ramSize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D8BAA71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2168067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>单位Mbytes</w:t>
            </w:r>
          </w:p>
        </w:tc>
      </w:tr>
      <w:tr w:rsidR="00F601CD" w:rsidRPr="00F601CD" w14:paraId="65DED21E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3AC0532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95035A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CPU占用率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527A72F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D45632E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cpuUsage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9FAC2E3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4135CE0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>0~100</w:t>
            </w:r>
          </w:p>
        </w:tc>
      </w:tr>
      <w:tr w:rsidR="00F601CD" w:rsidRPr="00F601CD" w14:paraId="776A5771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02FB373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104017E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内存占用率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1BA19E4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B7FEE82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memUsage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5EDD149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F82C91E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>0~100</w:t>
            </w:r>
          </w:p>
        </w:tc>
      </w:tr>
      <w:tr w:rsidR="00F601CD" w:rsidRPr="00F601CD" w14:paraId="0BBEF930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5A97832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wan信息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174F09B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E3F2700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7C809C8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wanInfo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02C353F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object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B036178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45BA6C15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86A57F7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2BD7B0A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设备的宽带业务账号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A262672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49DA7E6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pppUsr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F3EFD24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E823F12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>没有置空</w:t>
            </w:r>
          </w:p>
        </w:tc>
      </w:tr>
      <w:tr w:rsidR="00F601CD" w:rsidRPr="00F601CD" w14:paraId="6D6886BE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BD1339A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3B569D8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设备的宽带</w:t>
            </w:r>
            <w:r w:rsidRPr="00F601CD">
              <w:rPr>
                <w:rFonts w:hint="eastAsia"/>
                <w:szCs w:val="21"/>
              </w:rPr>
              <w:lastRenderedPageBreak/>
              <w:t>业务密码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1AA6793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1543FA8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pppPwd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81ACDEC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75AB1EB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>没有置空</w:t>
            </w:r>
          </w:p>
        </w:tc>
      </w:tr>
      <w:tr w:rsidR="00F601CD" w:rsidRPr="00F601CD" w14:paraId="32194424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E062952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D6C2A3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PON口发送的字节数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99BA039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25E7F4D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bytes</w:t>
            </w:r>
            <w:r w:rsidRPr="00F601CD">
              <w:rPr>
                <w:rFonts w:hint="eastAsia"/>
                <w:szCs w:val="21"/>
              </w:rPr>
              <w:softHyphen/>
              <w:t>Sent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E46899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3190673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6C5115B2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E57F52B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F652F29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PON口接收的字节数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7CF2F1B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24EF845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bytes</w:t>
            </w:r>
            <w:r w:rsidRPr="00F601CD">
              <w:rPr>
                <w:rFonts w:hint="eastAsia"/>
                <w:szCs w:val="21"/>
              </w:rPr>
              <w:softHyphen/>
              <w:t>Received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A976A9F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DE243D4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284C6C3F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DBA4D43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F33106D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PON口发送帧个数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50A2700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186F927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packets</w:t>
            </w:r>
            <w:r w:rsidRPr="00F601CD">
              <w:rPr>
                <w:rFonts w:hint="eastAsia"/>
                <w:szCs w:val="21"/>
              </w:rPr>
              <w:softHyphen/>
              <w:t>Sent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21111F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3EA8DBE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5F09CBFC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6E16589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000F888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PON口接收帧个数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04B695A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8156369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packets</w:t>
            </w:r>
            <w:r w:rsidRPr="00F601CD">
              <w:rPr>
                <w:rFonts w:hint="eastAsia"/>
                <w:szCs w:val="21"/>
              </w:rPr>
              <w:softHyphen/>
              <w:t>Received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793721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E8C7FA6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6807C0B3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5E363B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Wi-Fi信息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F75C6F6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45EB6E3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09B1567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wlanInfo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89102D6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object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E268D4E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42D59C6B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C788B4A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7845DD1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WLAN模块开关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C0FDCC9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795FE43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enable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04811E8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7E3A24A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>0：关闭，1：开启</w:t>
            </w:r>
          </w:p>
        </w:tc>
      </w:tr>
      <w:tr w:rsidR="00F601CD" w:rsidRPr="00F601CD" w14:paraId="06F7DD00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7DE7CCE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D66ACB3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无线列表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6FC1BE7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C754B2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wconfs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A08FA2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array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57224BB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6D84C564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DE5EBEA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8986293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90A70E6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SSID 名称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09A1D0B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ssid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35901A4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8A0D7D5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2C291DE6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9958451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801DBFD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A61341B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无线频段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E18B652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band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5171858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20DB66B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0：表示2.4GHz</w:t>
            </w:r>
          </w:p>
          <w:p w14:paraId="731C0787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1：表示5.8GHz</w:t>
            </w:r>
          </w:p>
          <w:p w14:paraId="1559AC06" w14:textId="77777777" w:rsidR="00320FC0" w:rsidRPr="00F601CD" w:rsidRDefault="00320FC0" w:rsidP="005A368D">
            <w:pPr>
              <w:spacing w:after="15"/>
              <w:rPr>
                <w:szCs w:val="21"/>
                <w:lang w:eastAsia="zh-Hans"/>
              </w:rPr>
            </w:pPr>
            <w:r w:rsidRPr="00F601CD">
              <w:rPr>
                <w:rFonts w:hint="eastAsia"/>
                <w:szCs w:val="21"/>
              </w:rPr>
              <w:t>2：表示2.4GHz+5.8GHz</w:t>
            </w:r>
          </w:p>
        </w:tc>
      </w:tr>
      <w:tr w:rsidR="00F601CD" w:rsidRPr="00F601CD" w14:paraId="40AFCBCA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6CD17A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9AD15C1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0285E2F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频宽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7B21F71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width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76D2151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0A41683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对于2.4GHz频宽，</w:t>
            </w:r>
          </w:p>
          <w:p w14:paraId="1200839F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0：20MHz</w:t>
            </w:r>
          </w:p>
          <w:p w14:paraId="38C6310C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1：40MHz</w:t>
            </w:r>
          </w:p>
          <w:p w14:paraId="26545B60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2：20/40MHz</w:t>
            </w:r>
          </w:p>
          <w:p w14:paraId="0D422654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  <w:p w14:paraId="3DC51DB0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对于5.8G频宽，</w:t>
            </w:r>
          </w:p>
          <w:p w14:paraId="4E10B31E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0：20MHz</w:t>
            </w:r>
          </w:p>
          <w:p w14:paraId="71B458FE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1：40MHz</w:t>
            </w:r>
          </w:p>
          <w:p w14:paraId="2EC6F2F9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3：80MHz</w:t>
            </w:r>
          </w:p>
          <w:p w14:paraId="2164071C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4：20/40/80M</w:t>
            </w:r>
          </w:p>
          <w:p w14:paraId="1571900C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5：20/40/80M/160M</w:t>
            </w:r>
          </w:p>
        </w:tc>
      </w:tr>
      <w:tr w:rsidR="00F601CD" w:rsidRPr="00F601CD" w14:paraId="12EAFE85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329DD66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81F63CD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7448FD5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802.11工作模式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C4EA87C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standard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0A2692D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1A9ABCD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“a”</w:t>
            </w:r>
          </w:p>
          <w:p w14:paraId="4530CA1D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“b”</w:t>
            </w:r>
          </w:p>
          <w:p w14:paraId="7BC690ED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“g”</w:t>
            </w:r>
          </w:p>
          <w:p w14:paraId="0BB2BE80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“n”</w:t>
            </w:r>
          </w:p>
          <w:p w14:paraId="6342E547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“</w:t>
            </w:r>
            <w:proofErr w:type="spellStart"/>
            <w:r w:rsidRPr="00F601CD">
              <w:rPr>
                <w:rFonts w:hint="eastAsia"/>
                <w:szCs w:val="21"/>
              </w:rPr>
              <w:t>b,g,n</w:t>
            </w:r>
            <w:proofErr w:type="spellEnd"/>
            <w:r w:rsidRPr="00F601CD">
              <w:rPr>
                <w:rFonts w:hint="eastAsia"/>
                <w:szCs w:val="21"/>
              </w:rPr>
              <w:t>”</w:t>
            </w:r>
          </w:p>
          <w:p w14:paraId="1862B827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“ac”</w:t>
            </w:r>
          </w:p>
          <w:p w14:paraId="1E3F5E1A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“</w:t>
            </w:r>
            <w:proofErr w:type="spellStart"/>
            <w:r w:rsidRPr="00F601CD">
              <w:rPr>
                <w:rFonts w:hint="eastAsia"/>
                <w:szCs w:val="21"/>
              </w:rPr>
              <w:t>a,n,ac</w:t>
            </w:r>
            <w:proofErr w:type="spellEnd"/>
            <w:r w:rsidRPr="00F601CD">
              <w:rPr>
                <w:rFonts w:hint="eastAsia"/>
                <w:szCs w:val="21"/>
              </w:rPr>
              <w:t>”</w:t>
            </w:r>
          </w:p>
          <w:p w14:paraId="0009CC30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“</w:t>
            </w:r>
            <w:proofErr w:type="spellStart"/>
            <w:r w:rsidRPr="00F601CD">
              <w:rPr>
                <w:rFonts w:hint="eastAsia"/>
                <w:szCs w:val="21"/>
              </w:rPr>
              <w:t>a,n,ac,ax</w:t>
            </w:r>
            <w:proofErr w:type="spellEnd"/>
            <w:r w:rsidRPr="00F601CD">
              <w:rPr>
                <w:rFonts w:hint="eastAsia"/>
                <w:szCs w:val="21"/>
              </w:rPr>
              <w:t>”</w:t>
            </w:r>
          </w:p>
        </w:tc>
      </w:tr>
      <w:tr w:rsidR="00F601CD" w:rsidRPr="00F601CD" w14:paraId="02AEC4EC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C32E6D1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QoS信息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7CDD7C2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EDAEA19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F537289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proofErr w:type="spellStart"/>
            <w:r w:rsidRPr="00F601CD">
              <w:rPr>
                <w:rFonts w:hint="eastAsia"/>
                <w:szCs w:val="21"/>
              </w:rPr>
              <w:t>qosInfo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F5DC71D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object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BAC791A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0D1D50D0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5C5497C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CA0D2EB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0C86D09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QoS启用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40BBD92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enable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17478EF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C503C11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>0：关闭，1：开启</w:t>
            </w:r>
          </w:p>
        </w:tc>
      </w:tr>
      <w:tr w:rsidR="00F601CD" w:rsidRPr="00F601CD" w14:paraId="17EF2322" w14:textId="77777777" w:rsidTr="005A368D">
        <w:trPr>
          <w:trHeight w:val="29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8B1FFF9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FB5C714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BA31905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QoS模式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B03849F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mode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1039D42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2B4AA1E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 xml:space="preserve">规定政企网关需要对下列业务或组合进行QOS：“VOIP”, “TR069”, </w:t>
            </w:r>
            <w:r w:rsidRPr="00F601CD">
              <w:rPr>
                <w:rFonts w:hint="eastAsia"/>
                <w:szCs w:val="21"/>
              </w:rPr>
              <w:lastRenderedPageBreak/>
              <w:t>“IPTV”,“INTERNET”,“OTHER”。优先级按照前后次序递减，如“VOIP,TR069,IPTV”，则VOIP具有最高的优先级，TR069次之，IPTV最低</w:t>
            </w:r>
          </w:p>
        </w:tc>
      </w:tr>
    </w:tbl>
    <w:p w14:paraId="4C2387EC" w14:textId="77777777" w:rsidR="00320FC0" w:rsidRPr="00F601CD" w:rsidRDefault="00320FC0" w:rsidP="00320FC0">
      <w:pPr>
        <w:spacing w:after="15"/>
        <w:rPr>
          <w:rFonts w:ascii="Times New Roman" w:hAnsi="Times New Roman"/>
          <w:lang w:bidi="ar"/>
        </w:rPr>
      </w:pPr>
    </w:p>
    <w:p w14:paraId="0A2247E6" w14:textId="77777777" w:rsidR="00320FC0" w:rsidRPr="00F601CD" w:rsidRDefault="00320FC0" w:rsidP="00320FC0">
      <w:pPr>
        <w:pStyle w:val="aff6"/>
        <w:spacing w:before="156" w:after="156"/>
      </w:pPr>
      <w:r w:rsidRPr="00F601CD">
        <w:rPr>
          <w:rFonts w:hint="eastAsia"/>
        </w:rPr>
        <w:t>IP黑名单</w:t>
      </w:r>
    </w:p>
    <w:p w14:paraId="602CE9E4" w14:textId="77777777" w:rsidR="00320FC0" w:rsidRPr="00F601CD" w:rsidRDefault="00320FC0" w:rsidP="00320FC0">
      <w:pPr>
        <w:spacing w:after="15"/>
        <w:ind w:firstLineChars="200" w:firstLine="420"/>
      </w:pPr>
      <w:r w:rsidRPr="00F601CD">
        <w:rPr>
          <w:rFonts w:hint="eastAsia"/>
        </w:rPr>
        <w:t>当配置了IP黑名单后，对于这些地址的访问，网关需要对其进行拦截。对于配置的 IP黑名单，网关需要进行保存，断电不能丢失。</w:t>
      </w:r>
    </w:p>
    <w:p w14:paraId="3615B788" w14:textId="77777777" w:rsidR="00320FC0" w:rsidRPr="00F601CD" w:rsidRDefault="00320FC0" w:rsidP="00320FC0">
      <w:pPr>
        <w:pStyle w:val="aff7"/>
        <w:spacing w:before="156" w:after="156"/>
        <w:rPr>
          <w:kern w:val="0"/>
          <w:szCs w:val="21"/>
        </w:rPr>
      </w:pPr>
      <w:r w:rsidRPr="00F601CD">
        <w:rPr>
          <w:rFonts w:hint="eastAsia"/>
          <w:szCs w:val="21"/>
        </w:rPr>
        <w:t>获取</w:t>
      </w:r>
      <w:r w:rsidRPr="00F601CD">
        <w:rPr>
          <w:rFonts w:hint="eastAsia"/>
        </w:rPr>
        <w:t>设备支持的IP黑名单最大数量</w:t>
      </w:r>
    </w:p>
    <w:p w14:paraId="7A2E9ED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获取</w:t>
      </w:r>
      <w:r w:rsidRPr="00F601CD">
        <w:rPr>
          <w:rFonts w:hint="eastAsia"/>
        </w:rPr>
        <w:t>设备支持的IP黑名单最大数量</w:t>
      </w:r>
    </w:p>
    <w:p w14:paraId="699188E8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M3_G</w:t>
      </w:r>
      <w:r w:rsidRPr="00F601CD">
        <w:rPr>
          <w:rFonts w:hint="eastAsia"/>
          <w:szCs w:val="21"/>
        </w:rPr>
        <w:t>etIPBlacklistMaxNum</w:t>
      </w:r>
    </w:p>
    <w:p w14:paraId="0F3E199B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5C69034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43B0C9C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703A06EC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参数：无</w:t>
      </w:r>
    </w:p>
    <w:p w14:paraId="7D2882F1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获取</w:t>
      </w:r>
      <w:r w:rsidRPr="00F601CD">
        <w:rPr>
          <w:rFonts w:hint="eastAsia"/>
        </w:rPr>
        <w:t>设备支持的IP黑名单最大数量</w:t>
      </w:r>
      <w:r w:rsidRPr="00F601CD">
        <w:rPr>
          <w:rFonts w:ascii="Times New Roman" w:hAnsi="Times New Roman" w:hint="eastAsia"/>
        </w:rPr>
        <w:t>的响应</w:t>
      </w:r>
    </w:p>
    <w:p w14:paraId="16345775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10BD960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6E9F28B7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6AE9E39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 w:hint="eastAsia"/>
        </w:rPr>
        <w:t>B</w:t>
      </w:r>
      <w:r w:rsidRPr="00F601CD">
        <w:rPr>
          <w:rFonts w:ascii="Times New Roman" w:hAnsi="Times New Roman"/>
        </w:rPr>
        <w:t>.6.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/>
        </w:rPr>
        <w:t>.2</w:t>
      </w:r>
      <w:r w:rsidRPr="00F601CD">
        <w:rPr>
          <w:rFonts w:ascii="Times New Roman" w:hAnsi="Times New Roman" w:hint="eastAsia"/>
        </w:rPr>
        <w:t>中的结果码</w:t>
      </w:r>
    </w:p>
    <w:p w14:paraId="29CD4CC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352"/>
        <w:gridCol w:w="1418"/>
        <w:gridCol w:w="5386"/>
      </w:tblGrid>
      <w:tr w:rsidR="00F601CD" w:rsidRPr="00F601CD" w14:paraId="76F11464" w14:textId="77777777" w:rsidTr="005A368D">
        <w:trPr>
          <w:trHeight w:val="30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44086E27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276968D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A7A6487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46F8FEB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2C7E1E5C" w14:textId="77777777" w:rsidTr="005A368D">
        <w:trPr>
          <w:trHeight w:val="293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9A8416F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支持设置的</w:t>
            </w:r>
            <w:r w:rsidRPr="00F601CD">
              <w:rPr>
                <w:rFonts w:hint="eastAsia"/>
              </w:rPr>
              <w:t>IP黑名单最大数量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6E2F199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  <w:szCs w:val="21"/>
              </w:rPr>
              <w:t>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B5B7637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ED2EA94" w14:textId="77777777" w:rsidR="00320FC0" w:rsidRPr="00F601CD" w:rsidRDefault="00320FC0" w:rsidP="005A368D">
            <w:pPr>
              <w:spacing w:after="15" w:line="360" w:lineRule="auto"/>
              <w:rPr>
                <w:szCs w:val="21"/>
                <w:lang w:eastAsia="zh-Hans"/>
              </w:rPr>
            </w:pPr>
            <w:r w:rsidRPr="00F601CD">
              <w:rPr>
                <w:rFonts w:hint="eastAsia"/>
              </w:rPr>
              <w:t>要求设备支持的IP黑名单最大数量不小于 2048</w:t>
            </w:r>
          </w:p>
        </w:tc>
      </w:tr>
    </w:tbl>
    <w:p w14:paraId="7D5F8D27" w14:textId="77777777" w:rsidR="00320FC0" w:rsidRPr="00F601CD" w:rsidRDefault="00320FC0" w:rsidP="00320FC0">
      <w:pPr>
        <w:spacing w:after="15"/>
      </w:pPr>
    </w:p>
    <w:p w14:paraId="55B71A49" w14:textId="77777777" w:rsidR="00320FC0" w:rsidRPr="00F601CD" w:rsidRDefault="00320FC0" w:rsidP="00320FC0">
      <w:pPr>
        <w:pStyle w:val="aff7"/>
        <w:spacing w:before="156" w:after="156"/>
        <w:rPr>
          <w:kern w:val="0"/>
        </w:rPr>
      </w:pPr>
      <w:r w:rsidRPr="00F601CD">
        <w:rPr>
          <w:rFonts w:hint="eastAsia"/>
        </w:rPr>
        <w:t>向 IP 黑名单中添加新元素</w:t>
      </w:r>
    </w:p>
    <w:p w14:paraId="6C784BF1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向 IP 黑名单中添加新元素，如果黑名单中已经存在某个元素，则忽略</w:t>
      </w:r>
    </w:p>
    <w:p w14:paraId="5E064C31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M3_A</w:t>
      </w:r>
      <w:r w:rsidRPr="00F601CD">
        <w:rPr>
          <w:rFonts w:hint="eastAsia"/>
          <w:szCs w:val="21"/>
        </w:rPr>
        <w:t>ddIPBlacklist</w:t>
      </w:r>
    </w:p>
    <w:p w14:paraId="32A5E68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21893351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27826A57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5136631F" w14:textId="77777777" w:rsidR="00320FC0" w:rsidRPr="00F601CD" w:rsidRDefault="00320FC0" w:rsidP="00320FC0">
      <w:pPr>
        <w:spacing w:after="15"/>
        <w:ind w:firstLineChars="200" w:firstLine="420"/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150"/>
        <w:gridCol w:w="1310"/>
        <w:gridCol w:w="1242"/>
        <w:gridCol w:w="4536"/>
      </w:tblGrid>
      <w:tr w:rsidR="00F601CD" w:rsidRPr="00F601CD" w14:paraId="71464B96" w14:textId="77777777" w:rsidTr="005A368D">
        <w:trPr>
          <w:trHeight w:val="300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E857C19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51F68AC5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二级参数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A36908A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A53EA55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0517D72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4F1973DC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0CEBD24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列表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63AED77" w14:textId="77777777" w:rsidR="00320FC0" w:rsidRPr="00F601CD" w:rsidRDefault="00320FC0" w:rsidP="005A368D">
            <w:pPr>
              <w:spacing w:after="15"/>
              <w:jc w:val="center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DB4AA7A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List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6FCBF4C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array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9438A33" w14:textId="77777777" w:rsidR="00320FC0" w:rsidRPr="00F601CD" w:rsidRDefault="00320FC0" w:rsidP="005A368D">
            <w:pPr>
              <w:spacing w:after="15"/>
              <w:jc w:val="center"/>
              <w:rPr>
                <w:lang w:eastAsia="zh-Hans"/>
              </w:rPr>
            </w:pPr>
          </w:p>
        </w:tc>
      </w:tr>
      <w:tr w:rsidR="00F601CD" w:rsidRPr="00F601CD" w14:paraId="36DD0976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E7E94A4" w14:textId="77777777" w:rsidR="00320FC0" w:rsidRPr="00F601CD" w:rsidRDefault="00320FC0" w:rsidP="005A368D">
            <w:pPr>
              <w:spacing w:after="15"/>
              <w:jc w:val="center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919299F" w14:textId="77777777" w:rsidR="00320FC0" w:rsidRPr="00F601CD" w:rsidRDefault="00320FC0" w:rsidP="005A368D">
            <w:pPr>
              <w:spacing w:after="15"/>
              <w:jc w:val="center"/>
            </w:pP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  <w:r w:rsidRPr="00F601CD">
              <w:rPr>
                <w:rFonts w:hint="eastAsia"/>
              </w:rPr>
              <w:t>地址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55EB4FE" w14:textId="77777777" w:rsidR="00320FC0" w:rsidRPr="00F601CD" w:rsidRDefault="00320FC0" w:rsidP="005A368D">
            <w:pPr>
              <w:spacing w:after="15"/>
              <w:jc w:val="center"/>
            </w:pP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D525468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A7CF558" w14:textId="77777777" w:rsidR="00320FC0" w:rsidRPr="00F601CD" w:rsidRDefault="00320FC0" w:rsidP="005A368D">
            <w:pPr>
              <w:spacing w:after="15"/>
              <w:jc w:val="center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可以是IPv</w:t>
            </w:r>
            <w:r w:rsidRPr="00F601CD">
              <w:rPr>
                <w:szCs w:val="21"/>
              </w:rPr>
              <w:t>4</w:t>
            </w:r>
            <w:r w:rsidRPr="00F601CD">
              <w:rPr>
                <w:rFonts w:hint="eastAsia"/>
                <w:szCs w:val="21"/>
              </w:rPr>
              <w:t>地址</w:t>
            </w:r>
            <w:r w:rsidRPr="00F601CD">
              <w:rPr>
                <w:szCs w:val="21"/>
              </w:rPr>
              <w:t>也可以是</w:t>
            </w:r>
            <w:r w:rsidRPr="00F601CD">
              <w:rPr>
                <w:rFonts w:hint="eastAsia"/>
                <w:szCs w:val="21"/>
              </w:rPr>
              <w:t>IP</w:t>
            </w:r>
            <w:r w:rsidRPr="00F601CD">
              <w:rPr>
                <w:szCs w:val="21"/>
              </w:rPr>
              <w:t>v6</w:t>
            </w:r>
            <w:r w:rsidRPr="00F601CD">
              <w:rPr>
                <w:rFonts w:hint="eastAsia"/>
                <w:szCs w:val="21"/>
              </w:rPr>
              <w:t>地址，可以是带掩码的网段（比如 123.45.3.0/24），</w:t>
            </w:r>
            <w:r w:rsidRPr="00F601CD">
              <w:rPr>
                <w:szCs w:val="21"/>
              </w:rPr>
              <w:t>由网关自行解析处理</w:t>
            </w:r>
          </w:p>
        </w:tc>
      </w:tr>
    </w:tbl>
    <w:p w14:paraId="58C0BB33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向 IP 黑名单中添加新元素</w:t>
      </w:r>
      <w:r w:rsidRPr="00F601CD">
        <w:rPr>
          <w:rFonts w:ascii="Times New Roman" w:hAnsi="Times New Roman" w:hint="eastAsia"/>
        </w:rPr>
        <w:t>的响应</w:t>
      </w:r>
    </w:p>
    <w:p w14:paraId="74DA6A5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7A2F85F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0C344635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C76062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 w:hint="eastAsia"/>
        </w:rPr>
        <w:t>B</w:t>
      </w:r>
      <w:r w:rsidRPr="00F601CD">
        <w:rPr>
          <w:rFonts w:ascii="Times New Roman" w:hAnsi="Times New Roman"/>
        </w:rPr>
        <w:t>.6.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/>
        </w:rPr>
        <w:t>.2</w:t>
      </w:r>
      <w:r w:rsidRPr="00F601CD">
        <w:rPr>
          <w:rFonts w:ascii="Times New Roman" w:hAnsi="Times New Roman" w:hint="eastAsia"/>
        </w:rPr>
        <w:t>中的结果码</w:t>
      </w:r>
    </w:p>
    <w:p w14:paraId="66D67755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参数：无</w:t>
      </w:r>
    </w:p>
    <w:p w14:paraId="4CACD311" w14:textId="77777777" w:rsidR="00320FC0" w:rsidRPr="00F601CD" w:rsidRDefault="00320FC0" w:rsidP="00320FC0">
      <w:pPr>
        <w:spacing w:after="15"/>
        <w:ind w:firstLineChars="200" w:firstLine="420"/>
      </w:pPr>
      <w:proofErr w:type="spellStart"/>
      <w:r w:rsidRPr="00F601CD">
        <w:rPr>
          <w:rFonts w:ascii="Times New Roman" w:hAnsi="Times New Roman"/>
          <w:lang w:bidi="ar"/>
        </w:rPr>
        <w:t>errorMessage</w:t>
      </w:r>
      <w:proofErr w:type="spellEnd"/>
      <w:r w:rsidRPr="00F601CD">
        <w:rPr>
          <w:rFonts w:ascii="Times New Roman" w:hAnsi="Times New Roman"/>
          <w:lang w:bidi="ar"/>
        </w:rPr>
        <w:t xml:space="preserve">: </w:t>
      </w:r>
      <w:r w:rsidRPr="00F601CD">
        <w:rPr>
          <w:rFonts w:ascii="Times New Roman" w:hAnsi="Times New Roman" w:hint="eastAsia"/>
          <w:lang w:bidi="ar"/>
        </w:rPr>
        <w:t>如果失败，则根据</w:t>
      </w:r>
      <w:r w:rsidRPr="00F601CD">
        <w:rPr>
          <w:rFonts w:ascii="Times New Roman" w:hAnsi="Times New Roman" w:hint="eastAsia"/>
          <w:lang w:bidi="ar"/>
        </w:rPr>
        <w:t>B</w:t>
      </w:r>
      <w:r w:rsidRPr="00F601CD">
        <w:rPr>
          <w:rFonts w:ascii="Times New Roman" w:hAnsi="Times New Roman"/>
          <w:lang w:bidi="ar"/>
        </w:rPr>
        <w:t>.6.1.2</w:t>
      </w:r>
      <w:r w:rsidRPr="00F601CD">
        <w:rPr>
          <w:rFonts w:ascii="Times New Roman" w:hAnsi="Times New Roman" w:hint="eastAsia"/>
          <w:lang w:bidi="ar"/>
        </w:rPr>
        <w:t>章节定义内容，将错误信息填入</w:t>
      </w:r>
      <w:proofErr w:type="spellStart"/>
      <w:r w:rsidRPr="00F601CD">
        <w:rPr>
          <w:rFonts w:ascii="Times New Roman" w:hAnsi="Times New Roman"/>
          <w:lang w:bidi="ar"/>
        </w:rPr>
        <w:t>errorMessage</w:t>
      </w:r>
      <w:proofErr w:type="spellEnd"/>
      <w:r w:rsidRPr="00F601CD">
        <w:rPr>
          <w:rFonts w:ascii="Times New Roman" w:hAnsi="Times New Roman" w:hint="eastAsia"/>
          <w:lang w:bidi="ar"/>
        </w:rPr>
        <w:t>。</w:t>
      </w:r>
    </w:p>
    <w:p w14:paraId="1D2A0F31" w14:textId="77777777" w:rsidR="00320FC0" w:rsidRPr="00F601CD" w:rsidRDefault="00320FC0" w:rsidP="00320FC0">
      <w:pPr>
        <w:pStyle w:val="aff7"/>
        <w:spacing w:before="156" w:after="156"/>
        <w:rPr>
          <w:kern w:val="0"/>
        </w:rPr>
      </w:pPr>
      <w:r w:rsidRPr="00F601CD">
        <w:rPr>
          <w:rFonts w:hint="eastAsia"/>
        </w:rPr>
        <w:t>从 IP 黑名单中删除元素</w:t>
      </w:r>
    </w:p>
    <w:p w14:paraId="7195805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从 IP 黑名单中删除元素，如果黑名单中已经不存在某个元素，则忽略</w:t>
      </w:r>
    </w:p>
    <w:p w14:paraId="0F6AB7D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M3_D</w:t>
      </w:r>
      <w:r w:rsidRPr="00F601CD">
        <w:rPr>
          <w:rFonts w:hint="eastAsia"/>
          <w:szCs w:val="21"/>
        </w:rPr>
        <w:t>elIPBlacklist</w:t>
      </w:r>
    </w:p>
    <w:p w14:paraId="0C1BB2B6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1DA3B068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2BB359C7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1A87F286" w14:textId="77777777" w:rsidR="00320FC0" w:rsidRPr="00F601CD" w:rsidRDefault="00320FC0" w:rsidP="00320FC0">
      <w:pPr>
        <w:spacing w:after="15"/>
        <w:ind w:firstLineChars="200" w:firstLine="420"/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150"/>
        <w:gridCol w:w="1168"/>
        <w:gridCol w:w="1242"/>
        <w:gridCol w:w="4678"/>
      </w:tblGrid>
      <w:tr w:rsidR="00F601CD" w:rsidRPr="00F601CD" w14:paraId="387B06DA" w14:textId="77777777" w:rsidTr="005A368D">
        <w:trPr>
          <w:trHeight w:val="300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C6FC03D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62EE1E5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二级参数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F9CB9E0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字段编码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5A939C3E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BDDD681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字段说明</w:t>
            </w:r>
          </w:p>
        </w:tc>
      </w:tr>
      <w:tr w:rsidR="00F601CD" w:rsidRPr="00F601CD" w14:paraId="44F4673B" w14:textId="77777777" w:rsidTr="005A368D">
        <w:trPr>
          <w:trHeight w:val="293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2C2B9ED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列表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363A60B" w14:textId="77777777" w:rsidR="00320FC0" w:rsidRPr="00F601CD" w:rsidRDefault="00320FC0" w:rsidP="005A368D">
            <w:pPr>
              <w:spacing w:after="15"/>
              <w:jc w:val="center"/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0E5D1E3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List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BB1956F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array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6BE7DFF" w14:textId="77777777" w:rsidR="00320FC0" w:rsidRPr="00F601CD" w:rsidRDefault="00320FC0" w:rsidP="005A368D">
            <w:pPr>
              <w:spacing w:after="15"/>
              <w:jc w:val="center"/>
              <w:rPr>
                <w:lang w:eastAsia="zh-Hans"/>
              </w:rPr>
            </w:pPr>
          </w:p>
        </w:tc>
      </w:tr>
      <w:tr w:rsidR="00F601CD" w:rsidRPr="00F601CD" w14:paraId="2BAA2E0B" w14:textId="77777777" w:rsidTr="005A368D">
        <w:trPr>
          <w:trHeight w:val="293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F291E71" w14:textId="77777777" w:rsidR="00320FC0" w:rsidRPr="00F601CD" w:rsidRDefault="00320FC0" w:rsidP="005A368D">
            <w:pPr>
              <w:spacing w:after="15"/>
              <w:jc w:val="center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781D75B" w14:textId="77777777" w:rsidR="00320FC0" w:rsidRPr="00F601CD" w:rsidRDefault="00320FC0" w:rsidP="005A368D">
            <w:pPr>
              <w:spacing w:after="15"/>
              <w:jc w:val="center"/>
            </w:pP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  <w:r w:rsidRPr="00F601CD">
              <w:rPr>
                <w:rFonts w:hint="eastAsia"/>
              </w:rPr>
              <w:t>地址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B2F6CBD" w14:textId="77777777" w:rsidR="00320FC0" w:rsidRPr="00F601CD" w:rsidRDefault="00320FC0" w:rsidP="005A368D">
            <w:pPr>
              <w:spacing w:after="15"/>
              <w:jc w:val="center"/>
            </w:pP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56B6EB9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5835D96" w14:textId="77777777" w:rsidR="00320FC0" w:rsidRPr="00F601CD" w:rsidRDefault="00320FC0" w:rsidP="005A368D">
            <w:pPr>
              <w:spacing w:after="15"/>
              <w:jc w:val="center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可以是IPv</w:t>
            </w:r>
            <w:r w:rsidRPr="00F601CD">
              <w:rPr>
                <w:szCs w:val="21"/>
              </w:rPr>
              <w:t>4</w:t>
            </w:r>
            <w:r w:rsidRPr="00F601CD">
              <w:rPr>
                <w:rFonts w:hint="eastAsia"/>
                <w:szCs w:val="21"/>
              </w:rPr>
              <w:t>地址</w:t>
            </w:r>
            <w:r w:rsidRPr="00F601CD">
              <w:rPr>
                <w:szCs w:val="21"/>
              </w:rPr>
              <w:t>也可以是</w:t>
            </w:r>
            <w:r w:rsidRPr="00F601CD">
              <w:rPr>
                <w:rFonts w:hint="eastAsia"/>
                <w:szCs w:val="21"/>
              </w:rPr>
              <w:t>IP</w:t>
            </w:r>
            <w:r w:rsidRPr="00F601CD">
              <w:rPr>
                <w:szCs w:val="21"/>
              </w:rPr>
              <w:t>v6</w:t>
            </w:r>
            <w:r w:rsidRPr="00F601CD">
              <w:rPr>
                <w:rFonts w:hint="eastAsia"/>
                <w:szCs w:val="21"/>
              </w:rPr>
              <w:t>地址，可以是带掩码的网段（比如 123.45.3.0/24），</w:t>
            </w:r>
            <w:r w:rsidRPr="00F601CD">
              <w:rPr>
                <w:szCs w:val="21"/>
              </w:rPr>
              <w:t>由网关自行解析处理</w:t>
            </w:r>
          </w:p>
        </w:tc>
      </w:tr>
    </w:tbl>
    <w:p w14:paraId="3AB51AB6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从 IP 黑名单中删除元素</w:t>
      </w:r>
      <w:r w:rsidRPr="00F601CD">
        <w:rPr>
          <w:rFonts w:ascii="Times New Roman" w:hAnsi="Times New Roman" w:hint="eastAsia"/>
        </w:rPr>
        <w:t>的响应</w:t>
      </w:r>
    </w:p>
    <w:p w14:paraId="50CE933B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1FF3137B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4B3F0F61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4D3DD0D5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 w:hint="eastAsia"/>
        </w:rPr>
        <w:t>B</w:t>
      </w:r>
      <w:r w:rsidRPr="00F601CD">
        <w:rPr>
          <w:rFonts w:ascii="Times New Roman" w:hAnsi="Times New Roman"/>
        </w:rPr>
        <w:t>.6.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/>
        </w:rPr>
        <w:t>.2</w:t>
      </w:r>
      <w:r w:rsidRPr="00F601CD">
        <w:rPr>
          <w:rFonts w:ascii="Times New Roman" w:hAnsi="Times New Roman" w:hint="eastAsia"/>
        </w:rPr>
        <w:t>中的结果码</w:t>
      </w:r>
    </w:p>
    <w:p w14:paraId="578157F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参数：无</w:t>
      </w:r>
    </w:p>
    <w:p w14:paraId="1819723C" w14:textId="77777777" w:rsidR="00320FC0" w:rsidRPr="00F601CD" w:rsidRDefault="00320FC0" w:rsidP="00320FC0">
      <w:pPr>
        <w:spacing w:after="15"/>
        <w:ind w:firstLineChars="200" w:firstLine="420"/>
      </w:pPr>
      <w:proofErr w:type="spellStart"/>
      <w:r w:rsidRPr="00F601CD">
        <w:rPr>
          <w:rFonts w:ascii="Times New Roman" w:hAnsi="Times New Roman"/>
          <w:lang w:bidi="ar"/>
        </w:rPr>
        <w:t>errorMessage</w:t>
      </w:r>
      <w:proofErr w:type="spellEnd"/>
      <w:r w:rsidRPr="00F601CD">
        <w:rPr>
          <w:rFonts w:ascii="Times New Roman" w:hAnsi="Times New Roman"/>
          <w:lang w:bidi="ar"/>
        </w:rPr>
        <w:t xml:space="preserve">: </w:t>
      </w:r>
      <w:r w:rsidRPr="00F601CD">
        <w:rPr>
          <w:rFonts w:ascii="Times New Roman" w:hAnsi="Times New Roman" w:hint="eastAsia"/>
          <w:lang w:bidi="ar"/>
        </w:rPr>
        <w:t>如果失败，则根据</w:t>
      </w:r>
      <w:r w:rsidRPr="00F601CD">
        <w:rPr>
          <w:rFonts w:ascii="Times New Roman" w:hAnsi="Times New Roman" w:hint="eastAsia"/>
          <w:lang w:bidi="ar"/>
        </w:rPr>
        <w:t>B</w:t>
      </w:r>
      <w:r w:rsidRPr="00F601CD">
        <w:rPr>
          <w:rFonts w:ascii="Times New Roman" w:hAnsi="Times New Roman"/>
          <w:lang w:bidi="ar"/>
        </w:rPr>
        <w:t>.6.1.2</w:t>
      </w:r>
      <w:r w:rsidRPr="00F601CD">
        <w:rPr>
          <w:rFonts w:ascii="Times New Roman" w:hAnsi="Times New Roman" w:hint="eastAsia"/>
          <w:lang w:bidi="ar"/>
        </w:rPr>
        <w:t>章节定义内容，将错误信息填入</w:t>
      </w:r>
      <w:proofErr w:type="spellStart"/>
      <w:r w:rsidRPr="00F601CD">
        <w:rPr>
          <w:rFonts w:ascii="Times New Roman" w:hAnsi="Times New Roman"/>
          <w:lang w:bidi="ar"/>
        </w:rPr>
        <w:t>errorMessage</w:t>
      </w:r>
      <w:proofErr w:type="spellEnd"/>
      <w:r w:rsidRPr="00F601CD">
        <w:rPr>
          <w:rFonts w:ascii="Times New Roman" w:hAnsi="Times New Roman" w:hint="eastAsia"/>
          <w:lang w:bidi="ar"/>
        </w:rPr>
        <w:t>。</w:t>
      </w:r>
    </w:p>
    <w:p w14:paraId="23401BCD" w14:textId="77777777" w:rsidR="00320FC0" w:rsidRPr="00F601CD" w:rsidRDefault="00320FC0" w:rsidP="00320FC0">
      <w:pPr>
        <w:pStyle w:val="aff7"/>
        <w:spacing w:before="156" w:after="156"/>
        <w:rPr>
          <w:kern w:val="0"/>
        </w:rPr>
      </w:pPr>
      <w:r w:rsidRPr="00F601CD">
        <w:rPr>
          <w:rFonts w:hint="eastAsia"/>
        </w:rPr>
        <w:t>清空 IP 黑名单并添加新元素</w:t>
      </w:r>
    </w:p>
    <w:p w14:paraId="6D773D32" w14:textId="77777777" w:rsidR="00320FC0" w:rsidRPr="00F601CD" w:rsidRDefault="00320FC0" w:rsidP="00320FC0">
      <w:pPr>
        <w:spacing w:after="15" w:line="360" w:lineRule="auto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清空 IP 黑名单并添加新元素，特别的，如果添加的新元素个数为0，则等价于清空IP黑名单。</w:t>
      </w:r>
    </w:p>
    <w:p w14:paraId="12738A13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M3_S</w:t>
      </w:r>
      <w:r w:rsidRPr="00F601CD">
        <w:rPr>
          <w:rFonts w:hint="eastAsia"/>
          <w:szCs w:val="21"/>
        </w:rPr>
        <w:t>etIPBlacklist</w:t>
      </w:r>
    </w:p>
    <w:p w14:paraId="7584A562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7CC9A06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5E1C714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043392FC" w14:textId="77777777" w:rsidR="00320FC0" w:rsidRPr="00F601CD" w:rsidRDefault="00320FC0" w:rsidP="00320FC0">
      <w:pPr>
        <w:spacing w:after="15"/>
        <w:ind w:firstLineChars="200" w:firstLine="420"/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292"/>
        <w:gridCol w:w="1452"/>
        <w:gridCol w:w="1383"/>
        <w:gridCol w:w="4111"/>
      </w:tblGrid>
      <w:tr w:rsidR="00F601CD" w:rsidRPr="00F601CD" w14:paraId="798852FD" w14:textId="77777777" w:rsidTr="005A368D">
        <w:trPr>
          <w:trHeight w:val="300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499A7243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451E4E54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二级参数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36AFCC20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136B8C7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B5B52E7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68512231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DE4A37A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lastRenderedPageBreak/>
              <w:t>列表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7606AFE" w14:textId="77777777" w:rsidR="00320FC0" w:rsidRPr="00F601CD" w:rsidRDefault="00320FC0" w:rsidP="005A368D">
            <w:pPr>
              <w:spacing w:after="15"/>
              <w:jc w:val="center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8F56CDC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List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A5E24EA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array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8BAFB8C" w14:textId="77777777" w:rsidR="00320FC0" w:rsidRPr="00F601CD" w:rsidRDefault="00320FC0" w:rsidP="005A368D">
            <w:pPr>
              <w:spacing w:after="15"/>
              <w:jc w:val="center"/>
              <w:rPr>
                <w:lang w:eastAsia="zh-Hans"/>
              </w:rPr>
            </w:pPr>
          </w:p>
        </w:tc>
      </w:tr>
      <w:tr w:rsidR="00F601CD" w:rsidRPr="00F601CD" w14:paraId="6CBA5396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B99A711" w14:textId="77777777" w:rsidR="00320FC0" w:rsidRPr="00F601CD" w:rsidRDefault="00320FC0" w:rsidP="005A368D">
            <w:pPr>
              <w:spacing w:after="15"/>
              <w:jc w:val="center"/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0AAF4EB" w14:textId="77777777" w:rsidR="00320FC0" w:rsidRPr="00F601CD" w:rsidRDefault="00320FC0" w:rsidP="005A368D">
            <w:pPr>
              <w:spacing w:after="15"/>
              <w:jc w:val="center"/>
            </w:pP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  <w:r w:rsidRPr="00F601CD">
              <w:rPr>
                <w:rFonts w:hint="eastAsia"/>
              </w:rPr>
              <w:t>地址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982A89F" w14:textId="77777777" w:rsidR="00320FC0" w:rsidRPr="00F601CD" w:rsidRDefault="00320FC0" w:rsidP="005A368D">
            <w:pPr>
              <w:spacing w:after="15"/>
              <w:jc w:val="center"/>
            </w:pP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48BC005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05234A5" w14:textId="77777777" w:rsidR="00320FC0" w:rsidRPr="00F601CD" w:rsidRDefault="00320FC0" w:rsidP="005A368D">
            <w:pPr>
              <w:spacing w:after="15"/>
              <w:jc w:val="left"/>
              <w:rPr>
                <w:szCs w:val="21"/>
              </w:rPr>
            </w:pPr>
            <w:r w:rsidRPr="00F601CD">
              <w:rPr>
                <w:rFonts w:hint="eastAsia"/>
                <w:szCs w:val="21"/>
              </w:rPr>
              <w:t>可以是IPv</w:t>
            </w:r>
            <w:r w:rsidRPr="00F601CD">
              <w:rPr>
                <w:szCs w:val="21"/>
              </w:rPr>
              <w:t>4</w:t>
            </w:r>
            <w:r w:rsidRPr="00F601CD">
              <w:rPr>
                <w:rFonts w:hint="eastAsia"/>
                <w:szCs w:val="21"/>
              </w:rPr>
              <w:t>地址</w:t>
            </w:r>
            <w:r w:rsidRPr="00F601CD">
              <w:rPr>
                <w:szCs w:val="21"/>
              </w:rPr>
              <w:t>也可以是</w:t>
            </w:r>
            <w:r w:rsidRPr="00F601CD">
              <w:rPr>
                <w:rFonts w:hint="eastAsia"/>
                <w:szCs w:val="21"/>
              </w:rPr>
              <w:t>IP</w:t>
            </w:r>
            <w:r w:rsidRPr="00F601CD">
              <w:rPr>
                <w:szCs w:val="21"/>
              </w:rPr>
              <w:t>v6</w:t>
            </w:r>
            <w:r w:rsidRPr="00F601CD">
              <w:rPr>
                <w:rFonts w:hint="eastAsia"/>
                <w:szCs w:val="21"/>
              </w:rPr>
              <w:t>地址，可以是带掩码的网段（比如 123.45.3.0/24），</w:t>
            </w:r>
            <w:r w:rsidRPr="00F601CD">
              <w:rPr>
                <w:szCs w:val="21"/>
              </w:rPr>
              <w:t>由网关自行解析处理</w:t>
            </w:r>
          </w:p>
        </w:tc>
      </w:tr>
    </w:tbl>
    <w:p w14:paraId="4325A3CB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清空 IP 黑名单并添加新元素</w:t>
      </w:r>
      <w:r w:rsidRPr="00F601CD">
        <w:rPr>
          <w:rFonts w:ascii="Times New Roman" w:hAnsi="Times New Roman" w:hint="eastAsia"/>
        </w:rPr>
        <w:t>的响应</w:t>
      </w:r>
    </w:p>
    <w:p w14:paraId="1609862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066D479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29610EA7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0B7BF47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 w:hint="eastAsia"/>
        </w:rPr>
        <w:t>B</w:t>
      </w:r>
      <w:r w:rsidRPr="00F601CD">
        <w:rPr>
          <w:rFonts w:ascii="Times New Roman" w:hAnsi="Times New Roman"/>
        </w:rPr>
        <w:t>.6.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/>
        </w:rPr>
        <w:t>.2</w:t>
      </w:r>
      <w:r w:rsidRPr="00F601CD">
        <w:rPr>
          <w:rFonts w:ascii="Times New Roman" w:hAnsi="Times New Roman" w:hint="eastAsia"/>
        </w:rPr>
        <w:t>中的结果码</w:t>
      </w:r>
    </w:p>
    <w:p w14:paraId="2D5F0E64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参数：无</w:t>
      </w:r>
    </w:p>
    <w:p w14:paraId="32B7E7E6" w14:textId="77777777" w:rsidR="00320FC0" w:rsidRPr="00F601CD" w:rsidRDefault="00320FC0" w:rsidP="00320FC0">
      <w:pPr>
        <w:spacing w:after="15"/>
        <w:ind w:firstLineChars="200" w:firstLine="420"/>
      </w:pPr>
      <w:proofErr w:type="spellStart"/>
      <w:r w:rsidRPr="00F601CD">
        <w:rPr>
          <w:rFonts w:ascii="Times New Roman" w:hAnsi="Times New Roman"/>
          <w:lang w:bidi="ar"/>
        </w:rPr>
        <w:t>errorMessage</w:t>
      </w:r>
      <w:proofErr w:type="spellEnd"/>
      <w:r w:rsidRPr="00F601CD">
        <w:rPr>
          <w:rFonts w:ascii="Times New Roman" w:hAnsi="Times New Roman"/>
          <w:lang w:bidi="ar"/>
        </w:rPr>
        <w:t xml:space="preserve">: </w:t>
      </w:r>
      <w:r w:rsidRPr="00F601CD">
        <w:rPr>
          <w:rFonts w:ascii="Times New Roman" w:hAnsi="Times New Roman" w:hint="eastAsia"/>
          <w:lang w:bidi="ar"/>
        </w:rPr>
        <w:t>如果失败，则根据</w:t>
      </w:r>
      <w:r w:rsidRPr="00F601CD">
        <w:rPr>
          <w:rFonts w:ascii="Times New Roman" w:hAnsi="Times New Roman" w:hint="eastAsia"/>
          <w:lang w:bidi="ar"/>
        </w:rPr>
        <w:t>B</w:t>
      </w:r>
      <w:r w:rsidRPr="00F601CD">
        <w:rPr>
          <w:rFonts w:ascii="Times New Roman" w:hAnsi="Times New Roman"/>
          <w:lang w:bidi="ar"/>
        </w:rPr>
        <w:t>.6.1.2</w:t>
      </w:r>
      <w:r w:rsidRPr="00F601CD">
        <w:rPr>
          <w:rFonts w:ascii="Times New Roman" w:hAnsi="Times New Roman" w:hint="eastAsia"/>
          <w:lang w:bidi="ar"/>
        </w:rPr>
        <w:t>章节定义内容，将错误信息填入</w:t>
      </w:r>
      <w:proofErr w:type="spellStart"/>
      <w:r w:rsidRPr="00F601CD">
        <w:rPr>
          <w:rFonts w:ascii="Times New Roman" w:hAnsi="Times New Roman"/>
          <w:lang w:bidi="ar"/>
        </w:rPr>
        <w:t>errorMessage</w:t>
      </w:r>
      <w:proofErr w:type="spellEnd"/>
      <w:r w:rsidRPr="00F601CD">
        <w:rPr>
          <w:rFonts w:ascii="Times New Roman" w:hAnsi="Times New Roman" w:hint="eastAsia"/>
          <w:lang w:bidi="ar"/>
        </w:rPr>
        <w:t>。</w:t>
      </w:r>
    </w:p>
    <w:p w14:paraId="544826AA" w14:textId="77777777" w:rsidR="00320FC0" w:rsidRPr="00F601CD" w:rsidRDefault="00320FC0" w:rsidP="00320FC0">
      <w:pPr>
        <w:pStyle w:val="aff7"/>
        <w:spacing w:before="156" w:after="156"/>
        <w:rPr>
          <w:kern w:val="0"/>
        </w:rPr>
      </w:pPr>
      <w:r w:rsidRPr="00F601CD">
        <w:rPr>
          <w:rFonts w:hint="eastAsia"/>
        </w:rPr>
        <w:t>获取配置的 IP 黑名单</w:t>
      </w:r>
    </w:p>
    <w:p w14:paraId="6F0025D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获取配置的 IP 黑名单</w:t>
      </w:r>
    </w:p>
    <w:p w14:paraId="73B994E1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M3_G</w:t>
      </w:r>
      <w:r w:rsidRPr="00F601CD">
        <w:rPr>
          <w:rFonts w:hint="eastAsia"/>
          <w:szCs w:val="21"/>
        </w:rPr>
        <w:t>etIPBlacklistConf</w:t>
      </w:r>
    </w:p>
    <w:p w14:paraId="319176D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4892718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0CAD8968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787D0B68" w14:textId="77777777" w:rsidR="00320FC0" w:rsidRPr="00F601CD" w:rsidRDefault="00320FC0" w:rsidP="00320FC0">
      <w:pPr>
        <w:spacing w:after="15"/>
        <w:ind w:firstLineChars="200" w:firstLine="420"/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参数：无</w:t>
      </w:r>
    </w:p>
    <w:p w14:paraId="702B908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获取配置的 IP 黑名单</w:t>
      </w:r>
      <w:r w:rsidRPr="00F601CD">
        <w:rPr>
          <w:rFonts w:ascii="Times New Roman" w:hAnsi="Times New Roman" w:hint="eastAsia"/>
        </w:rPr>
        <w:t>的响应</w:t>
      </w:r>
    </w:p>
    <w:p w14:paraId="5255C0D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3ED42B42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6C8C686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618F1B8D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 w:hint="eastAsia"/>
        </w:rPr>
        <w:t>B</w:t>
      </w:r>
      <w:r w:rsidRPr="00F601CD">
        <w:rPr>
          <w:rFonts w:ascii="Times New Roman" w:hAnsi="Times New Roman"/>
        </w:rPr>
        <w:t>.6.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/>
        </w:rPr>
        <w:t>.2</w:t>
      </w:r>
      <w:r w:rsidRPr="00F601CD">
        <w:rPr>
          <w:rFonts w:ascii="Times New Roman" w:hAnsi="Times New Roman" w:hint="eastAsia"/>
        </w:rPr>
        <w:t>中的结果码</w:t>
      </w:r>
    </w:p>
    <w:p w14:paraId="4A20D719" w14:textId="77777777" w:rsidR="00320FC0" w:rsidRPr="00F601CD" w:rsidRDefault="00320FC0" w:rsidP="00320FC0">
      <w:pPr>
        <w:spacing w:after="15"/>
        <w:ind w:firstLineChars="200" w:firstLine="420"/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292"/>
        <w:gridCol w:w="1310"/>
        <w:gridCol w:w="1203"/>
        <w:gridCol w:w="4433"/>
      </w:tblGrid>
      <w:tr w:rsidR="00F601CD" w:rsidRPr="00F601CD" w14:paraId="6FA13E8D" w14:textId="77777777" w:rsidTr="005A368D">
        <w:trPr>
          <w:trHeight w:val="300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8E8C2FB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448CFC69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二级参数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FBC3131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1B817F8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E7C3F9D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1D85094F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7E9A33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列表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927D995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8D33074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List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8F6876B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array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4B5CCF8" w14:textId="77777777" w:rsidR="00320FC0" w:rsidRPr="00F601CD" w:rsidRDefault="00320FC0" w:rsidP="005A368D">
            <w:pPr>
              <w:spacing w:after="15"/>
              <w:rPr>
                <w:lang w:eastAsia="zh-Hans"/>
              </w:rPr>
            </w:pPr>
          </w:p>
        </w:tc>
      </w:tr>
      <w:tr w:rsidR="00F601CD" w:rsidRPr="00F601CD" w14:paraId="1075A7F1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3C2CC8E" w14:textId="77777777" w:rsidR="00320FC0" w:rsidRPr="00F601CD" w:rsidRDefault="00320FC0" w:rsidP="005A368D">
            <w:pPr>
              <w:spacing w:after="15"/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332E278C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  <w:r w:rsidRPr="00F601CD">
              <w:rPr>
                <w:rFonts w:hint="eastAsia"/>
              </w:rPr>
              <w:t>地址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CAFF609" w14:textId="77777777" w:rsidR="00320FC0" w:rsidRPr="00F601CD" w:rsidRDefault="00320FC0" w:rsidP="005A368D">
            <w:pPr>
              <w:spacing w:after="15"/>
            </w:pP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557E7862" w14:textId="77777777" w:rsidR="00320FC0" w:rsidRPr="00F601CD" w:rsidRDefault="00320FC0" w:rsidP="005A368D">
            <w:pPr>
              <w:spacing w:after="15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6FDD1B85" w14:textId="77777777" w:rsidR="00320FC0" w:rsidRPr="00F601CD" w:rsidRDefault="00320FC0" w:rsidP="005A368D">
            <w:pPr>
              <w:spacing w:after="15"/>
              <w:rPr>
                <w:szCs w:val="21"/>
              </w:rPr>
            </w:pPr>
          </w:p>
        </w:tc>
      </w:tr>
    </w:tbl>
    <w:p w14:paraId="0CB88E50" w14:textId="77777777" w:rsidR="00320FC0" w:rsidRPr="00F601CD" w:rsidRDefault="00320FC0" w:rsidP="00320FC0">
      <w:pPr>
        <w:spacing w:after="15"/>
        <w:rPr>
          <w:rFonts w:ascii="Times New Roman" w:hAnsi="Times New Roman"/>
        </w:rPr>
      </w:pPr>
    </w:p>
    <w:p w14:paraId="1F384AA9" w14:textId="77777777" w:rsidR="00320FC0" w:rsidRPr="00F601CD" w:rsidRDefault="00320FC0" w:rsidP="00320FC0">
      <w:pPr>
        <w:pStyle w:val="aff7"/>
        <w:spacing w:before="156" w:after="156"/>
        <w:rPr>
          <w:kern w:val="0"/>
        </w:rPr>
      </w:pPr>
      <w:r w:rsidRPr="00F601CD">
        <w:rPr>
          <w:rFonts w:hint="eastAsia"/>
        </w:rPr>
        <w:t>查看IP黑名单中是否包含相应的数据</w:t>
      </w:r>
    </w:p>
    <w:p w14:paraId="4D9506B1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查看IP黑名单中是否包含相应的数据</w:t>
      </w:r>
    </w:p>
    <w:p w14:paraId="692E9136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method: M3_</w:t>
      </w:r>
      <w:r w:rsidRPr="00F601CD">
        <w:rPr>
          <w:rFonts w:ascii="Times New Roman" w:hAnsi="Times New Roman"/>
        </w:rPr>
        <w:t>C</w:t>
      </w:r>
      <w:r w:rsidRPr="00F601CD">
        <w:rPr>
          <w:rFonts w:ascii="Times New Roman" w:hAnsi="Times New Roman" w:hint="eastAsia"/>
        </w:rPr>
        <w:t>heckIPBlacklist</w:t>
      </w:r>
    </w:p>
    <w:p w14:paraId="3A85A773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/gateway/device/command</w:t>
      </w:r>
    </w:p>
    <w:p w14:paraId="3475B0A8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qos:1</w:t>
      </w:r>
    </w:p>
    <w:p w14:paraId="2206FA9E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方向：下行</w:t>
      </w:r>
    </w:p>
    <w:p w14:paraId="00C95439" w14:textId="77777777" w:rsidR="00320FC0" w:rsidRPr="00F601CD" w:rsidRDefault="00320FC0" w:rsidP="00320FC0">
      <w:pPr>
        <w:spacing w:after="15"/>
        <w:ind w:firstLineChars="200" w:firstLine="420"/>
      </w:pPr>
      <w:r w:rsidRPr="00F601CD">
        <w:rPr>
          <w:rFonts w:ascii="Times New Roman" w:hAnsi="Times New Roman"/>
        </w:rPr>
        <w:t>properties</w:t>
      </w:r>
      <w:r w:rsidRPr="00F601CD">
        <w:rPr>
          <w:rFonts w:ascii="Times New Roman" w:hAnsi="Times New Roman" w:hint="eastAsia"/>
        </w:rPr>
        <w:t>参数：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576"/>
        <w:gridCol w:w="1559"/>
        <w:gridCol w:w="5103"/>
      </w:tblGrid>
      <w:tr w:rsidR="00F601CD" w:rsidRPr="00F601CD" w14:paraId="0F142505" w14:textId="77777777" w:rsidTr="005A368D">
        <w:trPr>
          <w:trHeight w:val="300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46B0B37F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03E2F019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字段编码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3421AFAC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0B5D22FE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字段说明</w:t>
            </w:r>
          </w:p>
        </w:tc>
      </w:tr>
      <w:tr w:rsidR="00F601CD" w:rsidRPr="00F601CD" w14:paraId="0013D9AF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2DCF3E1" w14:textId="77777777" w:rsidR="00320FC0" w:rsidRPr="00F601CD" w:rsidRDefault="00320FC0" w:rsidP="005A368D">
            <w:pPr>
              <w:spacing w:after="15"/>
              <w:jc w:val="center"/>
            </w:pPr>
            <w:proofErr w:type="spellStart"/>
            <w:r w:rsidRPr="00F601CD">
              <w:rPr>
                <w:rFonts w:hint="eastAsia"/>
              </w:rPr>
              <w:lastRenderedPageBreak/>
              <w:t>ip</w:t>
            </w:r>
            <w:proofErr w:type="spellEnd"/>
            <w:r w:rsidRPr="00F601CD">
              <w:rPr>
                <w:rFonts w:hint="eastAsia"/>
              </w:rPr>
              <w:t>地址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184C805" w14:textId="77777777" w:rsidR="00320FC0" w:rsidRPr="00F601CD" w:rsidRDefault="00320FC0" w:rsidP="005A368D">
            <w:pPr>
              <w:spacing w:after="15"/>
              <w:jc w:val="center"/>
            </w:pPr>
            <w:proofErr w:type="spellStart"/>
            <w:r w:rsidRPr="00F601CD">
              <w:rPr>
                <w:rFonts w:hint="eastAsia"/>
              </w:rPr>
              <w:t>ip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DFA3405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22AA733E" w14:textId="77777777" w:rsidR="00320FC0" w:rsidRPr="00F601CD" w:rsidRDefault="00320FC0" w:rsidP="005A368D">
            <w:pPr>
              <w:spacing w:after="15"/>
              <w:jc w:val="center"/>
              <w:rPr>
                <w:lang w:eastAsia="zh-Hans"/>
              </w:rPr>
            </w:pPr>
          </w:p>
        </w:tc>
      </w:tr>
    </w:tbl>
    <w:p w14:paraId="1492BEFB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定义：</w:t>
      </w:r>
      <w:r w:rsidRPr="00F601CD">
        <w:rPr>
          <w:rFonts w:hint="eastAsia"/>
          <w:szCs w:val="21"/>
        </w:rPr>
        <w:t>查看IP黑名单中是否包含相应的数据</w:t>
      </w:r>
      <w:r w:rsidRPr="00F601CD">
        <w:rPr>
          <w:rFonts w:ascii="Times New Roman" w:hAnsi="Times New Roman" w:hint="eastAsia"/>
        </w:rPr>
        <w:t>的响应</w:t>
      </w:r>
    </w:p>
    <w:p w14:paraId="5CB563B2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topic:</w:t>
      </w:r>
      <w:r w:rsidRPr="00F601CD">
        <w:rPr>
          <w:rFonts w:ascii="Times New Roman" w:hAnsi="Times New Roman"/>
        </w:rPr>
        <w:t xml:space="preserve"> </w:t>
      </w:r>
      <w:r w:rsidRPr="00F601CD">
        <w:rPr>
          <w:rFonts w:ascii="Times New Roman" w:hAnsi="Times New Roman" w:hint="eastAsia"/>
        </w:rPr>
        <w:t>/gateway/device/reply</w:t>
      </w:r>
    </w:p>
    <w:p w14:paraId="35BE9A38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qos:</w:t>
      </w:r>
      <w:r w:rsidRPr="00F601CD">
        <w:rPr>
          <w:rFonts w:ascii="Times New Roman" w:hAnsi="Times New Roman"/>
        </w:rPr>
        <w:t>1</w:t>
      </w:r>
    </w:p>
    <w:p w14:paraId="6C2F35F3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 w:hint="eastAsia"/>
        </w:rPr>
        <w:t>方向：上行</w:t>
      </w:r>
    </w:p>
    <w:p w14:paraId="6A35A2C9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</w:rPr>
      </w:pPr>
      <w:r w:rsidRPr="00F601CD">
        <w:rPr>
          <w:rFonts w:ascii="Times New Roman" w:hAnsi="Times New Roman"/>
        </w:rPr>
        <w:t>code</w:t>
      </w:r>
      <w:r w:rsidRPr="00F601CD">
        <w:rPr>
          <w:rFonts w:ascii="Times New Roman" w:hAnsi="Times New Roman" w:hint="eastAsia"/>
        </w:rPr>
        <w:t>：参考章节</w:t>
      </w:r>
      <w:r w:rsidRPr="00F601CD">
        <w:rPr>
          <w:rFonts w:ascii="Times New Roman" w:hAnsi="Times New Roman" w:hint="eastAsia"/>
        </w:rPr>
        <w:t>B</w:t>
      </w:r>
      <w:r w:rsidRPr="00F601CD">
        <w:rPr>
          <w:rFonts w:ascii="Times New Roman" w:hAnsi="Times New Roman"/>
        </w:rPr>
        <w:t>.6.</w:t>
      </w:r>
      <w:r w:rsidRPr="00F601CD">
        <w:rPr>
          <w:rFonts w:ascii="Times New Roman" w:hAnsi="Times New Roman" w:hint="eastAsia"/>
        </w:rPr>
        <w:t>1</w:t>
      </w:r>
      <w:r w:rsidRPr="00F601CD">
        <w:rPr>
          <w:rFonts w:ascii="Times New Roman" w:hAnsi="Times New Roman"/>
        </w:rPr>
        <w:t>.2</w:t>
      </w:r>
      <w:r w:rsidRPr="00F601CD">
        <w:rPr>
          <w:rFonts w:ascii="Times New Roman" w:hAnsi="Times New Roman" w:hint="eastAsia"/>
        </w:rPr>
        <w:t>中的结果码</w:t>
      </w:r>
    </w:p>
    <w:p w14:paraId="26B2EE6F" w14:textId="77777777" w:rsidR="00320FC0" w:rsidRPr="00F601CD" w:rsidRDefault="00320FC0" w:rsidP="00320FC0">
      <w:pPr>
        <w:spacing w:after="15"/>
        <w:ind w:firstLineChars="200" w:firstLine="420"/>
        <w:rPr>
          <w:rFonts w:ascii="Times New Roman" w:hAnsi="Times New Roman"/>
          <w:lang w:bidi="ar"/>
        </w:rPr>
      </w:pPr>
      <w:r w:rsidRPr="00F601CD">
        <w:rPr>
          <w:rFonts w:ascii="Times New Roman" w:hAnsi="Times New Roman"/>
          <w:lang w:bidi="ar"/>
        </w:rPr>
        <w:t>result</w:t>
      </w:r>
      <w:r w:rsidRPr="00F601CD">
        <w:rPr>
          <w:rFonts w:ascii="Times New Roman" w:hAnsi="Times New Roman" w:hint="eastAsia"/>
          <w:lang w:bidi="ar"/>
        </w:rPr>
        <w:t>参数：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434"/>
        <w:gridCol w:w="1327"/>
        <w:gridCol w:w="5477"/>
      </w:tblGrid>
      <w:tr w:rsidR="00F601CD" w:rsidRPr="00F601CD" w14:paraId="444AE83F" w14:textId="77777777" w:rsidTr="005A368D">
        <w:trPr>
          <w:trHeight w:val="300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3971E401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参数名称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6144BF5F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参数编码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256E8484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数据类型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1BDE901A" w14:textId="77777777" w:rsidR="00320FC0" w:rsidRPr="00F601CD" w:rsidRDefault="00320FC0" w:rsidP="005A368D">
            <w:pPr>
              <w:spacing w:after="15"/>
              <w:jc w:val="center"/>
              <w:rPr>
                <w:b/>
              </w:rPr>
            </w:pPr>
            <w:r w:rsidRPr="00F601CD">
              <w:rPr>
                <w:rFonts w:hint="eastAsia"/>
                <w:b/>
              </w:rPr>
              <w:t>参数说明</w:t>
            </w:r>
          </w:p>
        </w:tc>
      </w:tr>
      <w:tr w:rsidR="00F601CD" w:rsidRPr="00F601CD" w14:paraId="4A928D55" w14:textId="77777777" w:rsidTr="005A368D">
        <w:trPr>
          <w:trHeight w:val="29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08BC9893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</w:rPr>
              <w:t>是否存在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4635F128" w14:textId="77777777" w:rsidR="00320FC0" w:rsidRPr="00F601CD" w:rsidRDefault="00320FC0" w:rsidP="005A368D">
            <w:pPr>
              <w:spacing w:after="15"/>
              <w:jc w:val="center"/>
            </w:pPr>
            <w:r w:rsidRPr="00F601CD">
              <w:rPr>
                <w:rFonts w:hint="eastAsia"/>
                <w:szCs w:val="21"/>
              </w:rPr>
              <w:t>exist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1E715663" w14:textId="77777777" w:rsidR="00320FC0" w:rsidRPr="00F601CD" w:rsidRDefault="00320FC0" w:rsidP="005A368D">
            <w:pPr>
              <w:spacing w:after="15"/>
              <w:jc w:val="center"/>
            </w:pPr>
            <w:proofErr w:type="spellStart"/>
            <w:r w:rsidRPr="00F601CD">
              <w:rPr>
                <w:rFonts w:hint="eastAsia"/>
              </w:rPr>
              <w:t>uint</w:t>
            </w:r>
            <w:proofErr w:type="spellEnd"/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000000" w:fill="FFFFFF"/>
            <w:vAlign w:val="center"/>
          </w:tcPr>
          <w:p w14:paraId="7D0BD90C" w14:textId="77777777" w:rsidR="00320FC0" w:rsidRPr="00F601CD" w:rsidRDefault="00320FC0" w:rsidP="005A368D">
            <w:pPr>
              <w:spacing w:after="15"/>
              <w:jc w:val="center"/>
              <w:rPr>
                <w:lang w:eastAsia="zh-Hans"/>
              </w:rPr>
            </w:pPr>
            <w:r w:rsidRPr="00F601CD">
              <w:rPr>
                <w:rFonts w:hint="eastAsia"/>
                <w:szCs w:val="21"/>
              </w:rPr>
              <w:t>0：不存在，1：存在</w:t>
            </w:r>
          </w:p>
        </w:tc>
      </w:tr>
      <w:bookmarkEnd w:id="3"/>
      <w:bookmarkEnd w:id="20"/>
      <w:bookmarkEnd w:id="21"/>
    </w:tbl>
    <w:p w14:paraId="7344C5F9" w14:textId="77777777" w:rsidR="00320FC0" w:rsidRPr="00F601CD" w:rsidRDefault="00320FC0" w:rsidP="00320FC0">
      <w:pPr>
        <w:pStyle w:val="affff7"/>
        <w:spacing w:after="15"/>
      </w:pPr>
    </w:p>
    <w:sectPr w:rsidR="00320FC0" w:rsidRPr="00F601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1134" w:left="1418" w:header="1418" w:footer="1134" w:gutter="0"/>
      <w:pgNumType w:start="1"/>
      <w:cols w:space="720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7E893" w14:textId="77777777" w:rsidR="00696782" w:rsidRDefault="00696782">
      <w:pPr>
        <w:spacing w:before="0" w:after="12"/>
      </w:pPr>
      <w:r>
        <w:separator/>
      </w:r>
    </w:p>
  </w:endnote>
  <w:endnote w:type="continuationSeparator" w:id="0">
    <w:p w14:paraId="1A90C2E5" w14:textId="77777777" w:rsidR="00696782" w:rsidRDefault="00696782">
      <w:pPr>
        <w:spacing w:before="0" w:after="1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ì.">
    <w:altName w:val="宋体"/>
    <w:charset w:val="00"/>
    <w:family w:val="auto"/>
    <w:pitch w:val="default"/>
    <w:sig w:usb0="00000000" w:usb1="00000000" w:usb2="00000000" w:usb3="00000000" w:csb0="0000019F" w:csb1="00000000"/>
  </w:font>
  <w:font w:name="arial,sans-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长城仿宋">
    <w:altName w:val="黑体"/>
    <w:charset w:val="86"/>
    <w:family w:val="modern"/>
    <w:pitch w:val="default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D7A69" w14:textId="77777777" w:rsidR="006D0A0F" w:rsidRDefault="006D0A0F">
    <w:pPr>
      <w:pStyle w:val="affff3"/>
      <w:spacing w:after="1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CD211" w14:textId="77777777" w:rsidR="006D0A0F" w:rsidRDefault="006D0A0F">
    <w:pPr>
      <w:pStyle w:val="affff3"/>
      <w:spacing w:after="1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0B836" w14:textId="77777777" w:rsidR="006D0A0F" w:rsidRDefault="006D0A0F">
    <w:pPr>
      <w:pStyle w:val="affff3"/>
      <w:spacing w:after="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CBC28" w14:textId="77777777" w:rsidR="00696782" w:rsidRDefault="00696782">
      <w:pPr>
        <w:spacing w:before="0" w:after="12"/>
      </w:pPr>
      <w:r>
        <w:separator/>
      </w:r>
    </w:p>
  </w:footnote>
  <w:footnote w:type="continuationSeparator" w:id="0">
    <w:p w14:paraId="34574B92" w14:textId="77777777" w:rsidR="00696782" w:rsidRDefault="00696782">
      <w:pPr>
        <w:spacing w:before="0" w:after="1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8F69A" w14:textId="77777777" w:rsidR="006D0A0F" w:rsidRDefault="006D0A0F">
    <w:pPr>
      <w:pStyle w:val="affff4"/>
      <w:spacing w:after="1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BCB0C" w14:textId="77777777" w:rsidR="004552AD" w:rsidRDefault="004552AD">
    <w:pPr>
      <w:spacing w:after="12"/>
    </w:pPr>
    <w:r>
      <w:rPr>
        <w:rFonts w:ascii="黑体" w:eastAsia="黑体" w:hAnsi="黑体"/>
        <w:szCs w:val="21"/>
      </w:rPr>
      <w:t>Q/CT XXXX-</w:t>
    </w:r>
    <w:r>
      <w:rPr>
        <w:rFonts w:ascii="黑体" w:eastAsia="黑体" w:hAnsi="黑体" w:hint="eastAsia"/>
        <w:szCs w:val="21"/>
      </w:rPr>
      <w:t>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0678B" w14:textId="77777777" w:rsidR="006D0A0F" w:rsidRDefault="006D0A0F">
    <w:pPr>
      <w:pStyle w:val="affff4"/>
      <w:spacing w:after="1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E93417"/>
    <w:multiLevelType w:val="multilevel"/>
    <w:tmpl w:val="95E93417"/>
    <w:lvl w:ilvl="0">
      <w:start w:val="1"/>
      <w:numFmt w:val="decimal"/>
      <w:lvlText w:val="%1)"/>
      <w:lvlJc w:val="left"/>
      <w:pPr>
        <w:ind w:left="1316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1796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16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636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056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476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896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316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736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9736801D"/>
    <w:multiLevelType w:val="multilevel"/>
    <w:tmpl w:val="9736801D"/>
    <w:lvl w:ilvl="0">
      <w:start w:val="1"/>
      <w:numFmt w:val="decimal"/>
      <w:lvlText w:val="%1)"/>
      <w:lvlJc w:val="left"/>
      <w:pPr>
        <w:ind w:left="1316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1796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16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636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056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476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896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316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736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9AD4D2BA"/>
    <w:multiLevelType w:val="multilevel"/>
    <w:tmpl w:val="9AD4D2B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A42DAE1F"/>
    <w:multiLevelType w:val="singleLevel"/>
    <w:tmpl w:val="A42DAE1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10DA6AA"/>
    <w:multiLevelType w:val="multilevel"/>
    <w:tmpl w:val="B10DA6A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B2B780E0"/>
    <w:multiLevelType w:val="multilevel"/>
    <w:tmpl w:val="B2B780E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C320ABB5"/>
    <w:multiLevelType w:val="multilevel"/>
    <w:tmpl w:val="C320ABB5"/>
    <w:lvl w:ilvl="0">
      <w:start w:val="1"/>
      <w:numFmt w:val="decimal"/>
      <w:lvlText w:val="%1)"/>
      <w:lvlJc w:val="left"/>
      <w:pPr>
        <w:ind w:left="1316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1796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16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636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056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476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896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316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736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C83CB1C1"/>
    <w:multiLevelType w:val="multilevel"/>
    <w:tmpl w:val="C83CB1C1"/>
    <w:lvl w:ilvl="0">
      <w:start w:val="1"/>
      <w:numFmt w:val="decimal"/>
      <w:lvlText w:val="%1)"/>
      <w:lvlJc w:val="left"/>
      <w:pPr>
        <w:ind w:left="2898" w:hanging="420"/>
      </w:pPr>
    </w:lvl>
    <w:lvl w:ilvl="1">
      <w:start w:val="1"/>
      <w:numFmt w:val="lowerLetter"/>
      <w:lvlText w:val="%2)"/>
      <w:lvlJc w:val="left"/>
      <w:pPr>
        <w:ind w:left="3318" w:hanging="420"/>
      </w:pPr>
    </w:lvl>
    <w:lvl w:ilvl="2">
      <w:start w:val="1"/>
      <w:numFmt w:val="lowerRoman"/>
      <w:lvlText w:val="%3."/>
      <w:lvlJc w:val="right"/>
      <w:pPr>
        <w:ind w:left="3738" w:hanging="420"/>
      </w:pPr>
    </w:lvl>
    <w:lvl w:ilvl="3">
      <w:start w:val="1"/>
      <w:numFmt w:val="decimal"/>
      <w:lvlText w:val="%4."/>
      <w:lvlJc w:val="left"/>
      <w:pPr>
        <w:ind w:left="4158" w:hanging="420"/>
      </w:pPr>
    </w:lvl>
    <w:lvl w:ilvl="4">
      <w:start w:val="1"/>
      <w:numFmt w:val="lowerLetter"/>
      <w:lvlText w:val="%5)"/>
      <w:lvlJc w:val="left"/>
      <w:pPr>
        <w:ind w:left="4578" w:hanging="420"/>
      </w:pPr>
    </w:lvl>
    <w:lvl w:ilvl="5">
      <w:start w:val="1"/>
      <w:numFmt w:val="lowerRoman"/>
      <w:lvlText w:val="%6."/>
      <w:lvlJc w:val="right"/>
      <w:pPr>
        <w:ind w:left="4998" w:hanging="420"/>
      </w:pPr>
    </w:lvl>
    <w:lvl w:ilvl="6">
      <w:start w:val="1"/>
      <w:numFmt w:val="decimal"/>
      <w:lvlText w:val="%7."/>
      <w:lvlJc w:val="left"/>
      <w:pPr>
        <w:ind w:left="5418" w:hanging="420"/>
      </w:pPr>
    </w:lvl>
    <w:lvl w:ilvl="7">
      <w:start w:val="1"/>
      <w:numFmt w:val="lowerLetter"/>
      <w:lvlText w:val="%8)"/>
      <w:lvlJc w:val="left"/>
      <w:pPr>
        <w:ind w:left="5838" w:hanging="420"/>
      </w:pPr>
    </w:lvl>
    <w:lvl w:ilvl="8">
      <w:start w:val="1"/>
      <w:numFmt w:val="lowerRoman"/>
      <w:lvlText w:val="%9."/>
      <w:lvlJc w:val="right"/>
      <w:pPr>
        <w:ind w:left="6258" w:hanging="420"/>
      </w:pPr>
    </w:lvl>
  </w:abstractNum>
  <w:abstractNum w:abstractNumId="8" w15:restartNumberingAfterBreak="0">
    <w:nsid w:val="E7C27F91"/>
    <w:multiLevelType w:val="multilevel"/>
    <w:tmpl w:val="E7C27F91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E8FD13F9"/>
    <w:multiLevelType w:val="multilevel"/>
    <w:tmpl w:val="E8FD13F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EB754871"/>
    <w:multiLevelType w:val="multilevel"/>
    <w:tmpl w:val="EB75487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EBCE994D"/>
    <w:multiLevelType w:val="multilevel"/>
    <w:tmpl w:val="EBCE994D"/>
    <w:lvl w:ilvl="0">
      <w:start w:val="1"/>
      <w:numFmt w:val="decimal"/>
      <w:lvlText w:val="%1)"/>
      <w:lvlJc w:val="left"/>
      <w:pPr>
        <w:ind w:left="1316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1796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16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636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056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476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896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316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736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ECFB0240"/>
    <w:multiLevelType w:val="multilevel"/>
    <w:tmpl w:val="ECFB0240"/>
    <w:lvl w:ilvl="0">
      <w:start w:val="1"/>
      <w:numFmt w:val="decimal"/>
      <w:lvlText w:val="%1)"/>
      <w:lvlJc w:val="left"/>
      <w:pPr>
        <w:ind w:left="1364" w:hanging="440"/>
      </w:pPr>
    </w:lvl>
    <w:lvl w:ilvl="1">
      <w:start w:val="1"/>
      <w:numFmt w:val="lowerLetter"/>
      <w:lvlText w:val="%2)"/>
      <w:lvlJc w:val="left"/>
      <w:pPr>
        <w:ind w:left="1804" w:hanging="440"/>
      </w:pPr>
    </w:lvl>
    <w:lvl w:ilvl="2">
      <w:start w:val="1"/>
      <w:numFmt w:val="lowerRoman"/>
      <w:lvlText w:val="%3."/>
      <w:lvlJc w:val="right"/>
      <w:pPr>
        <w:ind w:left="2244" w:hanging="440"/>
      </w:pPr>
    </w:lvl>
    <w:lvl w:ilvl="3">
      <w:start w:val="1"/>
      <w:numFmt w:val="decimal"/>
      <w:lvlText w:val="%4."/>
      <w:lvlJc w:val="left"/>
      <w:pPr>
        <w:ind w:left="2684" w:hanging="440"/>
      </w:pPr>
    </w:lvl>
    <w:lvl w:ilvl="4">
      <w:start w:val="1"/>
      <w:numFmt w:val="lowerLetter"/>
      <w:lvlText w:val="%5)"/>
      <w:lvlJc w:val="left"/>
      <w:pPr>
        <w:ind w:left="3124" w:hanging="440"/>
      </w:pPr>
    </w:lvl>
    <w:lvl w:ilvl="5">
      <w:start w:val="1"/>
      <w:numFmt w:val="lowerRoman"/>
      <w:lvlText w:val="%6."/>
      <w:lvlJc w:val="right"/>
      <w:pPr>
        <w:ind w:left="3564" w:hanging="440"/>
      </w:pPr>
    </w:lvl>
    <w:lvl w:ilvl="6">
      <w:start w:val="1"/>
      <w:numFmt w:val="decimal"/>
      <w:lvlText w:val="%7."/>
      <w:lvlJc w:val="left"/>
      <w:pPr>
        <w:ind w:left="4004" w:hanging="440"/>
      </w:pPr>
    </w:lvl>
    <w:lvl w:ilvl="7">
      <w:start w:val="1"/>
      <w:numFmt w:val="lowerLetter"/>
      <w:lvlText w:val="%8)"/>
      <w:lvlJc w:val="left"/>
      <w:pPr>
        <w:ind w:left="4444" w:hanging="440"/>
      </w:pPr>
    </w:lvl>
    <w:lvl w:ilvl="8">
      <w:start w:val="1"/>
      <w:numFmt w:val="lowerRoman"/>
      <w:lvlText w:val="%9."/>
      <w:lvlJc w:val="right"/>
      <w:pPr>
        <w:ind w:left="4884" w:hanging="440"/>
      </w:pPr>
    </w:lvl>
  </w:abstractNum>
  <w:abstractNum w:abstractNumId="1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4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5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0044509D"/>
    <w:multiLevelType w:val="multilevel"/>
    <w:tmpl w:val="0044509D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2872B83"/>
    <w:multiLevelType w:val="multilevel"/>
    <w:tmpl w:val="02872B83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04D05215"/>
    <w:multiLevelType w:val="multilevel"/>
    <w:tmpl w:val="04D0521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06731417"/>
    <w:multiLevelType w:val="multilevel"/>
    <w:tmpl w:val="06731417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06DF4B1E"/>
    <w:multiLevelType w:val="multilevel"/>
    <w:tmpl w:val="06DF4B1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06F64435"/>
    <w:multiLevelType w:val="multilevel"/>
    <w:tmpl w:val="06F6443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07736512"/>
    <w:multiLevelType w:val="multilevel"/>
    <w:tmpl w:val="0773651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079102AD"/>
    <w:multiLevelType w:val="multilevel"/>
    <w:tmpl w:val="079102AD"/>
    <w:lvl w:ilvl="0">
      <w:start w:val="1"/>
      <w:numFmt w:val="decimal"/>
      <w:pStyle w:val="a6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26" w15:restartNumberingAfterBreak="0">
    <w:nsid w:val="08D05684"/>
    <w:multiLevelType w:val="multilevel"/>
    <w:tmpl w:val="08D05684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090F3258"/>
    <w:multiLevelType w:val="multilevel"/>
    <w:tmpl w:val="090F325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92B787F"/>
    <w:multiLevelType w:val="multilevel"/>
    <w:tmpl w:val="092B787F"/>
    <w:lvl w:ilvl="0">
      <w:start w:val="1"/>
      <w:numFmt w:val="decimal"/>
      <w:pStyle w:val="1"/>
      <w:lvlText w:val="%1."/>
      <w:lvlJc w:val="left"/>
      <w:pPr>
        <w:ind w:left="420" w:hanging="425"/>
      </w:pPr>
      <w:rPr>
        <w:sz w:val="32"/>
        <w:szCs w:val="32"/>
      </w:rPr>
    </w:lvl>
    <w:lvl w:ilvl="1">
      <w:start w:val="1"/>
      <w:numFmt w:val="decimal"/>
      <w:pStyle w:val="21"/>
      <w:lvlText w:val="%1.%2."/>
      <w:lvlJc w:val="left"/>
      <w:pPr>
        <w:ind w:left="562" w:hanging="567"/>
      </w:pPr>
    </w:lvl>
    <w:lvl w:ilvl="2">
      <w:start w:val="1"/>
      <w:numFmt w:val="decimal"/>
      <w:lvlText w:val="%1.%2.%3."/>
      <w:lvlJc w:val="left"/>
      <w:pPr>
        <w:ind w:left="704" w:hanging="709"/>
      </w:pPr>
    </w:lvl>
    <w:lvl w:ilvl="3">
      <w:start w:val="1"/>
      <w:numFmt w:val="decimal"/>
      <w:lvlText w:val="%1.%2.%3.%4."/>
      <w:lvlJc w:val="left"/>
      <w:pPr>
        <w:ind w:left="846" w:hanging="851"/>
      </w:pPr>
    </w:lvl>
    <w:lvl w:ilvl="4">
      <w:start w:val="1"/>
      <w:numFmt w:val="decimal"/>
      <w:lvlText w:val="%1.%2.%3.%4.%5."/>
      <w:lvlJc w:val="left"/>
      <w:pPr>
        <w:ind w:left="987" w:hanging="992"/>
      </w:pPr>
    </w:lvl>
    <w:lvl w:ilvl="5">
      <w:start w:val="1"/>
      <w:numFmt w:val="decimal"/>
      <w:lvlText w:val="%1.%2.%3.%4.%5.%6."/>
      <w:lvlJc w:val="left"/>
      <w:pPr>
        <w:ind w:left="1129" w:hanging="1134"/>
      </w:pPr>
    </w:lvl>
    <w:lvl w:ilvl="6">
      <w:start w:val="1"/>
      <w:numFmt w:val="decimal"/>
      <w:lvlText w:val="%1.%2.%3.%4.%5.%6.%7."/>
      <w:lvlJc w:val="left"/>
      <w:pPr>
        <w:ind w:left="1271" w:hanging="1276"/>
      </w:pPr>
    </w:lvl>
    <w:lvl w:ilvl="7">
      <w:start w:val="1"/>
      <w:numFmt w:val="decimal"/>
      <w:lvlText w:val="%1.%2.%3.%4.%5.%6.%7.%8."/>
      <w:lvlJc w:val="left"/>
      <w:pPr>
        <w:ind w:left="1413" w:hanging="1418"/>
      </w:pPr>
    </w:lvl>
    <w:lvl w:ilvl="8">
      <w:start w:val="1"/>
      <w:numFmt w:val="decimal"/>
      <w:lvlText w:val="%1.%2.%3.%4.%5.%6.%7.%8.%9."/>
      <w:lvlJc w:val="left"/>
      <w:pPr>
        <w:ind w:left="1554" w:hanging="1559"/>
      </w:pPr>
    </w:lvl>
  </w:abstractNum>
  <w:abstractNum w:abstractNumId="29" w15:restartNumberingAfterBreak="0">
    <w:nsid w:val="093C6778"/>
    <w:multiLevelType w:val="multilevel"/>
    <w:tmpl w:val="093C6778"/>
    <w:lvl w:ilvl="0">
      <w:start w:val="1"/>
      <w:numFmt w:val="decimal"/>
      <w:pStyle w:val="a7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 w15:restartNumberingAfterBreak="0">
    <w:nsid w:val="09F95413"/>
    <w:multiLevelType w:val="multilevel"/>
    <w:tmpl w:val="09F9541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0AE367E9"/>
    <w:multiLevelType w:val="multilevel"/>
    <w:tmpl w:val="0AE367E9"/>
    <w:lvl w:ilvl="0">
      <w:start w:val="1"/>
      <w:numFmt w:val="none"/>
      <w:pStyle w:val="a8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32" w15:restartNumberingAfterBreak="0">
    <w:nsid w:val="0BF44D7C"/>
    <w:multiLevelType w:val="multilevel"/>
    <w:tmpl w:val="0BF44D7C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33" w15:restartNumberingAfterBreak="0">
    <w:nsid w:val="0C3C1339"/>
    <w:multiLevelType w:val="multilevel"/>
    <w:tmpl w:val="0C3C133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0CC64A7E"/>
    <w:multiLevelType w:val="multilevel"/>
    <w:tmpl w:val="0CC64A7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0DDE2B46"/>
    <w:multiLevelType w:val="multilevel"/>
    <w:tmpl w:val="0DDE2B46"/>
    <w:lvl w:ilvl="0">
      <w:start w:val="1"/>
      <w:numFmt w:val="lowerLetter"/>
      <w:pStyle w:val="a9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36" w15:restartNumberingAfterBreak="0">
    <w:nsid w:val="0FE7311C"/>
    <w:multiLevelType w:val="multilevel"/>
    <w:tmpl w:val="0FE7311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1064738B"/>
    <w:multiLevelType w:val="multilevel"/>
    <w:tmpl w:val="1064738B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11366DE0"/>
    <w:multiLevelType w:val="multilevel"/>
    <w:tmpl w:val="11366DE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宋体" w:eastAsia="宋体" w:hAnsi="宋体" w:cs="Times New Roman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115B78A2"/>
    <w:multiLevelType w:val="multilevel"/>
    <w:tmpl w:val="115B78A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11B32BE1"/>
    <w:multiLevelType w:val="multilevel"/>
    <w:tmpl w:val="11B32BE1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1BB77B0"/>
    <w:multiLevelType w:val="multilevel"/>
    <w:tmpl w:val="11BB77B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13322528"/>
    <w:multiLevelType w:val="multilevel"/>
    <w:tmpl w:val="1332252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148F57A8"/>
    <w:multiLevelType w:val="multilevel"/>
    <w:tmpl w:val="148F57A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165A29CA"/>
    <w:multiLevelType w:val="multilevel"/>
    <w:tmpl w:val="165A29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17A41A04"/>
    <w:multiLevelType w:val="multilevel"/>
    <w:tmpl w:val="17A41A04"/>
    <w:lvl w:ilvl="0">
      <w:start w:val="1"/>
      <w:numFmt w:val="decimal"/>
      <w:pStyle w:val="3"/>
      <w:lvlText w:val="（%1）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>
      <w:start w:val="1"/>
      <w:numFmt w:val="decimal"/>
      <w:lvlText w:val="（%2）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6" w15:restartNumberingAfterBreak="0">
    <w:nsid w:val="17F53E57"/>
    <w:multiLevelType w:val="multilevel"/>
    <w:tmpl w:val="17F53E57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17FD724D"/>
    <w:multiLevelType w:val="multilevel"/>
    <w:tmpl w:val="17FD724D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1BA41DAE"/>
    <w:multiLevelType w:val="multilevel"/>
    <w:tmpl w:val="1BA41DAE"/>
    <w:lvl w:ilvl="0">
      <w:start w:val="1"/>
      <w:numFmt w:val="lowerLetter"/>
      <w:lvlText w:val="%1)"/>
      <w:lvlJc w:val="left"/>
      <w:pPr>
        <w:tabs>
          <w:tab w:val="num" w:pos="1208"/>
        </w:tabs>
        <w:ind w:left="120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  <w:rPr>
        <w:rFonts w:hint="eastAsia"/>
      </w:rPr>
    </w:lvl>
  </w:abstractNum>
  <w:abstractNum w:abstractNumId="49" w15:restartNumberingAfterBreak="0">
    <w:nsid w:val="1BFE108B"/>
    <w:multiLevelType w:val="multilevel"/>
    <w:tmpl w:val="1BFE108B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50" w15:restartNumberingAfterBreak="0">
    <w:nsid w:val="1CE81426"/>
    <w:multiLevelType w:val="multilevel"/>
    <w:tmpl w:val="1CE81426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1DBF583A"/>
    <w:multiLevelType w:val="multilevel"/>
    <w:tmpl w:val="1DBF583A"/>
    <w:lvl w:ilvl="0">
      <w:start w:val="1"/>
      <w:numFmt w:val="decimal"/>
      <w:pStyle w:val="a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52" w15:restartNumberingAfterBreak="0">
    <w:nsid w:val="1F2A458E"/>
    <w:multiLevelType w:val="multilevel"/>
    <w:tmpl w:val="1F2A458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1F4541B2"/>
    <w:multiLevelType w:val="multilevel"/>
    <w:tmpl w:val="1F4541B2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FC91163"/>
    <w:multiLevelType w:val="multilevel"/>
    <w:tmpl w:val="1FC91163"/>
    <w:lvl w:ilvl="0">
      <w:start w:val="1"/>
      <w:numFmt w:val="decimal"/>
      <w:pStyle w:val="ab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auto"/>
        <w:sz w:val="21"/>
        <w:szCs w:val="21"/>
      </w:rPr>
    </w:lvl>
    <w:lvl w:ilvl="1">
      <w:start w:val="1"/>
      <w:numFmt w:val="decimal"/>
      <w:pStyle w:val="ac"/>
      <w:suff w:val="nothing"/>
      <w:lvlText w:val="%1.%2　"/>
      <w:lvlJc w:val="left"/>
      <w:pPr>
        <w:ind w:left="1276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d"/>
      <w:suff w:val="nothing"/>
      <w:lvlText w:val="%1.%2.%3　"/>
      <w:lvlJc w:val="left"/>
      <w:pPr>
        <w:ind w:left="297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e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0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5" w15:restartNumberingAfterBreak="0">
    <w:nsid w:val="22054C15"/>
    <w:multiLevelType w:val="multilevel"/>
    <w:tmpl w:val="22054C15"/>
    <w:lvl w:ilvl="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23342BD"/>
    <w:multiLevelType w:val="multilevel"/>
    <w:tmpl w:val="223342BD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226C3574"/>
    <w:multiLevelType w:val="multilevel"/>
    <w:tmpl w:val="226C3574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3AC2E38"/>
    <w:multiLevelType w:val="multilevel"/>
    <w:tmpl w:val="23AC2E3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23D14EF0"/>
    <w:multiLevelType w:val="multilevel"/>
    <w:tmpl w:val="23D14EF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24E23E17"/>
    <w:multiLevelType w:val="multilevel"/>
    <w:tmpl w:val="24E23E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）"/>
      <w:lvlJc w:val="left"/>
      <w:pPr>
        <w:ind w:left="1200" w:hanging="36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25601798"/>
    <w:multiLevelType w:val="multilevel"/>
    <w:tmpl w:val="2560179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6A66D58"/>
    <w:multiLevelType w:val="multilevel"/>
    <w:tmpl w:val="26A66D58"/>
    <w:lvl w:ilvl="0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3" w15:restartNumberingAfterBreak="0">
    <w:nsid w:val="272208AE"/>
    <w:multiLevelType w:val="multilevel"/>
    <w:tmpl w:val="272208A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276C0B33"/>
    <w:multiLevelType w:val="multilevel"/>
    <w:tmpl w:val="276C0B33"/>
    <w:lvl w:ilvl="0">
      <w:start w:val="1"/>
      <w:numFmt w:val="decimal"/>
      <w:lvlText w:val="%1)"/>
      <w:lvlJc w:val="left"/>
      <w:pPr>
        <w:ind w:left="1364" w:hanging="440"/>
      </w:pPr>
    </w:lvl>
    <w:lvl w:ilvl="1">
      <w:start w:val="1"/>
      <w:numFmt w:val="lowerLetter"/>
      <w:lvlText w:val="%2)"/>
      <w:lvlJc w:val="left"/>
      <w:pPr>
        <w:ind w:left="1804" w:hanging="440"/>
      </w:pPr>
    </w:lvl>
    <w:lvl w:ilvl="2">
      <w:start w:val="1"/>
      <w:numFmt w:val="lowerRoman"/>
      <w:lvlText w:val="%3."/>
      <w:lvlJc w:val="right"/>
      <w:pPr>
        <w:ind w:left="2244" w:hanging="440"/>
      </w:pPr>
    </w:lvl>
    <w:lvl w:ilvl="3">
      <w:start w:val="1"/>
      <w:numFmt w:val="decimal"/>
      <w:lvlText w:val="%4."/>
      <w:lvlJc w:val="left"/>
      <w:pPr>
        <w:ind w:left="2684" w:hanging="440"/>
      </w:pPr>
    </w:lvl>
    <w:lvl w:ilvl="4">
      <w:start w:val="1"/>
      <w:numFmt w:val="lowerLetter"/>
      <w:lvlText w:val="%5)"/>
      <w:lvlJc w:val="left"/>
      <w:pPr>
        <w:ind w:left="3124" w:hanging="440"/>
      </w:pPr>
    </w:lvl>
    <w:lvl w:ilvl="5">
      <w:start w:val="1"/>
      <w:numFmt w:val="lowerRoman"/>
      <w:lvlText w:val="%6."/>
      <w:lvlJc w:val="right"/>
      <w:pPr>
        <w:ind w:left="3564" w:hanging="440"/>
      </w:pPr>
    </w:lvl>
    <w:lvl w:ilvl="6">
      <w:start w:val="1"/>
      <w:numFmt w:val="decimal"/>
      <w:lvlText w:val="%7."/>
      <w:lvlJc w:val="left"/>
      <w:pPr>
        <w:ind w:left="4004" w:hanging="440"/>
      </w:pPr>
    </w:lvl>
    <w:lvl w:ilvl="7">
      <w:start w:val="1"/>
      <w:numFmt w:val="lowerLetter"/>
      <w:lvlText w:val="%8)"/>
      <w:lvlJc w:val="left"/>
      <w:pPr>
        <w:ind w:left="4444" w:hanging="440"/>
      </w:pPr>
    </w:lvl>
    <w:lvl w:ilvl="8">
      <w:start w:val="1"/>
      <w:numFmt w:val="lowerRoman"/>
      <w:lvlText w:val="%9."/>
      <w:lvlJc w:val="right"/>
      <w:pPr>
        <w:ind w:left="4884" w:hanging="440"/>
      </w:pPr>
    </w:lvl>
  </w:abstractNum>
  <w:abstractNum w:abstractNumId="65" w15:restartNumberingAfterBreak="0">
    <w:nsid w:val="28493615"/>
    <w:multiLevelType w:val="multilevel"/>
    <w:tmpl w:val="2849361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28B5599A"/>
    <w:multiLevelType w:val="multilevel"/>
    <w:tmpl w:val="28B5599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28DF3CBC"/>
    <w:multiLevelType w:val="multilevel"/>
    <w:tmpl w:val="28DF3C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-840"/>
        </w:tabs>
        <w:ind w:left="-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</w:abstractNum>
  <w:abstractNum w:abstractNumId="68" w15:restartNumberingAfterBreak="0">
    <w:nsid w:val="299C6DD1"/>
    <w:multiLevelType w:val="multilevel"/>
    <w:tmpl w:val="299C6DD1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2A262DD3"/>
    <w:multiLevelType w:val="multilevel"/>
    <w:tmpl w:val="2A262DD3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2A872F6F"/>
    <w:multiLevelType w:val="multilevel"/>
    <w:tmpl w:val="2A872F6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2A8F7113"/>
    <w:multiLevelType w:val="multilevel"/>
    <w:tmpl w:val="2A8F7113"/>
    <w:lvl w:ilvl="0">
      <w:start w:val="1"/>
      <w:numFmt w:val="upperLetter"/>
      <w:pStyle w:val="af1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f2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2" w15:restartNumberingAfterBreak="0">
    <w:nsid w:val="2AFD6E5E"/>
    <w:multiLevelType w:val="multilevel"/>
    <w:tmpl w:val="2AFD6E5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2C5917C3"/>
    <w:multiLevelType w:val="multilevel"/>
    <w:tmpl w:val="2C5917C3"/>
    <w:lvl w:ilvl="0">
      <w:start w:val="1"/>
      <w:numFmt w:val="none"/>
      <w:pStyle w:val="af3"/>
      <w:suff w:val="nothing"/>
      <w:lvlText w:val="%1——"/>
      <w:lvlJc w:val="left"/>
      <w:pPr>
        <w:ind w:left="976" w:hanging="408"/>
      </w:pPr>
      <w:rPr>
        <w:rFonts w:hint="eastAsia"/>
      </w:rPr>
    </w:lvl>
    <w:lvl w:ilvl="1">
      <w:start w:val="1"/>
      <w:numFmt w:val="bullet"/>
      <w:pStyle w:val="af4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f5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74" w15:restartNumberingAfterBreak="0">
    <w:nsid w:val="2CA0356C"/>
    <w:multiLevelType w:val="multilevel"/>
    <w:tmpl w:val="2CA0356C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5" w15:restartNumberingAfterBreak="0">
    <w:nsid w:val="2D154132"/>
    <w:multiLevelType w:val="multilevel"/>
    <w:tmpl w:val="2D154132"/>
    <w:lvl w:ilvl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6" w15:restartNumberingAfterBreak="0">
    <w:nsid w:val="2E6F0C76"/>
    <w:multiLevelType w:val="multilevel"/>
    <w:tmpl w:val="2E6F0C76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2E813F96"/>
    <w:multiLevelType w:val="multilevel"/>
    <w:tmpl w:val="2E813F96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78" w15:restartNumberingAfterBreak="0">
    <w:nsid w:val="2FDC4ABC"/>
    <w:multiLevelType w:val="multilevel"/>
    <w:tmpl w:val="2FDC4AB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79" w15:restartNumberingAfterBreak="0">
    <w:nsid w:val="309C149A"/>
    <w:multiLevelType w:val="multilevel"/>
    <w:tmpl w:val="309C149A"/>
    <w:lvl w:ilvl="0">
      <w:start w:val="1"/>
      <w:numFmt w:val="decimal"/>
      <w:lvlText w:val="%1)"/>
      <w:lvlJc w:val="left"/>
      <w:pPr>
        <w:ind w:left="1364" w:hanging="440"/>
      </w:pPr>
    </w:lvl>
    <w:lvl w:ilvl="1">
      <w:start w:val="1"/>
      <w:numFmt w:val="lowerLetter"/>
      <w:lvlText w:val="%2)"/>
      <w:lvlJc w:val="left"/>
      <w:pPr>
        <w:ind w:left="1804" w:hanging="440"/>
      </w:pPr>
    </w:lvl>
    <w:lvl w:ilvl="2">
      <w:start w:val="1"/>
      <w:numFmt w:val="lowerRoman"/>
      <w:lvlText w:val="%3."/>
      <w:lvlJc w:val="right"/>
      <w:pPr>
        <w:ind w:left="2244" w:hanging="440"/>
      </w:pPr>
    </w:lvl>
    <w:lvl w:ilvl="3">
      <w:start w:val="1"/>
      <w:numFmt w:val="decimal"/>
      <w:lvlText w:val="%4."/>
      <w:lvlJc w:val="left"/>
      <w:pPr>
        <w:ind w:left="2684" w:hanging="440"/>
      </w:pPr>
    </w:lvl>
    <w:lvl w:ilvl="4">
      <w:start w:val="1"/>
      <w:numFmt w:val="lowerLetter"/>
      <w:lvlText w:val="%5)"/>
      <w:lvlJc w:val="left"/>
      <w:pPr>
        <w:ind w:left="3124" w:hanging="440"/>
      </w:pPr>
    </w:lvl>
    <w:lvl w:ilvl="5">
      <w:start w:val="1"/>
      <w:numFmt w:val="lowerRoman"/>
      <w:lvlText w:val="%6."/>
      <w:lvlJc w:val="right"/>
      <w:pPr>
        <w:ind w:left="3564" w:hanging="440"/>
      </w:pPr>
    </w:lvl>
    <w:lvl w:ilvl="6">
      <w:start w:val="1"/>
      <w:numFmt w:val="decimal"/>
      <w:lvlText w:val="%7."/>
      <w:lvlJc w:val="left"/>
      <w:pPr>
        <w:ind w:left="4004" w:hanging="440"/>
      </w:pPr>
    </w:lvl>
    <w:lvl w:ilvl="7">
      <w:start w:val="1"/>
      <w:numFmt w:val="lowerLetter"/>
      <w:lvlText w:val="%8)"/>
      <w:lvlJc w:val="left"/>
      <w:pPr>
        <w:ind w:left="4444" w:hanging="440"/>
      </w:pPr>
    </w:lvl>
    <w:lvl w:ilvl="8">
      <w:start w:val="1"/>
      <w:numFmt w:val="lowerRoman"/>
      <w:lvlText w:val="%9."/>
      <w:lvlJc w:val="right"/>
      <w:pPr>
        <w:ind w:left="4884" w:hanging="440"/>
      </w:pPr>
    </w:lvl>
  </w:abstractNum>
  <w:abstractNum w:abstractNumId="80" w15:restartNumberingAfterBreak="0">
    <w:nsid w:val="3191516E"/>
    <w:multiLevelType w:val="multilevel"/>
    <w:tmpl w:val="3191516E"/>
    <w:lvl w:ilvl="0">
      <w:start w:val="1"/>
      <w:numFmt w:val="bullet"/>
      <w:lvlText w:val="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81" w15:restartNumberingAfterBreak="0">
    <w:nsid w:val="320C3B4C"/>
    <w:multiLevelType w:val="multilevel"/>
    <w:tmpl w:val="320C3B4C"/>
    <w:lvl w:ilvl="0">
      <w:start w:val="1"/>
      <w:numFmt w:val="bullet"/>
      <w:lvlText w:val="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</w:abstractNum>
  <w:abstractNum w:abstractNumId="82" w15:restartNumberingAfterBreak="0">
    <w:nsid w:val="3288443C"/>
    <w:multiLevelType w:val="multilevel"/>
    <w:tmpl w:val="3288443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3" w15:restartNumberingAfterBreak="0">
    <w:nsid w:val="3297075D"/>
    <w:multiLevelType w:val="multilevel"/>
    <w:tmpl w:val="3297075D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32F54A2"/>
    <w:multiLevelType w:val="multilevel"/>
    <w:tmpl w:val="332F54A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5" w15:restartNumberingAfterBreak="0">
    <w:nsid w:val="33587382"/>
    <w:multiLevelType w:val="multilevel"/>
    <w:tmpl w:val="3358738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6" w15:restartNumberingAfterBreak="0">
    <w:nsid w:val="34153EBB"/>
    <w:multiLevelType w:val="multilevel"/>
    <w:tmpl w:val="34153EBB"/>
    <w:lvl w:ilvl="0">
      <w:start w:val="1"/>
      <w:numFmt w:val="decimal"/>
      <w:lvlText w:val="%1)"/>
      <w:lvlJc w:val="left"/>
      <w:pPr>
        <w:ind w:left="1316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1796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16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636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056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476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896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316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736" w:hanging="420"/>
      </w:pPr>
      <w:rPr>
        <w:rFonts w:ascii="Times New Roman" w:hAnsi="Times New Roman" w:cs="Times New Roman" w:hint="default"/>
      </w:rPr>
    </w:lvl>
  </w:abstractNum>
  <w:abstractNum w:abstractNumId="87" w15:restartNumberingAfterBreak="0">
    <w:nsid w:val="35373099"/>
    <w:multiLevelType w:val="multilevel"/>
    <w:tmpl w:val="3537309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8" w15:restartNumberingAfterBreak="0">
    <w:nsid w:val="354E2DFF"/>
    <w:multiLevelType w:val="multilevel"/>
    <w:tmpl w:val="354E2DFF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89" w15:restartNumberingAfterBreak="0">
    <w:nsid w:val="35597A13"/>
    <w:multiLevelType w:val="multilevel"/>
    <w:tmpl w:val="35597A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9651FB0"/>
    <w:multiLevelType w:val="multilevel"/>
    <w:tmpl w:val="39651FB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39815B88"/>
    <w:multiLevelType w:val="multilevel"/>
    <w:tmpl w:val="39815B8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B7F25C7"/>
    <w:multiLevelType w:val="multilevel"/>
    <w:tmpl w:val="3B7F25C7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3" w15:restartNumberingAfterBreak="0">
    <w:nsid w:val="3BC1254C"/>
    <w:multiLevelType w:val="multilevel"/>
    <w:tmpl w:val="3BC1254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 w15:restartNumberingAfterBreak="0">
    <w:nsid w:val="3D733618"/>
    <w:multiLevelType w:val="multilevel"/>
    <w:tmpl w:val="3D733618"/>
    <w:lvl w:ilvl="0">
      <w:start w:val="1"/>
      <w:numFmt w:val="decimal"/>
      <w:pStyle w:val="af6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95" w15:restartNumberingAfterBreak="0">
    <w:nsid w:val="3E3F341E"/>
    <w:multiLevelType w:val="multilevel"/>
    <w:tmpl w:val="3E3F341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6" w15:restartNumberingAfterBreak="0">
    <w:nsid w:val="3E6D23FC"/>
    <w:multiLevelType w:val="multilevel"/>
    <w:tmpl w:val="3E6D23FC"/>
    <w:lvl w:ilvl="0">
      <w:start w:val="1"/>
      <w:numFmt w:val="lowerLetter"/>
      <w:pStyle w:val="af7"/>
      <w:lvlText w:val="%1）"/>
      <w:lvlJc w:val="left"/>
      <w:pPr>
        <w:tabs>
          <w:tab w:val="num" w:pos="540"/>
        </w:tabs>
        <w:ind w:left="994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7" w15:restartNumberingAfterBreak="0">
    <w:nsid w:val="3F4464EE"/>
    <w:multiLevelType w:val="multilevel"/>
    <w:tmpl w:val="3F4464E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8" w15:restartNumberingAfterBreak="0">
    <w:nsid w:val="404F5281"/>
    <w:multiLevelType w:val="multilevel"/>
    <w:tmpl w:val="404F5281"/>
    <w:lvl w:ilvl="0">
      <w:start w:val="1"/>
      <w:numFmt w:val="lowerLetter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99" w15:restartNumberingAfterBreak="0">
    <w:nsid w:val="409D1B1D"/>
    <w:multiLevelType w:val="multilevel"/>
    <w:tmpl w:val="409D1B1D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415F1217"/>
    <w:multiLevelType w:val="multilevel"/>
    <w:tmpl w:val="415F1217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1" w15:restartNumberingAfterBreak="0">
    <w:nsid w:val="418016FE"/>
    <w:multiLevelType w:val="multilevel"/>
    <w:tmpl w:val="418016FE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2" w15:restartNumberingAfterBreak="0">
    <w:nsid w:val="41F7739E"/>
    <w:multiLevelType w:val="multilevel"/>
    <w:tmpl w:val="41F7739E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3" w15:restartNumberingAfterBreak="0">
    <w:nsid w:val="42575711"/>
    <w:multiLevelType w:val="multilevel"/>
    <w:tmpl w:val="425757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cs="Times New Roman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f8"/>
      <w:suff w:val="space"/>
      <w:lvlText w:val="图%8"/>
      <w:lvlJc w:val="center"/>
      <w:pPr>
        <w:ind w:left="0" w:firstLine="0"/>
      </w:pPr>
      <w:rPr>
        <w:rFonts w:ascii="Arial" w:eastAsia="黑体" w:hAnsi="Arial" w:cs="Times New Roman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f9"/>
      <w:suff w:val="space"/>
      <w:lvlText w:val="表%9"/>
      <w:lvlJc w:val="center"/>
      <w:pPr>
        <w:ind w:left="0" w:firstLine="0"/>
      </w:pPr>
      <w:rPr>
        <w:rFonts w:ascii="Arial" w:eastAsia="黑体" w:hAnsi="Arial" w:cs="Times New Roman" w:hint="default"/>
        <w:b w:val="0"/>
        <w:i w:val="0"/>
        <w:sz w:val="21"/>
        <w:szCs w:val="18"/>
      </w:rPr>
    </w:lvl>
  </w:abstractNum>
  <w:abstractNum w:abstractNumId="105" w15:restartNumberingAfterBreak="0">
    <w:nsid w:val="43723371"/>
    <w:multiLevelType w:val="multilevel"/>
    <w:tmpl w:val="4372337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6" w15:restartNumberingAfterBreak="0">
    <w:nsid w:val="43876529"/>
    <w:multiLevelType w:val="multilevel"/>
    <w:tmpl w:val="4387652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7" w15:restartNumberingAfterBreak="0">
    <w:nsid w:val="43C9455F"/>
    <w:multiLevelType w:val="multilevel"/>
    <w:tmpl w:val="43C9455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8" w15:restartNumberingAfterBreak="0">
    <w:nsid w:val="44C50F90"/>
    <w:multiLevelType w:val="multilevel"/>
    <w:tmpl w:val="44C50F90"/>
    <w:lvl w:ilvl="0">
      <w:start w:val="1"/>
      <w:numFmt w:val="lowerLetter"/>
      <w:pStyle w:val="afa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b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pStyle w:val="afc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09" w15:restartNumberingAfterBreak="0">
    <w:nsid w:val="45300F4B"/>
    <w:multiLevelType w:val="multilevel"/>
    <w:tmpl w:val="45300F4B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0" w15:restartNumberingAfterBreak="0">
    <w:nsid w:val="45F8052F"/>
    <w:multiLevelType w:val="multilevel"/>
    <w:tmpl w:val="45F8052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1" w15:restartNumberingAfterBreak="0">
    <w:nsid w:val="47390B43"/>
    <w:multiLevelType w:val="multilevel"/>
    <w:tmpl w:val="47390B43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2" w15:restartNumberingAfterBreak="0">
    <w:nsid w:val="47FB2324"/>
    <w:multiLevelType w:val="multilevel"/>
    <w:tmpl w:val="47FB2324"/>
    <w:lvl w:ilvl="0">
      <w:start w:val="1"/>
      <w:numFmt w:val="decimal"/>
      <w:pStyle w:val="115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3" w15:restartNumberingAfterBreak="0">
    <w:nsid w:val="48791998"/>
    <w:multiLevelType w:val="multilevel"/>
    <w:tmpl w:val="48791998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4" w15:restartNumberingAfterBreak="0">
    <w:nsid w:val="490F0E0C"/>
    <w:multiLevelType w:val="multilevel"/>
    <w:tmpl w:val="490F0E0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5" w15:restartNumberingAfterBreak="0">
    <w:nsid w:val="49F20555"/>
    <w:multiLevelType w:val="multilevel"/>
    <w:tmpl w:val="49F2055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6" w15:restartNumberingAfterBreak="0">
    <w:nsid w:val="4A5E6CD2"/>
    <w:multiLevelType w:val="multilevel"/>
    <w:tmpl w:val="4A5E6CD2"/>
    <w:lvl w:ilvl="0">
      <w:start w:val="1"/>
      <w:numFmt w:val="decimal"/>
      <w:lvlText w:val="%1)"/>
      <w:lvlJc w:val="left"/>
      <w:pPr>
        <w:ind w:left="1316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1796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16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636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056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476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896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316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736" w:hanging="420"/>
      </w:pPr>
      <w:rPr>
        <w:rFonts w:ascii="Times New Roman" w:hAnsi="Times New Roman" w:cs="Times New Roman" w:hint="default"/>
      </w:rPr>
    </w:lvl>
  </w:abstractNum>
  <w:abstractNum w:abstractNumId="117" w15:restartNumberingAfterBreak="0">
    <w:nsid w:val="4B610AD0"/>
    <w:multiLevelType w:val="multilevel"/>
    <w:tmpl w:val="4B610AD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8" w15:restartNumberingAfterBreak="0">
    <w:nsid w:val="4B733A5F"/>
    <w:multiLevelType w:val="multilevel"/>
    <w:tmpl w:val="4B733A5F"/>
    <w:lvl w:ilvl="0">
      <w:start w:val="1"/>
      <w:numFmt w:val="decimal"/>
      <w:pStyle w:val="afd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19" w15:restartNumberingAfterBreak="0">
    <w:nsid w:val="4C20228D"/>
    <w:multiLevelType w:val="multilevel"/>
    <w:tmpl w:val="4C20228D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0" w15:restartNumberingAfterBreak="0">
    <w:nsid w:val="4D1F69A1"/>
    <w:multiLevelType w:val="multilevel"/>
    <w:tmpl w:val="4D1F69A1"/>
    <w:lvl w:ilvl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21" w15:restartNumberingAfterBreak="0">
    <w:nsid w:val="4E7073AA"/>
    <w:multiLevelType w:val="multilevel"/>
    <w:tmpl w:val="4E7073A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2" w15:restartNumberingAfterBreak="0">
    <w:nsid w:val="50F639F4"/>
    <w:multiLevelType w:val="multilevel"/>
    <w:tmpl w:val="50F639F4"/>
    <w:lvl w:ilvl="0">
      <w:start w:val="1"/>
      <w:numFmt w:val="bullet"/>
      <w:lvlText w:val="l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lvlText w:val="n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lvlText w:val="u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lvlText w:val="l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lvlText w:val="n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lvlText w:val="u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lvlText w:val="l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lvlText w:val="n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lvlText w:val="u"/>
      <w:lvlJc w:val="left"/>
      <w:pPr>
        <w:ind w:left="420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123" w15:restartNumberingAfterBreak="0">
    <w:nsid w:val="51474FCB"/>
    <w:multiLevelType w:val="multilevel"/>
    <w:tmpl w:val="51474FCB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4" w15:restartNumberingAfterBreak="0">
    <w:nsid w:val="51FA37A7"/>
    <w:multiLevelType w:val="multilevel"/>
    <w:tmpl w:val="51FA37A7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5" w15:restartNumberingAfterBreak="0">
    <w:nsid w:val="53952F60"/>
    <w:multiLevelType w:val="multilevel"/>
    <w:tmpl w:val="53952F60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126" w15:restartNumberingAfterBreak="0">
    <w:nsid w:val="5396757F"/>
    <w:multiLevelType w:val="multilevel"/>
    <w:tmpl w:val="5396757F"/>
    <w:lvl w:ilvl="0">
      <w:start w:val="1"/>
      <w:numFmt w:val="lowerLetter"/>
      <w:lvlText w:val="%1)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7" w15:restartNumberingAfterBreak="0">
    <w:nsid w:val="54451907"/>
    <w:multiLevelType w:val="multilevel"/>
    <w:tmpl w:val="54451907"/>
    <w:lvl w:ilvl="0">
      <w:start w:val="1"/>
      <w:numFmt w:val="bullet"/>
      <w:lvlText w:val="l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lvlText w:val="n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lvlText w:val="u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lvlText w:val="l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lvlText w:val="n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lvlText w:val="u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lvlText w:val="l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lvlText w:val="n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lvlText w:val="u"/>
      <w:lvlJc w:val="left"/>
      <w:pPr>
        <w:ind w:left="420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128" w15:restartNumberingAfterBreak="0">
    <w:nsid w:val="55450BEA"/>
    <w:multiLevelType w:val="multilevel"/>
    <w:tmpl w:val="55450BEA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9" w15:restartNumberingAfterBreak="0">
    <w:nsid w:val="557C2AF5"/>
    <w:multiLevelType w:val="multilevel"/>
    <w:tmpl w:val="557C2AF5"/>
    <w:lvl w:ilvl="0">
      <w:start w:val="1"/>
      <w:numFmt w:val="decimal"/>
      <w:pStyle w:val="af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0" w15:restartNumberingAfterBreak="0">
    <w:nsid w:val="55846CAE"/>
    <w:multiLevelType w:val="multilevel"/>
    <w:tmpl w:val="55846CAE"/>
    <w:lvl w:ilvl="0">
      <w:start w:val="1"/>
      <w:numFmt w:val="bullet"/>
      <w:lvlText w:val="l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lvlText w:val="n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lvlText w:val="u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lvlText w:val="l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lvlText w:val="n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lvlText w:val="u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lvlText w:val="l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lvlText w:val="n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lvlText w:val="u"/>
      <w:lvlJc w:val="left"/>
      <w:pPr>
        <w:ind w:left="420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131" w15:restartNumberingAfterBreak="0">
    <w:nsid w:val="561F3743"/>
    <w:multiLevelType w:val="multilevel"/>
    <w:tmpl w:val="561F3743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2" w15:restartNumberingAfterBreak="0">
    <w:nsid w:val="57477EF7"/>
    <w:multiLevelType w:val="multilevel"/>
    <w:tmpl w:val="57477EF7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3" w15:restartNumberingAfterBreak="0">
    <w:nsid w:val="585C7FA6"/>
    <w:multiLevelType w:val="multilevel"/>
    <w:tmpl w:val="585C7FA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4" w15:restartNumberingAfterBreak="0">
    <w:nsid w:val="5981D006"/>
    <w:multiLevelType w:val="multilevel"/>
    <w:tmpl w:val="5981D006"/>
    <w:lvl w:ilvl="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5AA47CB3"/>
    <w:multiLevelType w:val="multilevel"/>
    <w:tmpl w:val="5AA47CB3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cs="Times New Roman"/>
      </w:r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5BCE3D8A"/>
    <w:multiLevelType w:val="multilevel"/>
    <w:tmpl w:val="5BCE3D8A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7" w15:restartNumberingAfterBreak="0">
    <w:nsid w:val="5BEB03C9"/>
    <w:multiLevelType w:val="multilevel"/>
    <w:tmpl w:val="5BEB03C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8" w15:restartNumberingAfterBreak="0">
    <w:nsid w:val="5C73672B"/>
    <w:multiLevelType w:val="multilevel"/>
    <w:tmpl w:val="5C73672B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9" w15:restartNumberingAfterBreak="0">
    <w:nsid w:val="5D7B0DE6"/>
    <w:multiLevelType w:val="multilevel"/>
    <w:tmpl w:val="5D7B0DE6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0" w15:restartNumberingAfterBreak="0">
    <w:nsid w:val="60B55DC2"/>
    <w:multiLevelType w:val="multilevel"/>
    <w:tmpl w:val="60B55DC2"/>
    <w:lvl w:ilvl="0">
      <w:start w:val="1"/>
      <w:numFmt w:val="upperLetter"/>
      <w:pStyle w:val="aff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f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41" w15:restartNumberingAfterBreak="0">
    <w:nsid w:val="610541BD"/>
    <w:multiLevelType w:val="multilevel"/>
    <w:tmpl w:val="610541BD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2" w15:restartNumberingAfterBreak="0">
    <w:nsid w:val="61CB7BB5"/>
    <w:multiLevelType w:val="multilevel"/>
    <w:tmpl w:val="61CB7BB5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3" w15:restartNumberingAfterBreak="0">
    <w:nsid w:val="64490704"/>
    <w:multiLevelType w:val="multilevel"/>
    <w:tmpl w:val="64490704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4" w15:restartNumberingAfterBreak="0">
    <w:nsid w:val="646260FA"/>
    <w:multiLevelType w:val="multilevel"/>
    <w:tmpl w:val="646260FA"/>
    <w:lvl w:ilvl="0">
      <w:start w:val="1"/>
      <w:numFmt w:val="decimal"/>
      <w:pStyle w:val="aff1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val="fr-FR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5" w15:restartNumberingAfterBreak="0">
    <w:nsid w:val="657D3FBC"/>
    <w:multiLevelType w:val="multilevel"/>
    <w:tmpl w:val="657D3FBC"/>
    <w:lvl w:ilvl="0">
      <w:start w:val="1"/>
      <w:numFmt w:val="upperLetter"/>
      <w:pStyle w:val="aff2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f3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f4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f5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f6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f7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f8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6" w15:restartNumberingAfterBreak="0">
    <w:nsid w:val="66952C3B"/>
    <w:multiLevelType w:val="multilevel"/>
    <w:tmpl w:val="66952C3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7" w15:restartNumberingAfterBreak="0">
    <w:nsid w:val="68541E82"/>
    <w:multiLevelType w:val="multilevel"/>
    <w:tmpl w:val="68541E8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8" w15:restartNumberingAfterBreak="0">
    <w:nsid w:val="696D5376"/>
    <w:multiLevelType w:val="multilevel"/>
    <w:tmpl w:val="696D5376"/>
    <w:lvl w:ilvl="0">
      <w:start w:val="1"/>
      <w:numFmt w:val="decimal"/>
      <w:lvlText w:val="%1)"/>
      <w:lvlJc w:val="left"/>
      <w:pPr>
        <w:ind w:left="1364" w:hanging="440"/>
      </w:pPr>
    </w:lvl>
    <w:lvl w:ilvl="1">
      <w:start w:val="1"/>
      <w:numFmt w:val="lowerLetter"/>
      <w:lvlText w:val="%2)"/>
      <w:lvlJc w:val="left"/>
      <w:pPr>
        <w:ind w:left="1804" w:hanging="440"/>
      </w:pPr>
    </w:lvl>
    <w:lvl w:ilvl="2">
      <w:start w:val="1"/>
      <w:numFmt w:val="lowerRoman"/>
      <w:lvlText w:val="%3."/>
      <w:lvlJc w:val="right"/>
      <w:pPr>
        <w:ind w:left="2244" w:hanging="440"/>
      </w:pPr>
    </w:lvl>
    <w:lvl w:ilvl="3">
      <w:start w:val="1"/>
      <w:numFmt w:val="decimal"/>
      <w:lvlText w:val="%4."/>
      <w:lvlJc w:val="left"/>
      <w:pPr>
        <w:ind w:left="2684" w:hanging="440"/>
      </w:pPr>
    </w:lvl>
    <w:lvl w:ilvl="4">
      <w:start w:val="1"/>
      <w:numFmt w:val="lowerLetter"/>
      <w:lvlText w:val="%5)"/>
      <w:lvlJc w:val="left"/>
      <w:pPr>
        <w:ind w:left="3124" w:hanging="440"/>
      </w:pPr>
    </w:lvl>
    <w:lvl w:ilvl="5">
      <w:start w:val="1"/>
      <w:numFmt w:val="lowerRoman"/>
      <w:lvlText w:val="%6."/>
      <w:lvlJc w:val="right"/>
      <w:pPr>
        <w:ind w:left="3564" w:hanging="440"/>
      </w:pPr>
    </w:lvl>
    <w:lvl w:ilvl="6">
      <w:start w:val="1"/>
      <w:numFmt w:val="decimal"/>
      <w:lvlText w:val="%7."/>
      <w:lvlJc w:val="left"/>
      <w:pPr>
        <w:ind w:left="4004" w:hanging="440"/>
      </w:pPr>
    </w:lvl>
    <w:lvl w:ilvl="7">
      <w:start w:val="1"/>
      <w:numFmt w:val="lowerLetter"/>
      <w:lvlText w:val="%8)"/>
      <w:lvlJc w:val="left"/>
      <w:pPr>
        <w:ind w:left="4444" w:hanging="440"/>
      </w:pPr>
    </w:lvl>
    <w:lvl w:ilvl="8">
      <w:start w:val="1"/>
      <w:numFmt w:val="lowerRoman"/>
      <w:lvlText w:val="%9."/>
      <w:lvlJc w:val="right"/>
      <w:pPr>
        <w:ind w:left="4884" w:hanging="440"/>
      </w:pPr>
    </w:lvl>
  </w:abstractNum>
  <w:abstractNum w:abstractNumId="149" w15:restartNumberingAfterBreak="0">
    <w:nsid w:val="6AE654F7"/>
    <w:multiLevelType w:val="multilevel"/>
    <w:tmpl w:val="6AE654F7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0" w15:restartNumberingAfterBreak="0">
    <w:nsid w:val="6C246B64"/>
    <w:multiLevelType w:val="multilevel"/>
    <w:tmpl w:val="6C246B64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1" w15:restartNumberingAfterBreak="0">
    <w:nsid w:val="6C9318BE"/>
    <w:multiLevelType w:val="multilevel"/>
    <w:tmpl w:val="6C9318B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2" w15:restartNumberingAfterBreak="0">
    <w:nsid w:val="6D6C07CD"/>
    <w:multiLevelType w:val="multilevel"/>
    <w:tmpl w:val="6D6C07CD"/>
    <w:lvl w:ilvl="0">
      <w:start w:val="1"/>
      <w:numFmt w:val="lowerLetter"/>
      <w:pStyle w:val="aff9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fa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53" w15:restartNumberingAfterBreak="0">
    <w:nsid w:val="6DB80C78"/>
    <w:multiLevelType w:val="multilevel"/>
    <w:tmpl w:val="6DB80C7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4" w15:restartNumberingAfterBreak="0">
    <w:nsid w:val="6DBF04F4"/>
    <w:multiLevelType w:val="multilevel"/>
    <w:tmpl w:val="6DBF04F4"/>
    <w:lvl w:ilvl="0">
      <w:start w:val="1"/>
      <w:numFmt w:val="none"/>
      <w:pStyle w:val="affb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155" w15:restartNumberingAfterBreak="0">
    <w:nsid w:val="6E09217C"/>
    <w:multiLevelType w:val="multilevel"/>
    <w:tmpl w:val="6E09217C"/>
    <w:lvl w:ilvl="0">
      <w:start w:val="1"/>
      <w:numFmt w:val="decimal"/>
      <w:lvlText w:val="%1)"/>
      <w:lvlJc w:val="left"/>
      <w:pPr>
        <w:ind w:left="2898" w:hanging="420"/>
      </w:pPr>
    </w:lvl>
    <w:lvl w:ilvl="1">
      <w:start w:val="1"/>
      <w:numFmt w:val="lowerLetter"/>
      <w:lvlText w:val="%2)"/>
      <w:lvlJc w:val="left"/>
      <w:pPr>
        <w:ind w:left="3318" w:hanging="420"/>
      </w:pPr>
    </w:lvl>
    <w:lvl w:ilvl="2">
      <w:start w:val="1"/>
      <w:numFmt w:val="lowerRoman"/>
      <w:lvlText w:val="%3."/>
      <w:lvlJc w:val="right"/>
      <w:pPr>
        <w:ind w:left="3738" w:hanging="420"/>
      </w:pPr>
    </w:lvl>
    <w:lvl w:ilvl="3">
      <w:start w:val="1"/>
      <w:numFmt w:val="decimal"/>
      <w:lvlText w:val="%4."/>
      <w:lvlJc w:val="left"/>
      <w:pPr>
        <w:ind w:left="4158" w:hanging="420"/>
      </w:pPr>
    </w:lvl>
    <w:lvl w:ilvl="4">
      <w:start w:val="1"/>
      <w:numFmt w:val="lowerLetter"/>
      <w:lvlText w:val="%5)"/>
      <w:lvlJc w:val="left"/>
      <w:pPr>
        <w:ind w:left="4578" w:hanging="420"/>
      </w:pPr>
    </w:lvl>
    <w:lvl w:ilvl="5">
      <w:start w:val="1"/>
      <w:numFmt w:val="lowerRoman"/>
      <w:lvlText w:val="%6."/>
      <w:lvlJc w:val="right"/>
      <w:pPr>
        <w:ind w:left="4998" w:hanging="420"/>
      </w:pPr>
    </w:lvl>
    <w:lvl w:ilvl="6">
      <w:start w:val="1"/>
      <w:numFmt w:val="decimal"/>
      <w:lvlText w:val="%7."/>
      <w:lvlJc w:val="left"/>
      <w:pPr>
        <w:ind w:left="5418" w:hanging="420"/>
      </w:pPr>
    </w:lvl>
    <w:lvl w:ilvl="7">
      <w:start w:val="1"/>
      <w:numFmt w:val="lowerLetter"/>
      <w:lvlText w:val="%8)"/>
      <w:lvlJc w:val="left"/>
      <w:pPr>
        <w:ind w:left="5838" w:hanging="420"/>
      </w:pPr>
    </w:lvl>
    <w:lvl w:ilvl="8">
      <w:start w:val="1"/>
      <w:numFmt w:val="lowerRoman"/>
      <w:lvlText w:val="%9."/>
      <w:lvlJc w:val="right"/>
      <w:pPr>
        <w:ind w:left="6258" w:hanging="420"/>
      </w:pPr>
    </w:lvl>
  </w:abstractNum>
  <w:abstractNum w:abstractNumId="156" w15:restartNumberingAfterBreak="0">
    <w:nsid w:val="6EE1722D"/>
    <w:multiLevelType w:val="multilevel"/>
    <w:tmpl w:val="6EE1722D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7" w15:restartNumberingAfterBreak="0">
    <w:nsid w:val="6EF61A57"/>
    <w:multiLevelType w:val="multilevel"/>
    <w:tmpl w:val="6EF61A57"/>
    <w:lvl w:ilvl="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8" w15:restartNumberingAfterBreak="0">
    <w:nsid w:val="704262FD"/>
    <w:multiLevelType w:val="multilevel"/>
    <w:tmpl w:val="704262FD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9" w15:restartNumberingAfterBreak="0">
    <w:nsid w:val="70BE7659"/>
    <w:multiLevelType w:val="multilevel"/>
    <w:tmpl w:val="70BE765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0" w15:restartNumberingAfterBreak="0">
    <w:nsid w:val="70F6B247"/>
    <w:multiLevelType w:val="multilevel"/>
    <w:tmpl w:val="70F6B247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71325D7A"/>
    <w:multiLevelType w:val="multilevel"/>
    <w:tmpl w:val="71325D7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2" w15:restartNumberingAfterBreak="0">
    <w:nsid w:val="72455E43"/>
    <w:multiLevelType w:val="multilevel"/>
    <w:tmpl w:val="72455E43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72A32172"/>
    <w:multiLevelType w:val="multilevel"/>
    <w:tmpl w:val="72A32172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4" w15:restartNumberingAfterBreak="0">
    <w:nsid w:val="72AA2598"/>
    <w:multiLevelType w:val="multilevel"/>
    <w:tmpl w:val="72AA2598"/>
    <w:lvl w:ilvl="0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5" w15:restartNumberingAfterBreak="0">
    <w:nsid w:val="74537776"/>
    <w:multiLevelType w:val="multilevel"/>
    <w:tmpl w:val="74537776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6" w15:restartNumberingAfterBreak="0">
    <w:nsid w:val="7499632F"/>
    <w:multiLevelType w:val="multilevel"/>
    <w:tmpl w:val="749963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 w15:restartNumberingAfterBreak="0">
    <w:nsid w:val="75F63817"/>
    <w:multiLevelType w:val="multilevel"/>
    <w:tmpl w:val="75F63817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8" w15:restartNumberingAfterBreak="0">
    <w:nsid w:val="765A1A1D"/>
    <w:multiLevelType w:val="hybridMultilevel"/>
    <w:tmpl w:val="C5780494"/>
    <w:lvl w:ilvl="0" w:tplc="1F9C1790">
      <w:start w:val="1"/>
      <w:numFmt w:val="lowerLetter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9" w15:restartNumberingAfterBreak="0">
    <w:nsid w:val="766E1DA7"/>
    <w:multiLevelType w:val="multilevel"/>
    <w:tmpl w:val="766E1DA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0" w15:restartNumberingAfterBreak="0">
    <w:nsid w:val="768778A5"/>
    <w:multiLevelType w:val="multilevel"/>
    <w:tmpl w:val="768778A5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1" w15:restartNumberingAfterBreak="0">
    <w:nsid w:val="76FBDD51"/>
    <w:multiLevelType w:val="singleLevel"/>
    <w:tmpl w:val="76FBDD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2" w15:restartNumberingAfterBreak="0">
    <w:nsid w:val="77BF1BBF"/>
    <w:multiLevelType w:val="multilevel"/>
    <w:tmpl w:val="77BF1BBF"/>
    <w:lvl w:ilvl="0">
      <w:numFmt w:val="none"/>
      <w:pStyle w:val="affc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decimal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73" w15:restartNumberingAfterBreak="0">
    <w:nsid w:val="780DBE4F"/>
    <w:multiLevelType w:val="multilevel"/>
    <w:tmpl w:val="780DBE4F"/>
    <w:lvl w:ilvl="0">
      <w:start w:val="1"/>
      <w:numFmt w:val="decimal"/>
      <w:lvlText w:val="%1)"/>
      <w:lvlJc w:val="left"/>
      <w:pPr>
        <w:ind w:left="1316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1796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16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636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056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476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896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316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736" w:hanging="420"/>
      </w:pPr>
      <w:rPr>
        <w:rFonts w:ascii="Times New Roman" w:hAnsi="Times New Roman" w:cs="Times New Roman" w:hint="default"/>
      </w:rPr>
    </w:lvl>
  </w:abstractNum>
  <w:abstractNum w:abstractNumId="174" w15:restartNumberingAfterBreak="0">
    <w:nsid w:val="782E48D9"/>
    <w:multiLevelType w:val="multilevel"/>
    <w:tmpl w:val="782E48D9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5" w15:restartNumberingAfterBreak="0">
    <w:nsid w:val="79335F24"/>
    <w:multiLevelType w:val="multilevel"/>
    <w:tmpl w:val="79335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-840"/>
        </w:tabs>
        <w:ind w:left="-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</w:abstractNum>
  <w:abstractNum w:abstractNumId="176" w15:restartNumberingAfterBreak="0">
    <w:nsid w:val="7A740DDF"/>
    <w:multiLevelType w:val="multilevel"/>
    <w:tmpl w:val="7A740DD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7" w15:restartNumberingAfterBreak="0">
    <w:nsid w:val="7EA42A4B"/>
    <w:multiLevelType w:val="multilevel"/>
    <w:tmpl w:val="7EA42A4B"/>
    <w:lvl w:ilvl="0">
      <w:start w:val="1"/>
      <w:numFmt w:val="decimal"/>
      <w:lvlText w:val="%1)"/>
      <w:lvlJc w:val="left"/>
      <w:pPr>
        <w:ind w:left="1280" w:hanging="440"/>
      </w:pPr>
    </w:lvl>
    <w:lvl w:ilvl="1">
      <w:start w:val="1"/>
      <w:numFmt w:val="lowerLetter"/>
      <w:lvlText w:val="%2)"/>
      <w:lvlJc w:val="left"/>
      <w:pPr>
        <w:ind w:left="1720" w:hanging="440"/>
      </w:pPr>
    </w:lvl>
    <w:lvl w:ilvl="2">
      <w:start w:val="1"/>
      <w:numFmt w:val="lowerRoman"/>
      <w:lvlText w:val="%3."/>
      <w:lvlJc w:val="right"/>
      <w:pPr>
        <w:ind w:left="2160" w:hanging="440"/>
      </w:pPr>
    </w:lvl>
    <w:lvl w:ilvl="3">
      <w:start w:val="1"/>
      <w:numFmt w:val="decimal"/>
      <w:lvlText w:val="%4."/>
      <w:lvlJc w:val="left"/>
      <w:pPr>
        <w:ind w:left="2600" w:hanging="440"/>
      </w:pPr>
    </w:lvl>
    <w:lvl w:ilvl="4">
      <w:start w:val="1"/>
      <w:numFmt w:val="lowerLetter"/>
      <w:lvlText w:val="%5)"/>
      <w:lvlJc w:val="left"/>
      <w:pPr>
        <w:ind w:left="3040" w:hanging="440"/>
      </w:pPr>
    </w:lvl>
    <w:lvl w:ilvl="5">
      <w:start w:val="1"/>
      <w:numFmt w:val="lowerRoman"/>
      <w:lvlText w:val="%6."/>
      <w:lvlJc w:val="right"/>
      <w:pPr>
        <w:ind w:left="3480" w:hanging="440"/>
      </w:pPr>
    </w:lvl>
    <w:lvl w:ilvl="6">
      <w:start w:val="1"/>
      <w:numFmt w:val="decimal"/>
      <w:lvlText w:val="%7."/>
      <w:lvlJc w:val="left"/>
      <w:pPr>
        <w:ind w:left="3920" w:hanging="440"/>
      </w:pPr>
    </w:lvl>
    <w:lvl w:ilvl="7">
      <w:start w:val="1"/>
      <w:numFmt w:val="lowerLetter"/>
      <w:lvlText w:val="%8)"/>
      <w:lvlJc w:val="left"/>
      <w:pPr>
        <w:ind w:left="4360" w:hanging="440"/>
      </w:pPr>
    </w:lvl>
    <w:lvl w:ilvl="8">
      <w:start w:val="1"/>
      <w:numFmt w:val="lowerRoman"/>
      <w:lvlText w:val="%9."/>
      <w:lvlJc w:val="right"/>
      <w:pPr>
        <w:ind w:left="4800" w:hanging="440"/>
      </w:pPr>
    </w:lvl>
  </w:abstractNum>
  <w:abstractNum w:abstractNumId="178" w15:restartNumberingAfterBreak="0">
    <w:nsid w:val="7FED742C"/>
    <w:multiLevelType w:val="multilevel"/>
    <w:tmpl w:val="7FED742C"/>
    <w:lvl w:ilvl="0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30650193">
    <w:abstractNumId w:val="13"/>
  </w:num>
  <w:num w:numId="2" w16cid:durableId="153762353">
    <w:abstractNumId w:val="15"/>
  </w:num>
  <w:num w:numId="3" w16cid:durableId="830603880">
    <w:abstractNumId w:val="16"/>
  </w:num>
  <w:num w:numId="4" w16cid:durableId="2119788648">
    <w:abstractNumId w:val="45"/>
  </w:num>
  <w:num w:numId="5" w16cid:durableId="497306862">
    <w:abstractNumId w:val="14"/>
  </w:num>
  <w:num w:numId="6" w16cid:durableId="518544700">
    <w:abstractNumId w:val="94"/>
  </w:num>
  <w:num w:numId="7" w16cid:durableId="21246149">
    <w:abstractNumId w:val="54"/>
  </w:num>
  <w:num w:numId="8" w16cid:durableId="646787318">
    <w:abstractNumId w:val="73"/>
  </w:num>
  <w:num w:numId="9" w16cid:durableId="57093651">
    <w:abstractNumId w:val="31"/>
  </w:num>
  <w:num w:numId="10" w16cid:durableId="1303995993">
    <w:abstractNumId w:val="108"/>
  </w:num>
  <w:num w:numId="11" w16cid:durableId="541404924">
    <w:abstractNumId w:val="154"/>
  </w:num>
  <w:num w:numId="12" w16cid:durableId="1172112753">
    <w:abstractNumId w:val="25"/>
  </w:num>
  <w:num w:numId="13" w16cid:durableId="1898858888">
    <w:abstractNumId w:val="118"/>
  </w:num>
  <w:num w:numId="14" w16cid:durableId="782653570">
    <w:abstractNumId w:val="51"/>
  </w:num>
  <w:num w:numId="15" w16cid:durableId="922644446">
    <w:abstractNumId w:val="145"/>
  </w:num>
  <w:num w:numId="16" w16cid:durableId="2027904688">
    <w:abstractNumId w:val="140"/>
  </w:num>
  <w:num w:numId="17" w16cid:durableId="1631784133">
    <w:abstractNumId w:val="152"/>
  </w:num>
  <w:num w:numId="18" w16cid:durableId="541214650">
    <w:abstractNumId w:val="71"/>
  </w:num>
  <w:num w:numId="19" w16cid:durableId="2004891718">
    <w:abstractNumId w:val="29"/>
  </w:num>
  <w:num w:numId="20" w16cid:durableId="577247176">
    <w:abstractNumId w:val="35"/>
  </w:num>
  <w:num w:numId="21" w16cid:durableId="407503999">
    <w:abstractNumId w:val="144"/>
  </w:num>
  <w:num w:numId="22" w16cid:durableId="998844476">
    <w:abstractNumId w:val="129"/>
  </w:num>
  <w:num w:numId="23" w16cid:durableId="1013143887">
    <w:abstractNumId w:val="19"/>
  </w:num>
  <w:num w:numId="24" w16cid:durableId="2038239567">
    <w:abstractNumId w:val="112"/>
  </w:num>
  <w:num w:numId="25" w16cid:durableId="84871555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8479765">
    <w:abstractNumId w:val="172"/>
  </w:num>
  <w:num w:numId="27" w16cid:durableId="2089226748">
    <w:abstractNumId w:val="96"/>
  </w:num>
  <w:num w:numId="28" w16cid:durableId="848102482">
    <w:abstractNumId w:val="28"/>
  </w:num>
  <w:num w:numId="29" w16cid:durableId="1577784082">
    <w:abstractNumId w:val="98"/>
  </w:num>
  <w:num w:numId="30" w16cid:durableId="1433431228">
    <w:abstractNumId w:val="22"/>
  </w:num>
  <w:num w:numId="31" w16cid:durableId="647368972">
    <w:abstractNumId w:val="114"/>
  </w:num>
  <w:num w:numId="32" w16cid:durableId="1058089431">
    <w:abstractNumId w:val="99"/>
  </w:num>
  <w:num w:numId="33" w16cid:durableId="1712220951">
    <w:abstractNumId w:val="155"/>
  </w:num>
  <w:num w:numId="34" w16cid:durableId="282882521">
    <w:abstractNumId w:val="5"/>
  </w:num>
  <w:num w:numId="35" w16cid:durableId="1609044326">
    <w:abstractNumId w:val="7"/>
  </w:num>
  <w:num w:numId="36" w16cid:durableId="718168039">
    <w:abstractNumId w:val="149"/>
  </w:num>
  <w:num w:numId="37" w16cid:durableId="1838959728">
    <w:abstractNumId w:val="158"/>
  </w:num>
  <w:num w:numId="38" w16cid:durableId="981958397">
    <w:abstractNumId w:val="101"/>
  </w:num>
  <w:num w:numId="39" w16cid:durableId="2128430610">
    <w:abstractNumId w:val="55"/>
  </w:num>
  <w:num w:numId="40" w16cid:durableId="1566643303">
    <w:abstractNumId w:val="134"/>
  </w:num>
  <w:num w:numId="41" w16cid:durableId="1794980184">
    <w:abstractNumId w:val="43"/>
  </w:num>
  <w:num w:numId="42" w16cid:durableId="871840124">
    <w:abstractNumId w:val="50"/>
  </w:num>
  <w:num w:numId="43" w16cid:durableId="475728383">
    <w:abstractNumId w:val="119"/>
  </w:num>
  <w:num w:numId="44" w16cid:durableId="1023168413">
    <w:abstractNumId w:val="44"/>
  </w:num>
  <w:num w:numId="45" w16cid:durableId="1935438389">
    <w:abstractNumId w:val="72"/>
  </w:num>
  <w:num w:numId="46" w16cid:durableId="620308571">
    <w:abstractNumId w:val="159"/>
  </w:num>
  <w:num w:numId="47" w16cid:durableId="2018800778">
    <w:abstractNumId w:val="137"/>
  </w:num>
  <w:num w:numId="48" w16cid:durableId="590818584">
    <w:abstractNumId w:val="24"/>
  </w:num>
  <w:num w:numId="49" w16cid:durableId="914626363">
    <w:abstractNumId w:val="151"/>
  </w:num>
  <w:num w:numId="50" w16cid:durableId="1799256259">
    <w:abstractNumId w:val="20"/>
  </w:num>
  <w:num w:numId="51" w16cid:durableId="471872775">
    <w:abstractNumId w:val="153"/>
  </w:num>
  <w:num w:numId="52" w16cid:durableId="75444791">
    <w:abstractNumId w:val="106"/>
  </w:num>
  <w:num w:numId="53" w16cid:durableId="686180981">
    <w:abstractNumId w:val="117"/>
  </w:num>
  <w:num w:numId="54" w16cid:durableId="599222096">
    <w:abstractNumId w:val="56"/>
  </w:num>
  <w:num w:numId="55" w16cid:durableId="852230259">
    <w:abstractNumId w:val="10"/>
  </w:num>
  <w:num w:numId="56" w16cid:durableId="1556699357">
    <w:abstractNumId w:val="165"/>
  </w:num>
  <w:num w:numId="57" w16cid:durableId="1831406768">
    <w:abstractNumId w:val="124"/>
  </w:num>
  <w:num w:numId="58" w16cid:durableId="1888374336">
    <w:abstractNumId w:val="95"/>
  </w:num>
  <w:num w:numId="59" w16cid:durableId="648559317">
    <w:abstractNumId w:val="75"/>
  </w:num>
  <w:num w:numId="60" w16cid:durableId="1214151776">
    <w:abstractNumId w:val="110"/>
  </w:num>
  <w:num w:numId="61" w16cid:durableId="1045372868">
    <w:abstractNumId w:val="174"/>
  </w:num>
  <w:num w:numId="62" w16cid:durableId="1488131905">
    <w:abstractNumId w:val="92"/>
  </w:num>
  <w:num w:numId="63" w16cid:durableId="984116479">
    <w:abstractNumId w:val="26"/>
  </w:num>
  <w:num w:numId="64" w16cid:durableId="1262642994">
    <w:abstractNumId w:val="164"/>
  </w:num>
  <w:num w:numId="65" w16cid:durableId="1195582328">
    <w:abstractNumId w:val="178"/>
  </w:num>
  <w:num w:numId="66" w16cid:durableId="1917937094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886068015">
    <w:abstractNumId w:val="82"/>
  </w:num>
  <w:num w:numId="68" w16cid:durableId="1848907741">
    <w:abstractNumId w:val="2"/>
  </w:num>
  <w:num w:numId="69" w16cid:durableId="945188174">
    <w:abstractNumId w:val="0"/>
  </w:num>
  <w:num w:numId="70" w16cid:durableId="376319453">
    <w:abstractNumId w:val="11"/>
  </w:num>
  <w:num w:numId="71" w16cid:durableId="963387090">
    <w:abstractNumId w:val="8"/>
  </w:num>
  <w:num w:numId="72" w16cid:durableId="55518146">
    <w:abstractNumId w:val="6"/>
  </w:num>
  <w:num w:numId="73" w16cid:durableId="42759557">
    <w:abstractNumId w:val="1"/>
  </w:num>
  <w:num w:numId="74" w16cid:durableId="1211065377">
    <w:abstractNumId w:val="173"/>
  </w:num>
  <w:num w:numId="75" w16cid:durableId="501773690">
    <w:abstractNumId w:val="116"/>
  </w:num>
  <w:num w:numId="76" w16cid:durableId="300616817">
    <w:abstractNumId w:val="58"/>
  </w:num>
  <w:num w:numId="77" w16cid:durableId="1903835049">
    <w:abstractNumId w:val="150"/>
  </w:num>
  <w:num w:numId="78" w16cid:durableId="543179625">
    <w:abstractNumId w:val="42"/>
  </w:num>
  <w:num w:numId="79" w16cid:durableId="1244950844">
    <w:abstractNumId w:val="66"/>
  </w:num>
  <w:num w:numId="80" w16cid:durableId="1837451613">
    <w:abstractNumId w:val="63"/>
  </w:num>
  <w:num w:numId="81" w16cid:durableId="1260913184">
    <w:abstractNumId w:val="107"/>
  </w:num>
  <w:num w:numId="82" w16cid:durableId="566839653">
    <w:abstractNumId w:val="126"/>
  </w:num>
  <w:num w:numId="83" w16cid:durableId="1509523290">
    <w:abstractNumId w:val="177"/>
  </w:num>
  <w:num w:numId="84" w16cid:durableId="2057851067">
    <w:abstractNumId w:val="138"/>
  </w:num>
  <w:num w:numId="85" w16cid:durableId="1639267020">
    <w:abstractNumId w:val="18"/>
  </w:num>
  <w:num w:numId="86" w16cid:durableId="1548183686">
    <w:abstractNumId w:val="100"/>
  </w:num>
  <w:num w:numId="87" w16cid:durableId="838613753">
    <w:abstractNumId w:val="36"/>
  </w:num>
  <w:num w:numId="88" w16cid:durableId="700129794">
    <w:abstractNumId w:val="33"/>
  </w:num>
  <w:num w:numId="89" w16cid:durableId="1817188488">
    <w:abstractNumId w:val="76"/>
  </w:num>
  <w:num w:numId="90" w16cid:durableId="1312322299">
    <w:abstractNumId w:val="167"/>
  </w:num>
  <w:num w:numId="91" w16cid:durableId="1438331202">
    <w:abstractNumId w:val="70"/>
  </w:num>
  <w:num w:numId="92" w16cid:durableId="1558663034">
    <w:abstractNumId w:val="147"/>
  </w:num>
  <w:num w:numId="93" w16cid:durableId="1196193030">
    <w:abstractNumId w:val="141"/>
  </w:num>
  <w:num w:numId="94" w16cid:durableId="806780514">
    <w:abstractNumId w:val="139"/>
  </w:num>
  <w:num w:numId="95" w16cid:durableId="1411200037">
    <w:abstractNumId w:val="62"/>
  </w:num>
  <w:num w:numId="96" w16cid:durableId="867641234">
    <w:abstractNumId w:val="46"/>
  </w:num>
  <w:num w:numId="97" w16cid:durableId="1095201054">
    <w:abstractNumId w:val="88"/>
  </w:num>
  <w:num w:numId="98" w16cid:durableId="1270040448">
    <w:abstractNumId w:val="111"/>
  </w:num>
  <w:num w:numId="99" w16cid:durableId="1236545546">
    <w:abstractNumId w:val="115"/>
  </w:num>
  <w:num w:numId="100" w16cid:durableId="567225883">
    <w:abstractNumId w:val="102"/>
  </w:num>
  <w:num w:numId="101" w16cid:durableId="271009896">
    <w:abstractNumId w:val="170"/>
  </w:num>
  <w:num w:numId="102" w16cid:durableId="282418925">
    <w:abstractNumId w:val="68"/>
  </w:num>
  <w:num w:numId="103" w16cid:durableId="1955940959">
    <w:abstractNumId w:val="161"/>
  </w:num>
  <w:num w:numId="104" w16cid:durableId="1605111097">
    <w:abstractNumId w:val="169"/>
  </w:num>
  <w:num w:numId="105" w16cid:durableId="1732577473">
    <w:abstractNumId w:val="23"/>
  </w:num>
  <w:num w:numId="106" w16cid:durableId="171728479">
    <w:abstractNumId w:val="41"/>
  </w:num>
  <w:num w:numId="107" w16cid:durableId="999697086">
    <w:abstractNumId w:val="131"/>
  </w:num>
  <w:num w:numId="108" w16cid:durableId="2113699481">
    <w:abstractNumId w:val="27"/>
  </w:num>
  <w:num w:numId="109" w16cid:durableId="390730955">
    <w:abstractNumId w:val="105"/>
  </w:num>
  <w:num w:numId="110" w16cid:durableId="1735349095">
    <w:abstractNumId w:val="39"/>
  </w:num>
  <w:num w:numId="111" w16cid:durableId="1814714209">
    <w:abstractNumId w:val="30"/>
  </w:num>
  <w:num w:numId="112" w16cid:durableId="1894846265">
    <w:abstractNumId w:val="85"/>
  </w:num>
  <w:num w:numId="113" w16cid:durableId="575475229">
    <w:abstractNumId w:val="176"/>
  </w:num>
  <w:num w:numId="114" w16cid:durableId="371468891">
    <w:abstractNumId w:val="133"/>
  </w:num>
  <w:num w:numId="115" w16cid:durableId="660886941">
    <w:abstractNumId w:val="142"/>
  </w:num>
  <w:num w:numId="116" w16cid:durableId="1106195309">
    <w:abstractNumId w:val="121"/>
  </w:num>
  <w:num w:numId="117" w16cid:durableId="123621350">
    <w:abstractNumId w:val="123"/>
  </w:num>
  <w:num w:numId="118" w16cid:durableId="2018076468">
    <w:abstractNumId w:val="156"/>
  </w:num>
  <w:num w:numId="119" w16cid:durableId="19212135">
    <w:abstractNumId w:val="34"/>
  </w:num>
  <w:num w:numId="120" w16cid:durableId="1357122738">
    <w:abstractNumId w:val="146"/>
  </w:num>
  <w:num w:numId="121" w16cid:durableId="1213349173">
    <w:abstractNumId w:val="60"/>
  </w:num>
  <w:num w:numId="122" w16cid:durableId="1383166448">
    <w:abstractNumId w:val="136"/>
  </w:num>
  <w:num w:numId="123" w16cid:durableId="1454865845">
    <w:abstractNumId w:val="97"/>
  </w:num>
  <w:num w:numId="124" w16cid:durableId="1646738917">
    <w:abstractNumId w:val="91"/>
  </w:num>
  <w:num w:numId="125" w16cid:durableId="1281258431">
    <w:abstractNumId w:val="69"/>
  </w:num>
  <w:num w:numId="126" w16cid:durableId="1155218370">
    <w:abstractNumId w:val="61"/>
  </w:num>
  <w:num w:numId="127" w16cid:durableId="1323696808">
    <w:abstractNumId w:val="47"/>
  </w:num>
  <w:num w:numId="128" w16cid:durableId="264122549">
    <w:abstractNumId w:val="57"/>
  </w:num>
  <w:num w:numId="129" w16cid:durableId="1560555216">
    <w:abstractNumId w:val="53"/>
  </w:num>
  <w:num w:numId="130" w16cid:durableId="715813063">
    <w:abstractNumId w:val="40"/>
  </w:num>
  <w:num w:numId="131" w16cid:durableId="1255286334">
    <w:abstractNumId w:val="90"/>
  </w:num>
  <w:num w:numId="132" w16cid:durableId="1267739071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 w16cid:durableId="1157378796">
    <w:abstractNumId w:val="109"/>
  </w:num>
  <w:num w:numId="134" w16cid:durableId="1237714283">
    <w:abstractNumId w:val="162"/>
  </w:num>
  <w:num w:numId="135" w16cid:durableId="293215132">
    <w:abstractNumId w:val="160"/>
  </w:num>
  <w:num w:numId="136" w16cid:durableId="1708217804">
    <w:abstractNumId w:val="52"/>
  </w:num>
  <w:num w:numId="137" w16cid:durableId="863637306">
    <w:abstractNumId w:val="4"/>
  </w:num>
  <w:num w:numId="138" w16cid:durableId="1474981045">
    <w:abstractNumId w:val="37"/>
  </w:num>
  <w:num w:numId="139" w16cid:durableId="426004335">
    <w:abstractNumId w:val="77"/>
  </w:num>
  <w:num w:numId="140" w16cid:durableId="187529227">
    <w:abstractNumId w:val="32"/>
  </w:num>
  <w:num w:numId="141" w16cid:durableId="157500763">
    <w:abstractNumId w:val="125"/>
  </w:num>
  <w:num w:numId="142" w16cid:durableId="1716930831">
    <w:abstractNumId w:val="64"/>
  </w:num>
  <w:num w:numId="143" w16cid:durableId="2075662033">
    <w:abstractNumId w:val="3"/>
  </w:num>
  <w:num w:numId="144" w16cid:durableId="156772972">
    <w:abstractNumId w:val="79"/>
  </w:num>
  <w:num w:numId="145" w16cid:durableId="551960172">
    <w:abstractNumId w:val="48"/>
  </w:num>
  <w:num w:numId="146" w16cid:durableId="1832064019">
    <w:abstractNumId w:val="148"/>
  </w:num>
  <w:num w:numId="147" w16cid:durableId="1336880990">
    <w:abstractNumId w:val="12"/>
  </w:num>
  <w:num w:numId="148" w16cid:durableId="1403677787">
    <w:abstractNumId w:val="49"/>
  </w:num>
  <w:num w:numId="149" w16cid:durableId="521015371">
    <w:abstractNumId w:val="84"/>
  </w:num>
  <w:num w:numId="150" w16cid:durableId="1009142552">
    <w:abstractNumId w:val="87"/>
  </w:num>
  <w:num w:numId="151" w16cid:durableId="723602119">
    <w:abstractNumId w:val="21"/>
  </w:num>
  <w:num w:numId="152" w16cid:durableId="1938905880">
    <w:abstractNumId w:val="65"/>
  </w:num>
  <w:num w:numId="153" w16cid:durableId="1620377677">
    <w:abstractNumId w:val="120"/>
  </w:num>
  <w:num w:numId="154" w16cid:durableId="850607545">
    <w:abstractNumId w:val="59"/>
  </w:num>
  <w:num w:numId="155" w16cid:durableId="410591545">
    <w:abstractNumId w:val="38"/>
  </w:num>
  <w:num w:numId="156" w16cid:durableId="1139230669">
    <w:abstractNumId w:val="81"/>
  </w:num>
  <w:num w:numId="157" w16cid:durableId="1175339299">
    <w:abstractNumId w:val="78"/>
  </w:num>
  <w:num w:numId="158" w16cid:durableId="421342408">
    <w:abstractNumId w:val="80"/>
  </w:num>
  <w:num w:numId="159" w16cid:durableId="783160587">
    <w:abstractNumId w:val="103"/>
  </w:num>
  <w:num w:numId="160" w16cid:durableId="1806586690">
    <w:abstractNumId w:val="67"/>
  </w:num>
  <w:num w:numId="161" w16cid:durableId="1383943098">
    <w:abstractNumId w:val="175"/>
  </w:num>
  <w:num w:numId="162" w16cid:durableId="1537887568">
    <w:abstractNumId w:val="9"/>
  </w:num>
  <w:num w:numId="163" w16cid:durableId="896091259">
    <w:abstractNumId w:val="128"/>
  </w:num>
  <w:num w:numId="164" w16cid:durableId="1468089159">
    <w:abstractNumId w:val="132"/>
  </w:num>
  <w:num w:numId="165" w16cid:durableId="1290475909">
    <w:abstractNumId w:val="157"/>
  </w:num>
  <w:num w:numId="166" w16cid:durableId="744885796">
    <w:abstractNumId w:val="17"/>
  </w:num>
  <w:num w:numId="167" w16cid:durableId="1025402025">
    <w:abstractNumId w:val="143"/>
  </w:num>
  <w:num w:numId="168" w16cid:durableId="1717658481">
    <w:abstractNumId w:val="74"/>
  </w:num>
  <w:num w:numId="169" w16cid:durableId="1125657142">
    <w:abstractNumId w:val="83"/>
  </w:num>
  <w:num w:numId="170" w16cid:durableId="281813264">
    <w:abstractNumId w:val="135"/>
  </w:num>
  <w:num w:numId="171" w16cid:durableId="192808315">
    <w:abstractNumId w:val="93"/>
  </w:num>
  <w:num w:numId="172" w16cid:durableId="1638531675">
    <w:abstractNumId w:val="171"/>
  </w:num>
  <w:num w:numId="173" w16cid:durableId="36861021">
    <w:abstractNumId w:val="163"/>
    <w:lvlOverride w:ilvl="0">
      <w:startOverride w:val="1"/>
    </w:lvlOverride>
  </w:num>
  <w:num w:numId="174" w16cid:durableId="1494640488">
    <w:abstractNumId w:val="163"/>
    <w:lvlOverride w:ilvl="0">
      <w:startOverride w:val="1"/>
    </w:lvlOverride>
  </w:num>
  <w:num w:numId="175" w16cid:durableId="1105540210">
    <w:abstractNumId w:val="130"/>
  </w:num>
  <w:num w:numId="176" w16cid:durableId="791022624">
    <w:abstractNumId w:val="122"/>
  </w:num>
  <w:num w:numId="177" w16cid:durableId="1261530198">
    <w:abstractNumId w:val="127"/>
  </w:num>
  <w:num w:numId="178" w16cid:durableId="1580824487">
    <w:abstractNumId w:val="166"/>
  </w:num>
  <w:num w:numId="179" w16cid:durableId="249855061">
    <w:abstractNumId w:val="89"/>
  </w:num>
  <w:num w:numId="180" w16cid:durableId="555160988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918369308">
    <w:abstractNumId w:val="168"/>
  </w:num>
  <w:num w:numId="182" w16cid:durableId="667099834">
    <w:abstractNumId w:val="54"/>
  </w:num>
  <w:num w:numId="183" w16cid:durableId="872888268">
    <w:abstractNumId w:val="54"/>
  </w:num>
  <w:num w:numId="184" w16cid:durableId="1288203143">
    <w:abstractNumId w:val="145"/>
  </w:num>
  <w:num w:numId="185" w16cid:durableId="1124807799">
    <w:abstractNumId w:val="145"/>
  </w:num>
  <w:num w:numId="186" w16cid:durableId="691996551">
    <w:abstractNumId w:val="145"/>
  </w:num>
  <w:num w:numId="187" w16cid:durableId="1172721830">
    <w:abstractNumId w:val="145"/>
  </w:num>
  <w:num w:numId="188" w16cid:durableId="1896547866">
    <w:abstractNumId w:val="145"/>
  </w:num>
  <w:numIdMacAtCleanup w:val="1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25"/>
    <w:rsid w:val="00000108"/>
    <w:rsid w:val="00000244"/>
    <w:rsid w:val="00000385"/>
    <w:rsid w:val="00000897"/>
    <w:rsid w:val="00000C7F"/>
    <w:rsid w:val="0000185F"/>
    <w:rsid w:val="00001AC6"/>
    <w:rsid w:val="00001DF5"/>
    <w:rsid w:val="0000235C"/>
    <w:rsid w:val="000036A7"/>
    <w:rsid w:val="000043E4"/>
    <w:rsid w:val="0000463F"/>
    <w:rsid w:val="00004D93"/>
    <w:rsid w:val="00004FDA"/>
    <w:rsid w:val="00005093"/>
    <w:rsid w:val="00005319"/>
    <w:rsid w:val="0000586F"/>
    <w:rsid w:val="00005953"/>
    <w:rsid w:val="00005D47"/>
    <w:rsid w:val="000063DC"/>
    <w:rsid w:val="00006486"/>
    <w:rsid w:val="000066E1"/>
    <w:rsid w:val="00006A40"/>
    <w:rsid w:val="00006A66"/>
    <w:rsid w:val="00006DAB"/>
    <w:rsid w:val="00006F9C"/>
    <w:rsid w:val="00006FEE"/>
    <w:rsid w:val="00007206"/>
    <w:rsid w:val="0000762B"/>
    <w:rsid w:val="00007DA2"/>
    <w:rsid w:val="00010102"/>
    <w:rsid w:val="00010566"/>
    <w:rsid w:val="00010C41"/>
    <w:rsid w:val="00011677"/>
    <w:rsid w:val="000116AF"/>
    <w:rsid w:val="00011723"/>
    <w:rsid w:val="0001183B"/>
    <w:rsid w:val="00011ADC"/>
    <w:rsid w:val="000123A7"/>
    <w:rsid w:val="00012661"/>
    <w:rsid w:val="00012BF9"/>
    <w:rsid w:val="00013134"/>
    <w:rsid w:val="000137A2"/>
    <w:rsid w:val="00013BEA"/>
    <w:rsid w:val="00013D86"/>
    <w:rsid w:val="00013E02"/>
    <w:rsid w:val="00014640"/>
    <w:rsid w:val="00014A5B"/>
    <w:rsid w:val="00014B09"/>
    <w:rsid w:val="00014DB3"/>
    <w:rsid w:val="00015095"/>
    <w:rsid w:val="0001536C"/>
    <w:rsid w:val="00015508"/>
    <w:rsid w:val="00015AA4"/>
    <w:rsid w:val="00015C91"/>
    <w:rsid w:val="00016081"/>
    <w:rsid w:val="00016F80"/>
    <w:rsid w:val="0001719D"/>
    <w:rsid w:val="00017214"/>
    <w:rsid w:val="0001771D"/>
    <w:rsid w:val="000178CF"/>
    <w:rsid w:val="0002045E"/>
    <w:rsid w:val="00020993"/>
    <w:rsid w:val="00020D7D"/>
    <w:rsid w:val="00020E24"/>
    <w:rsid w:val="000211D5"/>
    <w:rsid w:val="0002143C"/>
    <w:rsid w:val="0002196D"/>
    <w:rsid w:val="00021B22"/>
    <w:rsid w:val="000224F9"/>
    <w:rsid w:val="00022614"/>
    <w:rsid w:val="00022651"/>
    <w:rsid w:val="00022877"/>
    <w:rsid w:val="00022E9A"/>
    <w:rsid w:val="00022FC7"/>
    <w:rsid w:val="00023988"/>
    <w:rsid w:val="000239EF"/>
    <w:rsid w:val="000240B4"/>
    <w:rsid w:val="0002519B"/>
    <w:rsid w:val="00025A65"/>
    <w:rsid w:val="00025E94"/>
    <w:rsid w:val="00025EF6"/>
    <w:rsid w:val="00025F09"/>
    <w:rsid w:val="00025F9C"/>
    <w:rsid w:val="00026041"/>
    <w:rsid w:val="00026C31"/>
    <w:rsid w:val="00026F0D"/>
    <w:rsid w:val="00027086"/>
    <w:rsid w:val="00027280"/>
    <w:rsid w:val="000279B8"/>
    <w:rsid w:val="00027B56"/>
    <w:rsid w:val="00027EBB"/>
    <w:rsid w:val="00027F2C"/>
    <w:rsid w:val="00030251"/>
    <w:rsid w:val="0003031D"/>
    <w:rsid w:val="000303F3"/>
    <w:rsid w:val="00030861"/>
    <w:rsid w:val="000308F4"/>
    <w:rsid w:val="00030BC5"/>
    <w:rsid w:val="00030C12"/>
    <w:rsid w:val="00030F4E"/>
    <w:rsid w:val="000311E5"/>
    <w:rsid w:val="00031C51"/>
    <w:rsid w:val="00031FB6"/>
    <w:rsid w:val="00032024"/>
    <w:rsid w:val="000320A7"/>
    <w:rsid w:val="00032360"/>
    <w:rsid w:val="00032518"/>
    <w:rsid w:val="00032552"/>
    <w:rsid w:val="000328DF"/>
    <w:rsid w:val="00032910"/>
    <w:rsid w:val="000329F2"/>
    <w:rsid w:val="00032BE5"/>
    <w:rsid w:val="00032F0C"/>
    <w:rsid w:val="00033180"/>
    <w:rsid w:val="00034310"/>
    <w:rsid w:val="0003490D"/>
    <w:rsid w:val="00034A3D"/>
    <w:rsid w:val="00034E87"/>
    <w:rsid w:val="00035288"/>
    <w:rsid w:val="000352D2"/>
    <w:rsid w:val="000352EA"/>
    <w:rsid w:val="000358F1"/>
    <w:rsid w:val="00035925"/>
    <w:rsid w:val="00035DEA"/>
    <w:rsid w:val="000362C6"/>
    <w:rsid w:val="00036428"/>
    <w:rsid w:val="0003678D"/>
    <w:rsid w:val="00036AB0"/>
    <w:rsid w:val="00036B37"/>
    <w:rsid w:val="0003706D"/>
    <w:rsid w:val="00037A0A"/>
    <w:rsid w:val="00037E8F"/>
    <w:rsid w:val="00037F82"/>
    <w:rsid w:val="00037FDE"/>
    <w:rsid w:val="00040974"/>
    <w:rsid w:val="00040B2D"/>
    <w:rsid w:val="00041014"/>
    <w:rsid w:val="000412F3"/>
    <w:rsid w:val="0004135C"/>
    <w:rsid w:val="00041375"/>
    <w:rsid w:val="0004143D"/>
    <w:rsid w:val="0004146B"/>
    <w:rsid w:val="000414DF"/>
    <w:rsid w:val="0004184B"/>
    <w:rsid w:val="0004192D"/>
    <w:rsid w:val="00041AF4"/>
    <w:rsid w:val="00042217"/>
    <w:rsid w:val="00042AC5"/>
    <w:rsid w:val="00042CCE"/>
    <w:rsid w:val="00042CEC"/>
    <w:rsid w:val="000432BB"/>
    <w:rsid w:val="00043389"/>
    <w:rsid w:val="000438F1"/>
    <w:rsid w:val="0004401B"/>
    <w:rsid w:val="000443A9"/>
    <w:rsid w:val="000463CF"/>
    <w:rsid w:val="0004681D"/>
    <w:rsid w:val="00046D94"/>
    <w:rsid w:val="00046E1A"/>
    <w:rsid w:val="0004746B"/>
    <w:rsid w:val="0004759C"/>
    <w:rsid w:val="000476DE"/>
    <w:rsid w:val="00047747"/>
    <w:rsid w:val="000478A2"/>
    <w:rsid w:val="00047A5A"/>
    <w:rsid w:val="00047FD7"/>
    <w:rsid w:val="000503F3"/>
    <w:rsid w:val="00050709"/>
    <w:rsid w:val="00050718"/>
    <w:rsid w:val="00051442"/>
    <w:rsid w:val="00051F9D"/>
    <w:rsid w:val="000520A6"/>
    <w:rsid w:val="0005230A"/>
    <w:rsid w:val="00052AD6"/>
    <w:rsid w:val="00052BC2"/>
    <w:rsid w:val="00052F3A"/>
    <w:rsid w:val="000531C1"/>
    <w:rsid w:val="0005330A"/>
    <w:rsid w:val="000534A4"/>
    <w:rsid w:val="000535F0"/>
    <w:rsid w:val="00053D4A"/>
    <w:rsid w:val="00053EAD"/>
    <w:rsid w:val="000543F5"/>
    <w:rsid w:val="00054666"/>
    <w:rsid w:val="00054D0B"/>
    <w:rsid w:val="000551AE"/>
    <w:rsid w:val="000554B9"/>
    <w:rsid w:val="00055F52"/>
    <w:rsid w:val="000561FF"/>
    <w:rsid w:val="00056BAA"/>
    <w:rsid w:val="00056FF5"/>
    <w:rsid w:val="00057136"/>
    <w:rsid w:val="0005722D"/>
    <w:rsid w:val="00057A19"/>
    <w:rsid w:val="00057F90"/>
    <w:rsid w:val="00060250"/>
    <w:rsid w:val="000606BF"/>
    <w:rsid w:val="00060AFF"/>
    <w:rsid w:val="000615C6"/>
    <w:rsid w:val="000616AE"/>
    <w:rsid w:val="00061786"/>
    <w:rsid w:val="00061EF7"/>
    <w:rsid w:val="00061F31"/>
    <w:rsid w:val="00062C4D"/>
    <w:rsid w:val="00062E92"/>
    <w:rsid w:val="00062F22"/>
    <w:rsid w:val="00063364"/>
    <w:rsid w:val="00063406"/>
    <w:rsid w:val="00063B97"/>
    <w:rsid w:val="00064101"/>
    <w:rsid w:val="000643A0"/>
    <w:rsid w:val="0006453B"/>
    <w:rsid w:val="000646DE"/>
    <w:rsid w:val="0006481B"/>
    <w:rsid w:val="00064ECC"/>
    <w:rsid w:val="00065B75"/>
    <w:rsid w:val="000667BD"/>
    <w:rsid w:val="00066855"/>
    <w:rsid w:val="00066AB2"/>
    <w:rsid w:val="00066BB2"/>
    <w:rsid w:val="000672E8"/>
    <w:rsid w:val="000672F8"/>
    <w:rsid w:val="00067B49"/>
    <w:rsid w:val="00067CDF"/>
    <w:rsid w:val="00067ECB"/>
    <w:rsid w:val="00070139"/>
    <w:rsid w:val="0007036E"/>
    <w:rsid w:val="00070778"/>
    <w:rsid w:val="00071BDF"/>
    <w:rsid w:val="00071F42"/>
    <w:rsid w:val="000721A6"/>
    <w:rsid w:val="00072A43"/>
    <w:rsid w:val="00072F92"/>
    <w:rsid w:val="000736F1"/>
    <w:rsid w:val="00073891"/>
    <w:rsid w:val="0007427C"/>
    <w:rsid w:val="00074393"/>
    <w:rsid w:val="00074D21"/>
    <w:rsid w:val="00074FBE"/>
    <w:rsid w:val="0007506B"/>
    <w:rsid w:val="00075CE6"/>
    <w:rsid w:val="0007645A"/>
    <w:rsid w:val="000764CE"/>
    <w:rsid w:val="00076587"/>
    <w:rsid w:val="00076803"/>
    <w:rsid w:val="00076899"/>
    <w:rsid w:val="00076B0E"/>
    <w:rsid w:val="00076EE1"/>
    <w:rsid w:val="00077696"/>
    <w:rsid w:val="00077901"/>
    <w:rsid w:val="00077B00"/>
    <w:rsid w:val="00077BCA"/>
    <w:rsid w:val="00080170"/>
    <w:rsid w:val="0008061C"/>
    <w:rsid w:val="000806BE"/>
    <w:rsid w:val="00080A89"/>
    <w:rsid w:val="00080EA1"/>
    <w:rsid w:val="00080F6E"/>
    <w:rsid w:val="0008107B"/>
    <w:rsid w:val="00081151"/>
    <w:rsid w:val="0008133D"/>
    <w:rsid w:val="00081677"/>
    <w:rsid w:val="00081936"/>
    <w:rsid w:val="00081BF6"/>
    <w:rsid w:val="00082054"/>
    <w:rsid w:val="0008231D"/>
    <w:rsid w:val="000826F4"/>
    <w:rsid w:val="00082C01"/>
    <w:rsid w:val="000837D1"/>
    <w:rsid w:val="0008384D"/>
    <w:rsid w:val="00083A09"/>
    <w:rsid w:val="00083ABF"/>
    <w:rsid w:val="000840C1"/>
    <w:rsid w:val="00084191"/>
    <w:rsid w:val="0008434A"/>
    <w:rsid w:val="00084533"/>
    <w:rsid w:val="00084D47"/>
    <w:rsid w:val="00084FE9"/>
    <w:rsid w:val="00085472"/>
    <w:rsid w:val="00085845"/>
    <w:rsid w:val="000859C1"/>
    <w:rsid w:val="00085B74"/>
    <w:rsid w:val="00085B99"/>
    <w:rsid w:val="00085DC4"/>
    <w:rsid w:val="00085F2F"/>
    <w:rsid w:val="00085F51"/>
    <w:rsid w:val="0008647C"/>
    <w:rsid w:val="000865CF"/>
    <w:rsid w:val="00086B6A"/>
    <w:rsid w:val="00086E67"/>
    <w:rsid w:val="00087669"/>
    <w:rsid w:val="0008768C"/>
    <w:rsid w:val="00087964"/>
    <w:rsid w:val="000879F0"/>
    <w:rsid w:val="00087B7A"/>
    <w:rsid w:val="00087CAE"/>
    <w:rsid w:val="00087DE4"/>
    <w:rsid w:val="0009005E"/>
    <w:rsid w:val="000905A9"/>
    <w:rsid w:val="00090DD5"/>
    <w:rsid w:val="000910FB"/>
    <w:rsid w:val="00091869"/>
    <w:rsid w:val="000922EB"/>
    <w:rsid w:val="00092401"/>
    <w:rsid w:val="00092486"/>
    <w:rsid w:val="000924C6"/>
    <w:rsid w:val="00092857"/>
    <w:rsid w:val="00092976"/>
    <w:rsid w:val="0009313F"/>
    <w:rsid w:val="000935B3"/>
    <w:rsid w:val="00093B13"/>
    <w:rsid w:val="00093FBE"/>
    <w:rsid w:val="00094202"/>
    <w:rsid w:val="00094614"/>
    <w:rsid w:val="0009473F"/>
    <w:rsid w:val="0009480C"/>
    <w:rsid w:val="00094A3C"/>
    <w:rsid w:val="00094B5B"/>
    <w:rsid w:val="00094E99"/>
    <w:rsid w:val="0009500F"/>
    <w:rsid w:val="00096023"/>
    <w:rsid w:val="000961A6"/>
    <w:rsid w:val="00096683"/>
    <w:rsid w:val="00096A4A"/>
    <w:rsid w:val="00096A75"/>
    <w:rsid w:val="00096D0F"/>
    <w:rsid w:val="00097196"/>
    <w:rsid w:val="00097523"/>
    <w:rsid w:val="000975AD"/>
    <w:rsid w:val="000975F0"/>
    <w:rsid w:val="0009789A"/>
    <w:rsid w:val="00097BAD"/>
    <w:rsid w:val="00097F8A"/>
    <w:rsid w:val="00097FC3"/>
    <w:rsid w:val="000A03CA"/>
    <w:rsid w:val="000A091D"/>
    <w:rsid w:val="000A09B7"/>
    <w:rsid w:val="000A0E37"/>
    <w:rsid w:val="000A1138"/>
    <w:rsid w:val="000A1603"/>
    <w:rsid w:val="000A1B3C"/>
    <w:rsid w:val="000A20A9"/>
    <w:rsid w:val="000A267D"/>
    <w:rsid w:val="000A2909"/>
    <w:rsid w:val="000A29D7"/>
    <w:rsid w:val="000A2A9E"/>
    <w:rsid w:val="000A35C8"/>
    <w:rsid w:val="000A383B"/>
    <w:rsid w:val="000A3D3E"/>
    <w:rsid w:val="000A3E83"/>
    <w:rsid w:val="000A411E"/>
    <w:rsid w:val="000A482E"/>
    <w:rsid w:val="000A48B1"/>
    <w:rsid w:val="000A491A"/>
    <w:rsid w:val="000A4F57"/>
    <w:rsid w:val="000A4FA9"/>
    <w:rsid w:val="000A5805"/>
    <w:rsid w:val="000A58AE"/>
    <w:rsid w:val="000A5F56"/>
    <w:rsid w:val="000A5F6A"/>
    <w:rsid w:val="000A6314"/>
    <w:rsid w:val="000A665D"/>
    <w:rsid w:val="000A69DC"/>
    <w:rsid w:val="000A6F6E"/>
    <w:rsid w:val="000A7DB4"/>
    <w:rsid w:val="000B023B"/>
    <w:rsid w:val="000B0642"/>
    <w:rsid w:val="000B0918"/>
    <w:rsid w:val="000B0B44"/>
    <w:rsid w:val="000B0D8B"/>
    <w:rsid w:val="000B154E"/>
    <w:rsid w:val="000B1FE4"/>
    <w:rsid w:val="000B25B0"/>
    <w:rsid w:val="000B298B"/>
    <w:rsid w:val="000B2D7C"/>
    <w:rsid w:val="000B3143"/>
    <w:rsid w:val="000B3490"/>
    <w:rsid w:val="000B3C24"/>
    <w:rsid w:val="000B4B16"/>
    <w:rsid w:val="000B4ED8"/>
    <w:rsid w:val="000B5057"/>
    <w:rsid w:val="000B5061"/>
    <w:rsid w:val="000B5420"/>
    <w:rsid w:val="000B582A"/>
    <w:rsid w:val="000B5D3C"/>
    <w:rsid w:val="000B5D55"/>
    <w:rsid w:val="000B5F28"/>
    <w:rsid w:val="000B6356"/>
    <w:rsid w:val="000B6ABA"/>
    <w:rsid w:val="000B6B29"/>
    <w:rsid w:val="000B719F"/>
    <w:rsid w:val="000C0B6A"/>
    <w:rsid w:val="000C0E61"/>
    <w:rsid w:val="000C1A4C"/>
    <w:rsid w:val="000C21C6"/>
    <w:rsid w:val="000C264C"/>
    <w:rsid w:val="000C266C"/>
    <w:rsid w:val="000C30EA"/>
    <w:rsid w:val="000C3591"/>
    <w:rsid w:val="000C4458"/>
    <w:rsid w:val="000C45BB"/>
    <w:rsid w:val="000C4B28"/>
    <w:rsid w:val="000C4D46"/>
    <w:rsid w:val="000C5192"/>
    <w:rsid w:val="000C53F5"/>
    <w:rsid w:val="000C5BA2"/>
    <w:rsid w:val="000C5D4D"/>
    <w:rsid w:val="000C5D82"/>
    <w:rsid w:val="000C63AB"/>
    <w:rsid w:val="000C655C"/>
    <w:rsid w:val="000C6A01"/>
    <w:rsid w:val="000C6B05"/>
    <w:rsid w:val="000C6BC7"/>
    <w:rsid w:val="000C6C23"/>
    <w:rsid w:val="000C6DBD"/>
    <w:rsid w:val="000C6DD6"/>
    <w:rsid w:val="000C6F77"/>
    <w:rsid w:val="000C7076"/>
    <w:rsid w:val="000C72C0"/>
    <w:rsid w:val="000C73D4"/>
    <w:rsid w:val="000C75B0"/>
    <w:rsid w:val="000C7612"/>
    <w:rsid w:val="000C7C63"/>
    <w:rsid w:val="000C7D53"/>
    <w:rsid w:val="000D0132"/>
    <w:rsid w:val="000D052C"/>
    <w:rsid w:val="000D0687"/>
    <w:rsid w:val="000D09B5"/>
    <w:rsid w:val="000D1085"/>
    <w:rsid w:val="000D1746"/>
    <w:rsid w:val="000D1CE7"/>
    <w:rsid w:val="000D1D28"/>
    <w:rsid w:val="000D1D6A"/>
    <w:rsid w:val="000D1F5B"/>
    <w:rsid w:val="000D2AFF"/>
    <w:rsid w:val="000D2BCF"/>
    <w:rsid w:val="000D349C"/>
    <w:rsid w:val="000D399C"/>
    <w:rsid w:val="000D3B0D"/>
    <w:rsid w:val="000D3C1C"/>
    <w:rsid w:val="000D3D4C"/>
    <w:rsid w:val="000D48ED"/>
    <w:rsid w:val="000D4F51"/>
    <w:rsid w:val="000D4FA3"/>
    <w:rsid w:val="000D5402"/>
    <w:rsid w:val="000D55AC"/>
    <w:rsid w:val="000D589A"/>
    <w:rsid w:val="000D5B17"/>
    <w:rsid w:val="000D5BC9"/>
    <w:rsid w:val="000D5D1D"/>
    <w:rsid w:val="000D5D5E"/>
    <w:rsid w:val="000D63D0"/>
    <w:rsid w:val="000D6C89"/>
    <w:rsid w:val="000D718B"/>
    <w:rsid w:val="000D72B9"/>
    <w:rsid w:val="000D73A4"/>
    <w:rsid w:val="000D7852"/>
    <w:rsid w:val="000D7A25"/>
    <w:rsid w:val="000D7EF4"/>
    <w:rsid w:val="000D7F48"/>
    <w:rsid w:val="000E02D4"/>
    <w:rsid w:val="000E0416"/>
    <w:rsid w:val="000E05F3"/>
    <w:rsid w:val="000E05F9"/>
    <w:rsid w:val="000E0828"/>
    <w:rsid w:val="000E0A37"/>
    <w:rsid w:val="000E0C46"/>
    <w:rsid w:val="000E0FF9"/>
    <w:rsid w:val="000E15AA"/>
    <w:rsid w:val="000E1D2F"/>
    <w:rsid w:val="000E2115"/>
    <w:rsid w:val="000E2228"/>
    <w:rsid w:val="000E2937"/>
    <w:rsid w:val="000E2A73"/>
    <w:rsid w:val="000E2DC3"/>
    <w:rsid w:val="000E37B8"/>
    <w:rsid w:val="000E3ACA"/>
    <w:rsid w:val="000E3B0E"/>
    <w:rsid w:val="000E3B18"/>
    <w:rsid w:val="000E3F17"/>
    <w:rsid w:val="000E459F"/>
    <w:rsid w:val="000E47B4"/>
    <w:rsid w:val="000E4F1E"/>
    <w:rsid w:val="000E564B"/>
    <w:rsid w:val="000E5660"/>
    <w:rsid w:val="000E577F"/>
    <w:rsid w:val="000E5B25"/>
    <w:rsid w:val="000E5FA5"/>
    <w:rsid w:val="000E5FCC"/>
    <w:rsid w:val="000E615D"/>
    <w:rsid w:val="000E61E2"/>
    <w:rsid w:val="000E6FE0"/>
    <w:rsid w:val="000E7416"/>
    <w:rsid w:val="000E7692"/>
    <w:rsid w:val="000E78B9"/>
    <w:rsid w:val="000E790A"/>
    <w:rsid w:val="000E7C8E"/>
    <w:rsid w:val="000E7F28"/>
    <w:rsid w:val="000F01C3"/>
    <w:rsid w:val="000F030C"/>
    <w:rsid w:val="000F056B"/>
    <w:rsid w:val="000F0864"/>
    <w:rsid w:val="000F08D0"/>
    <w:rsid w:val="000F0953"/>
    <w:rsid w:val="000F0A0B"/>
    <w:rsid w:val="000F0C33"/>
    <w:rsid w:val="000F128A"/>
    <w:rsid w:val="000F129C"/>
    <w:rsid w:val="000F157C"/>
    <w:rsid w:val="000F1814"/>
    <w:rsid w:val="000F1951"/>
    <w:rsid w:val="000F1A24"/>
    <w:rsid w:val="000F1B11"/>
    <w:rsid w:val="000F232B"/>
    <w:rsid w:val="000F265A"/>
    <w:rsid w:val="000F318E"/>
    <w:rsid w:val="000F3500"/>
    <w:rsid w:val="000F3520"/>
    <w:rsid w:val="000F36D9"/>
    <w:rsid w:val="000F3BC7"/>
    <w:rsid w:val="000F408C"/>
    <w:rsid w:val="000F43E0"/>
    <w:rsid w:val="000F4658"/>
    <w:rsid w:val="000F47DB"/>
    <w:rsid w:val="000F4ED5"/>
    <w:rsid w:val="000F5177"/>
    <w:rsid w:val="000F5283"/>
    <w:rsid w:val="000F5A1B"/>
    <w:rsid w:val="000F5D61"/>
    <w:rsid w:val="000F624F"/>
    <w:rsid w:val="000F6354"/>
    <w:rsid w:val="000F64C2"/>
    <w:rsid w:val="000F7773"/>
    <w:rsid w:val="000F7782"/>
    <w:rsid w:val="000F7A48"/>
    <w:rsid w:val="000F7A6C"/>
    <w:rsid w:val="000F7B19"/>
    <w:rsid w:val="000F7C76"/>
    <w:rsid w:val="00100326"/>
    <w:rsid w:val="001005C1"/>
    <w:rsid w:val="00100F71"/>
    <w:rsid w:val="00101033"/>
    <w:rsid w:val="001013E3"/>
    <w:rsid w:val="001016B1"/>
    <w:rsid w:val="00102627"/>
    <w:rsid w:val="00102BAF"/>
    <w:rsid w:val="0010340D"/>
    <w:rsid w:val="00103423"/>
    <w:rsid w:val="0010368A"/>
    <w:rsid w:val="001039A4"/>
    <w:rsid w:val="00103A8F"/>
    <w:rsid w:val="00104E67"/>
    <w:rsid w:val="001050B2"/>
    <w:rsid w:val="0010531D"/>
    <w:rsid w:val="00105560"/>
    <w:rsid w:val="001055BE"/>
    <w:rsid w:val="001056DE"/>
    <w:rsid w:val="001057EE"/>
    <w:rsid w:val="00105A79"/>
    <w:rsid w:val="00105C38"/>
    <w:rsid w:val="00105F2D"/>
    <w:rsid w:val="00105F37"/>
    <w:rsid w:val="001066FE"/>
    <w:rsid w:val="00106706"/>
    <w:rsid w:val="001069E1"/>
    <w:rsid w:val="00106C0F"/>
    <w:rsid w:val="00106F00"/>
    <w:rsid w:val="0010756B"/>
    <w:rsid w:val="00107909"/>
    <w:rsid w:val="00107C01"/>
    <w:rsid w:val="00107DD2"/>
    <w:rsid w:val="00110093"/>
    <w:rsid w:val="00110576"/>
    <w:rsid w:val="0011069F"/>
    <w:rsid w:val="00110757"/>
    <w:rsid w:val="0011079D"/>
    <w:rsid w:val="0011087E"/>
    <w:rsid w:val="00110F71"/>
    <w:rsid w:val="00111110"/>
    <w:rsid w:val="00111957"/>
    <w:rsid w:val="00111B4A"/>
    <w:rsid w:val="00111E25"/>
    <w:rsid w:val="00111E4B"/>
    <w:rsid w:val="00111F86"/>
    <w:rsid w:val="001122CB"/>
    <w:rsid w:val="001124C0"/>
    <w:rsid w:val="001125EE"/>
    <w:rsid w:val="00112DB6"/>
    <w:rsid w:val="00112EE0"/>
    <w:rsid w:val="001131CD"/>
    <w:rsid w:val="0011364B"/>
    <w:rsid w:val="001138B6"/>
    <w:rsid w:val="001146EC"/>
    <w:rsid w:val="00114722"/>
    <w:rsid w:val="00114975"/>
    <w:rsid w:val="00114A1B"/>
    <w:rsid w:val="00114F88"/>
    <w:rsid w:val="001155C1"/>
    <w:rsid w:val="0011560C"/>
    <w:rsid w:val="00115868"/>
    <w:rsid w:val="00115D2A"/>
    <w:rsid w:val="001160E4"/>
    <w:rsid w:val="00116146"/>
    <w:rsid w:val="00116E34"/>
    <w:rsid w:val="00116E40"/>
    <w:rsid w:val="00117893"/>
    <w:rsid w:val="00117FF0"/>
    <w:rsid w:val="0012012E"/>
    <w:rsid w:val="00120281"/>
    <w:rsid w:val="001209BF"/>
    <w:rsid w:val="00120A98"/>
    <w:rsid w:val="00120B8E"/>
    <w:rsid w:val="00121130"/>
    <w:rsid w:val="0012142B"/>
    <w:rsid w:val="001219D5"/>
    <w:rsid w:val="00121B47"/>
    <w:rsid w:val="00121CB9"/>
    <w:rsid w:val="00121CE7"/>
    <w:rsid w:val="00121E2F"/>
    <w:rsid w:val="001223C7"/>
    <w:rsid w:val="00122689"/>
    <w:rsid w:val="00122806"/>
    <w:rsid w:val="00123040"/>
    <w:rsid w:val="001230A7"/>
    <w:rsid w:val="001233BD"/>
    <w:rsid w:val="00124036"/>
    <w:rsid w:val="00124179"/>
    <w:rsid w:val="0012433C"/>
    <w:rsid w:val="001244A4"/>
    <w:rsid w:val="00124585"/>
    <w:rsid w:val="001247F7"/>
    <w:rsid w:val="0012496B"/>
    <w:rsid w:val="0012563E"/>
    <w:rsid w:val="001258A7"/>
    <w:rsid w:val="00125CFB"/>
    <w:rsid w:val="00125D9B"/>
    <w:rsid w:val="00125ED4"/>
    <w:rsid w:val="00126C4B"/>
    <w:rsid w:val="00126C85"/>
    <w:rsid w:val="00126FAE"/>
    <w:rsid w:val="00126FEC"/>
    <w:rsid w:val="00127182"/>
    <w:rsid w:val="00127206"/>
    <w:rsid w:val="001272AE"/>
    <w:rsid w:val="00127F60"/>
    <w:rsid w:val="0013005B"/>
    <w:rsid w:val="00130EC1"/>
    <w:rsid w:val="00131416"/>
    <w:rsid w:val="0013143A"/>
    <w:rsid w:val="0013175F"/>
    <w:rsid w:val="00131CE4"/>
    <w:rsid w:val="0013247D"/>
    <w:rsid w:val="001325AA"/>
    <w:rsid w:val="00132612"/>
    <w:rsid w:val="00132943"/>
    <w:rsid w:val="001332E4"/>
    <w:rsid w:val="0013357E"/>
    <w:rsid w:val="001335B4"/>
    <w:rsid w:val="00133A3B"/>
    <w:rsid w:val="00133B55"/>
    <w:rsid w:val="00133BAD"/>
    <w:rsid w:val="0013488A"/>
    <w:rsid w:val="00134D95"/>
    <w:rsid w:val="00134E2D"/>
    <w:rsid w:val="00134F82"/>
    <w:rsid w:val="00135790"/>
    <w:rsid w:val="00135AAB"/>
    <w:rsid w:val="00135C07"/>
    <w:rsid w:val="001361A1"/>
    <w:rsid w:val="00136265"/>
    <w:rsid w:val="00136800"/>
    <w:rsid w:val="00136BFF"/>
    <w:rsid w:val="00136C76"/>
    <w:rsid w:val="00136FBD"/>
    <w:rsid w:val="001372EF"/>
    <w:rsid w:val="00137440"/>
    <w:rsid w:val="00137CF6"/>
    <w:rsid w:val="001400E5"/>
    <w:rsid w:val="00140696"/>
    <w:rsid w:val="001407B0"/>
    <w:rsid w:val="00140CE2"/>
    <w:rsid w:val="001411CB"/>
    <w:rsid w:val="00141743"/>
    <w:rsid w:val="001417EF"/>
    <w:rsid w:val="00141B75"/>
    <w:rsid w:val="00141DCB"/>
    <w:rsid w:val="00141E01"/>
    <w:rsid w:val="00141E7C"/>
    <w:rsid w:val="0014244B"/>
    <w:rsid w:val="0014265D"/>
    <w:rsid w:val="00142851"/>
    <w:rsid w:val="00142E2F"/>
    <w:rsid w:val="00142FF3"/>
    <w:rsid w:val="0014320F"/>
    <w:rsid w:val="001433EC"/>
    <w:rsid w:val="00144179"/>
    <w:rsid w:val="00144301"/>
    <w:rsid w:val="001448A4"/>
    <w:rsid w:val="001453B1"/>
    <w:rsid w:val="001454A3"/>
    <w:rsid w:val="001460DD"/>
    <w:rsid w:val="00146187"/>
    <w:rsid w:val="00146301"/>
    <w:rsid w:val="001466A1"/>
    <w:rsid w:val="0014670B"/>
    <w:rsid w:val="001467B4"/>
    <w:rsid w:val="00146A81"/>
    <w:rsid w:val="00146C32"/>
    <w:rsid w:val="0014757D"/>
    <w:rsid w:val="00147CB8"/>
    <w:rsid w:val="00147D02"/>
    <w:rsid w:val="00147FE2"/>
    <w:rsid w:val="001503C0"/>
    <w:rsid w:val="00150708"/>
    <w:rsid w:val="00150929"/>
    <w:rsid w:val="00150B0B"/>
    <w:rsid w:val="00150B93"/>
    <w:rsid w:val="00150E63"/>
    <w:rsid w:val="00150ECB"/>
    <w:rsid w:val="00150F62"/>
    <w:rsid w:val="00150F81"/>
    <w:rsid w:val="0015105F"/>
    <w:rsid w:val="001512B4"/>
    <w:rsid w:val="001513A7"/>
    <w:rsid w:val="00151437"/>
    <w:rsid w:val="001514B9"/>
    <w:rsid w:val="001517C5"/>
    <w:rsid w:val="00152983"/>
    <w:rsid w:val="00152E3E"/>
    <w:rsid w:val="00153264"/>
    <w:rsid w:val="00153B40"/>
    <w:rsid w:val="00153C6D"/>
    <w:rsid w:val="00153EE6"/>
    <w:rsid w:val="001543BA"/>
    <w:rsid w:val="00154634"/>
    <w:rsid w:val="00154650"/>
    <w:rsid w:val="00154952"/>
    <w:rsid w:val="0015504A"/>
    <w:rsid w:val="001561AA"/>
    <w:rsid w:val="001561C9"/>
    <w:rsid w:val="001563B8"/>
    <w:rsid w:val="001566D9"/>
    <w:rsid w:val="00156992"/>
    <w:rsid w:val="00156D9F"/>
    <w:rsid w:val="00157117"/>
    <w:rsid w:val="00157328"/>
    <w:rsid w:val="0015775F"/>
    <w:rsid w:val="0015787D"/>
    <w:rsid w:val="001607D6"/>
    <w:rsid w:val="00160ADD"/>
    <w:rsid w:val="00160BD6"/>
    <w:rsid w:val="00160D6A"/>
    <w:rsid w:val="00160ECA"/>
    <w:rsid w:val="00161CA9"/>
    <w:rsid w:val="00161D21"/>
    <w:rsid w:val="001620A5"/>
    <w:rsid w:val="0016212F"/>
    <w:rsid w:val="001628FF"/>
    <w:rsid w:val="00162AF1"/>
    <w:rsid w:val="00162E49"/>
    <w:rsid w:val="00163AB6"/>
    <w:rsid w:val="00164516"/>
    <w:rsid w:val="00164777"/>
    <w:rsid w:val="00164E53"/>
    <w:rsid w:val="001653A0"/>
    <w:rsid w:val="00165A6E"/>
    <w:rsid w:val="00165E02"/>
    <w:rsid w:val="001660DE"/>
    <w:rsid w:val="00166216"/>
    <w:rsid w:val="0016677E"/>
    <w:rsid w:val="0016699D"/>
    <w:rsid w:val="00166A99"/>
    <w:rsid w:val="00166EB6"/>
    <w:rsid w:val="00167210"/>
    <w:rsid w:val="001676A9"/>
    <w:rsid w:val="00167711"/>
    <w:rsid w:val="00167733"/>
    <w:rsid w:val="0016797F"/>
    <w:rsid w:val="00167B1C"/>
    <w:rsid w:val="00167E01"/>
    <w:rsid w:val="00167E1F"/>
    <w:rsid w:val="00170065"/>
    <w:rsid w:val="001704AF"/>
    <w:rsid w:val="001708A5"/>
    <w:rsid w:val="00170AE1"/>
    <w:rsid w:val="00170DF2"/>
    <w:rsid w:val="00170E69"/>
    <w:rsid w:val="00171254"/>
    <w:rsid w:val="0017138D"/>
    <w:rsid w:val="0017178F"/>
    <w:rsid w:val="00171927"/>
    <w:rsid w:val="00171DDF"/>
    <w:rsid w:val="00171E86"/>
    <w:rsid w:val="00171E91"/>
    <w:rsid w:val="00172107"/>
    <w:rsid w:val="00172214"/>
    <w:rsid w:val="001729FF"/>
    <w:rsid w:val="00172C0D"/>
    <w:rsid w:val="001730CF"/>
    <w:rsid w:val="00173261"/>
    <w:rsid w:val="001733CE"/>
    <w:rsid w:val="001735FE"/>
    <w:rsid w:val="0017362A"/>
    <w:rsid w:val="00173CF9"/>
    <w:rsid w:val="0017408A"/>
    <w:rsid w:val="001740CF"/>
    <w:rsid w:val="0017476D"/>
    <w:rsid w:val="00174B0F"/>
    <w:rsid w:val="00175159"/>
    <w:rsid w:val="001754FB"/>
    <w:rsid w:val="001758BF"/>
    <w:rsid w:val="00175A9B"/>
    <w:rsid w:val="00175FA4"/>
    <w:rsid w:val="001760D4"/>
    <w:rsid w:val="00176208"/>
    <w:rsid w:val="001762F0"/>
    <w:rsid w:val="00176793"/>
    <w:rsid w:val="001769DA"/>
    <w:rsid w:val="00176F39"/>
    <w:rsid w:val="001771E7"/>
    <w:rsid w:val="0017746E"/>
    <w:rsid w:val="0018034C"/>
    <w:rsid w:val="001803A5"/>
    <w:rsid w:val="001804AE"/>
    <w:rsid w:val="00181004"/>
    <w:rsid w:val="001812D2"/>
    <w:rsid w:val="00181BFB"/>
    <w:rsid w:val="00181CB0"/>
    <w:rsid w:val="00181F2B"/>
    <w:rsid w:val="001820F4"/>
    <w:rsid w:val="0018211B"/>
    <w:rsid w:val="0018227A"/>
    <w:rsid w:val="001830A0"/>
    <w:rsid w:val="001831E6"/>
    <w:rsid w:val="00183455"/>
    <w:rsid w:val="001834A3"/>
    <w:rsid w:val="001834EC"/>
    <w:rsid w:val="0018357A"/>
    <w:rsid w:val="00183695"/>
    <w:rsid w:val="001838CC"/>
    <w:rsid w:val="00183E08"/>
    <w:rsid w:val="001840D3"/>
    <w:rsid w:val="001842AF"/>
    <w:rsid w:val="00184341"/>
    <w:rsid w:val="00184D5E"/>
    <w:rsid w:val="00184DFD"/>
    <w:rsid w:val="001859AE"/>
    <w:rsid w:val="00186368"/>
    <w:rsid w:val="001865E5"/>
    <w:rsid w:val="00186920"/>
    <w:rsid w:val="00186BDB"/>
    <w:rsid w:val="0018746E"/>
    <w:rsid w:val="00187538"/>
    <w:rsid w:val="001900F8"/>
    <w:rsid w:val="001903BC"/>
    <w:rsid w:val="0019053E"/>
    <w:rsid w:val="00190C4E"/>
    <w:rsid w:val="00191258"/>
    <w:rsid w:val="0019223E"/>
    <w:rsid w:val="00192680"/>
    <w:rsid w:val="00193037"/>
    <w:rsid w:val="00193044"/>
    <w:rsid w:val="00193326"/>
    <w:rsid w:val="00193483"/>
    <w:rsid w:val="0019397F"/>
    <w:rsid w:val="00193A2C"/>
    <w:rsid w:val="00193BDD"/>
    <w:rsid w:val="00193D1E"/>
    <w:rsid w:val="00193E0E"/>
    <w:rsid w:val="00193F17"/>
    <w:rsid w:val="0019422E"/>
    <w:rsid w:val="001945AA"/>
    <w:rsid w:val="001956A6"/>
    <w:rsid w:val="00195AD4"/>
    <w:rsid w:val="00195C66"/>
    <w:rsid w:val="00195C68"/>
    <w:rsid w:val="00195DF5"/>
    <w:rsid w:val="00196031"/>
    <w:rsid w:val="00196190"/>
    <w:rsid w:val="001964C5"/>
    <w:rsid w:val="001965AE"/>
    <w:rsid w:val="00196BDA"/>
    <w:rsid w:val="00196F01"/>
    <w:rsid w:val="00197430"/>
    <w:rsid w:val="00197F0F"/>
    <w:rsid w:val="001A0055"/>
    <w:rsid w:val="001A03DD"/>
    <w:rsid w:val="001A04D5"/>
    <w:rsid w:val="001A09AC"/>
    <w:rsid w:val="001A0D9E"/>
    <w:rsid w:val="001A1253"/>
    <w:rsid w:val="001A12B6"/>
    <w:rsid w:val="001A177D"/>
    <w:rsid w:val="001A1868"/>
    <w:rsid w:val="001A201A"/>
    <w:rsid w:val="001A288E"/>
    <w:rsid w:val="001A2BB6"/>
    <w:rsid w:val="001A2C1C"/>
    <w:rsid w:val="001A31B9"/>
    <w:rsid w:val="001A331B"/>
    <w:rsid w:val="001A378E"/>
    <w:rsid w:val="001A39E9"/>
    <w:rsid w:val="001A3ADB"/>
    <w:rsid w:val="001A3BED"/>
    <w:rsid w:val="001A3E57"/>
    <w:rsid w:val="001A40A1"/>
    <w:rsid w:val="001A4235"/>
    <w:rsid w:val="001A4BA3"/>
    <w:rsid w:val="001A4DED"/>
    <w:rsid w:val="001A5D81"/>
    <w:rsid w:val="001A5FB7"/>
    <w:rsid w:val="001A6330"/>
    <w:rsid w:val="001A6B13"/>
    <w:rsid w:val="001A6FCE"/>
    <w:rsid w:val="001A78E3"/>
    <w:rsid w:val="001A791E"/>
    <w:rsid w:val="001B06EB"/>
    <w:rsid w:val="001B08E5"/>
    <w:rsid w:val="001B0A38"/>
    <w:rsid w:val="001B1A38"/>
    <w:rsid w:val="001B2065"/>
    <w:rsid w:val="001B2108"/>
    <w:rsid w:val="001B285E"/>
    <w:rsid w:val="001B2986"/>
    <w:rsid w:val="001B309A"/>
    <w:rsid w:val="001B3237"/>
    <w:rsid w:val="001B3AC1"/>
    <w:rsid w:val="001B3CE7"/>
    <w:rsid w:val="001B3F0F"/>
    <w:rsid w:val="001B42A7"/>
    <w:rsid w:val="001B4386"/>
    <w:rsid w:val="001B4572"/>
    <w:rsid w:val="001B4877"/>
    <w:rsid w:val="001B503F"/>
    <w:rsid w:val="001B5106"/>
    <w:rsid w:val="001B5BCD"/>
    <w:rsid w:val="001B5BE2"/>
    <w:rsid w:val="001B5E08"/>
    <w:rsid w:val="001B6151"/>
    <w:rsid w:val="001B6195"/>
    <w:rsid w:val="001B61C5"/>
    <w:rsid w:val="001B62BA"/>
    <w:rsid w:val="001B64FD"/>
    <w:rsid w:val="001B659F"/>
    <w:rsid w:val="001B6C2A"/>
    <w:rsid w:val="001B6DC2"/>
    <w:rsid w:val="001B7198"/>
    <w:rsid w:val="001B7A7D"/>
    <w:rsid w:val="001B7EDA"/>
    <w:rsid w:val="001C149C"/>
    <w:rsid w:val="001C1D83"/>
    <w:rsid w:val="001C1E45"/>
    <w:rsid w:val="001C1E5C"/>
    <w:rsid w:val="001C21AC"/>
    <w:rsid w:val="001C2220"/>
    <w:rsid w:val="001C22C6"/>
    <w:rsid w:val="001C2325"/>
    <w:rsid w:val="001C268B"/>
    <w:rsid w:val="001C2892"/>
    <w:rsid w:val="001C2E23"/>
    <w:rsid w:val="001C336F"/>
    <w:rsid w:val="001C3564"/>
    <w:rsid w:val="001C4715"/>
    <w:rsid w:val="001C47BA"/>
    <w:rsid w:val="001C4851"/>
    <w:rsid w:val="001C493E"/>
    <w:rsid w:val="001C4EA5"/>
    <w:rsid w:val="001C5155"/>
    <w:rsid w:val="001C56A1"/>
    <w:rsid w:val="001C59EA"/>
    <w:rsid w:val="001C5C6D"/>
    <w:rsid w:val="001C61F7"/>
    <w:rsid w:val="001C67D2"/>
    <w:rsid w:val="001C6903"/>
    <w:rsid w:val="001C6A1A"/>
    <w:rsid w:val="001C6C71"/>
    <w:rsid w:val="001C6C7B"/>
    <w:rsid w:val="001C7242"/>
    <w:rsid w:val="001C73EE"/>
    <w:rsid w:val="001C786E"/>
    <w:rsid w:val="001C7D41"/>
    <w:rsid w:val="001C7F30"/>
    <w:rsid w:val="001D056E"/>
    <w:rsid w:val="001D073A"/>
    <w:rsid w:val="001D081B"/>
    <w:rsid w:val="001D0ED4"/>
    <w:rsid w:val="001D14A8"/>
    <w:rsid w:val="001D16F7"/>
    <w:rsid w:val="001D203A"/>
    <w:rsid w:val="001D20E7"/>
    <w:rsid w:val="001D2575"/>
    <w:rsid w:val="001D2675"/>
    <w:rsid w:val="001D2F31"/>
    <w:rsid w:val="001D31EE"/>
    <w:rsid w:val="001D3894"/>
    <w:rsid w:val="001D3968"/>
    <w:rsid w:val="001D406C"/>
    <w:rsid w:val="001D41EE"/>
    <w:rsid w:val="001D431F"/>
    <w:rsid w:val="001D4819"/>
    <w:rsid w:val="001D4919"/>
    <w:rsid w:val="001D5166"/>
    <w:rsid w:val="001D51E6"/>
    <w:rsid w:val="001D5699"/>
    <w:rsid w:val="001D5BBD"/>
    <w:rsid w:val="001D634D"/>
    <w:rsid w:val="001D635B"/>
    <w:rsid w:val="001D6443"/>
    <w:rsid w:val="001D6777"/>
    <w:rsid w:val="001D6787"/>
    <w:rsid w:val="001D6971"/>
    <w:rsid w:val="001D715A"/>
    <w:rsid w:val="001D7BF5"/>
    <w:rsid w:val="001D7DD2"/>
    <w:rsid w:val="001D7FE7"/>
    <w:rsid w:val="001E01B4"/>
    <w:rsid w:val="001E0233"/>
    <w:rsid w:val="001E0380"/>
    <w:rsid w:val="001E08A6"/>
    <w:rsid w:val="001E0C16"/>
    <w:rsid w:val="001E0DFE"/>
    <w:rsid w:val="001E13B1"/>
    <w:rsid w:val="001E13E0"/>
    <w:rsid w:val="001E17E9"/>
    <w:rsid w:val="001E1D5D"/>
    <w:rsid w:val="001E1ED2"/>
    <w:rsid w:val="001E2287"/>
    <w:rsid w:val="001E23A1"/>
    <w:rsid w:val="001E23CD"/>
    <w:rsid w:val="001E27EA"/>
    <w:rsid w:val="001E27ED"/>
    <w:rsid w:val="001E2DE0"/>
    <w:rsid w:val="001E31BD"/>
    <w:rsid w:val="001E3352"/>
    <w:rsid w:val="001E369E"/>
    <w:rsid w:val="001E42AF"/>
    <w:rsid w:val="001E45CC"/>
    <w:rsid w:val="001E466E"/>
    <w:rsid w:val="001E478D"/>
    <w:rsid w:val="001E486C"/>
    <w:rsid w:val="001E4AC2"/>
    <w:rsid w:val="001E4E8A"/>
    <w:rsid w:val="001E5833"/>
    <w:rsid w:val="001E5AED"/>
    <w:rsid w:val="001E6264"/>
    <w:rsid w:val="001E6608"/>
    <w:rsid w:val="001E6613"/>
    <w:rsid w:val="001E6DC7"/>
    <w:rsid w:val="001E6F1E"/>
    <w:rsid w:val="001E7332"/>
    <w:rsid w:val="001E740F"/>
    <w:rsid w:val="001E747B"/>
    <w:rsid w:val="001E7D9F"/>
    <w:rsid w:val="001F005E"/>
    <w:rsid w:val="001F0324"/>
    <w:rsid w:val="001F0999"/>
    <w:rsid w:val="001F09AD"/>
    <w:rsid w:val="001F0E13"/>
    <w:rsid w:val="001F0F97"/>
    <w:rsid w:val="001F10B8"/>
    <w:rsid w:val="001F1C49"/>
    <w:rsid w:val="001F1DA3"/>
    <w:rsid w:val="001F2199"/>
    <w:rsid w:val="001F21DF"/>
    <w:rsid w:val="001F2628"/>
    <w:rsid w:val="001F29A8"/>
    <w:rsid w:val="001F2B00"/>
    <w:rsid w:val="001F2BA7"/>
    <w:rsid w:val="001F2C39"/>
    <w:rsid w:val="001F2D9E"/>
    <w:rsid w:val="001F33E6"/>
    <w:rsid w:val="001F3499"/>
    <w:rsid w:val="001F3678"/>
    <w:rsid w:val="001F38E2"/>
    <w:rsid w:val="001F39E1"/>
    <w:rsid w:val="001F3A0B"/>
    <w:rsid w:val="001F3A19"/>
    <w:rsid w:val="001F3AD1"/>
    <w:rsid w:val="001F41EF"/>
    <w:rsid w:val="001F422D"/>
    <w:rsid w:val="001F431A"/>
    <w:rsid w:val="001F4ACB"/>
    <w:rsid w:val="001F4B49"/>
    <w:rsid w:val="001F4CFE"/>
    <w:rsid w:val="001F4D27"/>
    <w:rsid w:val="001F4D5E"/>
    <w:rsid w:val="001F4DDB"/>
    <w:rsid w:val="001F5172"/>
    <w:rsid w:val="001F5365"/>
    <w:rsid w:val="001F58F4"/>
    <w:rsid w:val="001F590A"/>
    <w:rsid w:val="001F5A03"/>
    <w:rsid w:val="001F5A17"/>
    <w:rsid w:val="001F5A9B"/>
    <w:rsid w:val="001F5BE6"/>
    <w:rsid w:val="001F5D92"/>
    <w:rsid w:val="001F5E64"/>
    <w:rsid w:val="001F608B"/>
    <w:rsid w:val="001F60C5"/>
    <w:rsid w:val="001F696F"/>
    <w:rsid w:val="001F6BC8"/>
    <w:rsid w:val="001F6C11"/>
    <w:rsid w:val="001F7108"/>
    <w:rsid w:val="001F715F"/>
    <w:rsid w:val="001F728B"/>
    <w:rsid w:val="001F7595"/>
    <w:rsid w:val="00200078"/>
    <w:rsid w:val="0020072C"/>
    <w:rsid w:val="002009EB"/>
    <w:rsid w:val="00200C05"/>
    <w:rsid w:val="00200CCC"/>
    <w:rsid w:val="00201039"/>
    <w:rsid w:val="002010D0"/>
    <w:rsid w:val="002022DE"/>
    <w:rsid w:val="00203304"/>
    <w:rsid w:val="002033B7"/>
    <w:rsid w:val="00203425"/>
    <w:rsid w:val="002037B6"/>
    <w:rsid w:val="002040D8"/>
    <w:rsid w:val="00204101"/>
    <w:rsid w:val="0020482D"/>
    <w:rsid w:val="00204A2F"/>
    <w:rsid w:val="00204DB7"/>
    <w:rsid w:val="00204F07"/>
    <w:rsid w:val="0020522C"/>
    <w:rsid w:val="00205820"/>
    <w:rsid w:val="00205A87"/>
    <w:rsid w:val="00205BA5"/>
    <w:rsid w:val="002060D7"/>
    <w:rsid w:val="0020650D"/>
    <w:rsid w:val="0020672B"/>
    <w:rsid w:val="0020682C"/>
    <w:rsid w:val="00206A1C"/>
    <w:rsid w:val="00206A3A"/>
    <w:rsid w:val="00206EBA"/>
    <w:rsid w:val="0020769B"/>
    <w:rsid w:val="00207796"/>
    <w:rsid w:val="0020781F"/>
    <w:rsid w:val="00207F1F"/>
    <w:rsid w:val="002103CB"/>
    <w:rsid w:val="00210549"/>
    <w:rsid w:val="002106C3"/>
    <w:rsid w:val="002108E9"/>
    <w:rsid w:val="00210E0A"/>
    <w:rsid w:val="0021102F"/>
    <w:rsid w:val="00211608"/>
    <w:rsid w:val="0021188C"/>
    <w:rsid w:val="00211DDE"/>
    <w:rsid w:val="00212004"/>
    <w:rsid w:val="00212138"/>
    <w:rsid w:val="00212610"/>
    <w:rsid w:val="00212B7F"/>
    <w:rsid w:val="0021358C"/>
    <w:rsid w:val="00213763"/>
    <w:rsid w:val="002138B6"/>
    <w:rsid w:val="0021390F"/>
    <w:rsid w:val="00213ACD"/>
    <w:rsid w:val="00213CFD"/>
    <w:rsid w:val="00213D42"/>
    <w:rsid w:val="002145C6"/>
    <w:rsid w:val="002145EF"/>
    <w:rsid w:val="00215146"/>
    <w:rsid w:val="0021551F"/>
    <w:rsid w:val="00215540"/>
    <w:rsid w:val="00215664"/>
    <w:rsid w:val="002156AE"/>
    <w:rsid w:val="002157C5"/>
    <w:rsid w:val="00215870"/>
    <w:rsid w:val="00215960"/>
    <w:rsid w:val="00215A26"/>
    <w:rsid w:val="00215EED"/>
    <w:rsid w:val="00216077"/>
    <w:rsid w:val="0021668E"/>
    <w:rsid w:val="00216CA7"/>
    <w:rsid w:val="0021703C"/>
    <w:rsid w:val="0021708F"/>
    <w:rsid w:val="00217520"/>
    <w:rsid w:val="00217652"/>
    <w:rsid w:val="00217856"/>
    <w:rsid w:val="00217C24"/>
    <w:rsid w:val="00220296"/>
    <w:rsid w:val="0022044B"/>
    <w:rsid w:val="0022096E"/>
    <w:rsid w:val="00220AC9"/>
    <w:rsid w:val="002212FA"/>
    <w:rsid w:val="002215AC"/>
    <w:rsid w:val="00222694"/>
    <w:rsid w:val="002233F3"/>
    <w:rsid w:val="002248FB"/>
    <w:rsid w:val="00224996"/>
    <w:rsid w:val="00224ADC"/>
    <w:rsid w:val="00224C30"/>
    <w:rsid w:val="00225194"/>
    <w:rsid w:val="002252CB"/>
    <w:rsid w:val="00225683"/>
    <w:rsid w:val="00225A46"/>
    <w:rsid w:val="00225A8B"/>
    <w:rsid w:val="002263D4"/>
    <w:rsid w:val="0022648D"/>
    <w:rsid w:val="002264B3"/>
    <w:rsid w:val="00226506"/>
    <w:rsid w:val="00226CB8"/>
    <w:rsid w:val="00227875"/>
    <w:rsid w:val="00227894"/>
    <w:rsid w:val="00230101"/>
    <w:rsid w:val="00230214"/>
    <w:rsid w:val="0023055E"/>
    <w:rsid w:val="00230923"/>
    <w:rsid w:val="00230A65"/>
    <w:rsid w:val="00231992"/>
    <w:rsid w:val="00231EBA"/>
    <w:rsid w:val="00232161"/>
    <w:rsid w:val="00232B22"/>
    <w:rsid w:val="00232B3F"/>
    <w:rsid w:val="00233234"/>
    <w:rsid w:val="002333E8"/>
    <w:rsid w:val="00233E84"/>
    <w:rsid w:val="002340E8"/>
    <w:rsid w:val="00234467"/>
    <w:rsid w:val="00234536"/>
    <w:rsid w:val="00234DBE"/>
    <w:rsid w:val="00235703"/>
    <w:rsid w:val="00235DAA"/>
    <w:rsid w:val="00236489"/>
    <w:rsid w:val="002365C5"/>
    <w:rsid w:val="002365C7"/>
    <w:rsid w:val="00236A18"/>
    <w:rsid w:val="00236B08"/>
    <w:rsid w:val="002371D1"/>
    <w:rsid w:val="0023735B"/>
    <w:rsid w:val="0023756C"/>
    <w:rsid w:val="00237D8D"/>
    <w:rsid w:val="00240137"/>
    <w:rsid w:val="00240708"/>
    <w:rsid w:val="00240D8F"/>
    <w:rsid w:val="00240E5E"/>
    <w:rsid w:val="0024130F"/>
    <w:rsid w:val="00241440"/>
    <w:rsid w:val="002415F4"/>
    <w:rsid w:val="00241DA2"/>
    <w:rsid w:val="00242159"/>
    <w:rsid w:val="002421E5"/>
    <w:rsid w:val="00242600"/>
    <w:rsid w:val="002427AE"/>
    <w:rsid w:val="00242839"/>
    <w:rsid w:val="00242962"/>
    <w:rsid w:val="0024297C"/>
    <w:rsid w:val="00242A2A"/>
    <w:rsid w:val="00242CBA"/>
    <w:rsid w:val="0024305A"/>
    <w:rsid w:val="00243B98"/>
    <w:rsid w:val="00243D8C"/>
    <w:rsid w:val="00244C38"/>
    <w:rsid w:val="00244CD6"/>
    <w:rsid w:val="00245025"/>
    <w:rsid w:val="00245147"/>
    <w:rsid w:val="002452A5"/>
    <w:rsid w:val="0024539B"/>
    <w:rsid w:val="0024558F"/>
    <w:rsid w:val="002456B2"/>
    <w:rsid w:val="00246439"/>
    <w:rsid w:val="00246566"/>
    <w:rsid w:val="00246706"/>
    <w:rsid w:val="002468AA"/>
    <w:rsid w:val="00246F87"/>
    <w:rsid w:val="00246FA4"/>
    <w:rsid w:val="00247197"/>
    <w:rsid w:val="002477B5"/>
    <w:rsid w:val="00247A0E"/>
    <w:rsid w:val="00247AE6"/>
    <w:rsid w:val="00247EFB"/>
    <w:rsid w:val="00247F21"/>
    <w:rsid w:val="00247FEE"/>
    <w:rsid w:val="0025035F"/>
    <w:rsid w:val="002505BB"/>
    <w:rsid w:val="00250641"/>
    <w:rsid w:val="002508F9"/>
    <w:rsid w:val="002509B6"/>
    <w:rsid w:val="00250E7D"/>
    <w:rsid w:val="002516FE"/>
    <w:rsid w:val="00252396"/>
    <w:rsid w:val="002523F8"/>
    <w:rsid w:val="00252B09"/>
    <w:rsid w:val="00252B42"/>
    <w:rsid w:val="00252DCC"/>
    <w:rsid w:val="00252FEE"/>
    <w:rsid w:val="00253F0C"/>
    <w:rsid w:val="0025427F"/>
    <w:rsid w:val="002544F5"/>
    <w:rsid w:val="00254576"/>
    <w:rsid w:val="00254CCC"/>
    <w:rsid w:val="00255053"/>
    <w:rsid w:val="0025511A"/>
    <w:rsid w:val="00255256"/>
    <w:rsid w:val="002552F4"/>
    <w:rsid w:val="002559F8"/>
    <w:rsid w:val="00255B90"/>
    <w:rsid w:val="00255D5F"/>
    <w:rsid w:val="00255E4A"/>
    <w:rsid w:val="00255F4E"/>
    <w:rsid w:val="0025629D"/>
    <w:rsid w:val="002562F9"/>
    <w:rsid w:val="002565D5"/>
    <w:rsid w:val="002566F6"/>
    <w:rsid w:val="00256AF1"/>
    <w:rsid w:val="00256BF6"/>
    <w:rsid w:val="00256DCE"/>
    <w:rsid w:val="002572B6"/>
    <w:rsid w:val="00257A9C"/>
    <w:rsid w:val="00257CA0"/>
    <w:rsid w:val="00257F6F"/>
    <w:rsid w:val="00260545"/>
    <w:rsid w:val="0026093C"/>
    <w:rsid w:val="00260E52"/>
    <w:rsid w:val="00261411"/>
    <w:rsid w:val="002614DA"/>
    <w:rsid w:val="00261649"/>
    <w:rsid w:val="00261690"/>
    <w:rsid w:val="00261714"/>
    <w:rsid w:val="00261868"/>
    <w:rsid w:val="0026188E"/>
    <w:rsid w:val="00261C87"/>
    <w:rsid w:val="002622C0"/>
    <w:rsid w:val="00262FED"/>
    <w:rsid w:val="00263099"/>
    <w:rsid w:val="002630FC"/>
    <w:rsid w:val="00263376"/>
    <w:rsid w:val="002633D7"/>
    <w:rsid w:val="00263878"/>
    <w:rsid w:val="00263A0B"/>
    <w:rsid w:val="00264CB1"/>
    <w:rsid w:val="00264EDC"/>
    <w:rsid w:val="00265CD7"/>
    <w:rsid w:val="00265FAE"/>
    <w:rsid w:val="002660FA"/>
    <w:rsid w:val="0026620C"/>
    <w:rsid w:val="00266513"/>
    <w:rsid w:val="002666AE"/>
    <w:rsid w:val="00266A6F"/>
    <w:rsid w:val="00266EAD"/>
    <w:rsid w:val="00266EC4"/>
    <w:rsid w:val="002671E2"/>
    <w:rsid w:val="00267897"/>
    <w:rsid w:val="00267CB5"/>
    <w:rsid w:val="002700AD"/>
    <w:rsid w:val="00270238"/>
    <w:rsid w:val="00270273"/>
    <w:rsid w:val="00270BE3"/>
    <w:rsid w:val="0027117B"/>
    <w:rsid w:val="002717CC"/>
    <w:rsid w:val="0027190D"/>
    <w:rsid w:val="00271FC1"/>
    <w:rsid w:val="002724CF"/>
    <w:rsid w:val="0027255E"/>
    <w:rsid w:val="00272A77"/>
    <w:rsid w:val="00272B15"/>
    <w:rsid w:val="00272B58"/>
    <w:rsid w:val="00272D06"/>
    <w:rsid w:val="00272E81"/>
    <w:rsid w:val="00273068"/>
    <w:rsid w:val="002735A2"/>
    <w:rsid w:val="00273BB8"/>
    <w:rsid w:val="00274CB4"/>
    <w:rsid w:val="002753CE"/>
    <w:rsid w:val="00275A14"/>
    <w:rsid w:val="002762DB"/>
    <w:rsid w:val="002763C8"/>
    <w:rsid w:val="002770B7"/>
    <w:rsid w:val="00277369"/>
    <w:rsid w:val="002773BC"/>
    <w:rsid w:val="002778AE"/>
    <w:rsid w:val="002778F6"/>
    <w:rsid w:val="002778FE"/>
    <w:rsid w:val="00277D91"/>
    <w:rsid w:val="00277FD1"/>
    <w:rsid w:val="00280259"/>
    <w:rsid w:val="00280329"/>
    <w:rsid w:val="002805B6"/>
    <w:rsid w:val="002806B3"/>
    <w:rsid w:val="00280AAD"/>
    <w:rsid w:val="00280BDB"/>
    <w:rsid w:val="00280F6B"/>
    <w:rsid w:val="00281278"/>
    <w:rsid w:val="00281344"/>
    <w:rsid w:val="002815E2"/>
    <w:rsid w:val="00282009"/>
    <w:rsid w:val="0028269A"/>
    <w:rsid w:val="002829E0"/>
    <w:rsid w:val="00282BD1"/>
    <w:rsid w:val="00282E06"/>
    <w:rsid w:val="00282E64"/>
    <w:rsid w:val="00282FAC"/>
    <w:rsid w:val="002831A0"/>
    <w:rsid w:val="00283590"/>
    <w:rsid w:val="0028366F"/>
    <w:rsid w:val="00283F84"/>
    <w:rsid w:val="002842DB"/>
    <w:rsid w:val="002843FE"/>
    <w:rsid w:val="00284A95"/>
    <w:rsid w:val="00285163"/>
    <w:rsid w:val="0028599F"/>
    <w:rsid w:val="00285A24"/>
    <w:rsid w:val="00285BAE"/>
    <w:rsid w:val="00285BEE"/>
    <w:rsid w:val="00285D20"/>
    <w:rsid w:val="0028675F"/>
    <w:rsid w:val="00286973"/>
    <w:rsid w:val="00286DC8"/>
    <w:rsid w:val="00286FF7"/>
    <w:rsid w:val="002870DE"/>
    <w:rsid w:val="0028794B"/>
    <w:rsid w:val="00287C86"/>
    <w:rsid w:val="00287F4A"/>
    <w:rsid w:val="002902FE"/>
    <w:rsid w:val="0029081C"/>
    <w:rsid w:val="002909E6"/>
    <w:rsid w:val="00291029"/>
    <w:rsid w:val="00291B8C"/>
    <w:rsid w:val="00291F02"/>
    <w:rsid w:val="00291FAA"/>
    <w:rsid w:val="00292034"/>
    <w:rsid w:val="00292228"/>
    <w:rsid w:val="0029250D"/>
    <w:rsid w:val="002929C4"/>
    <w:rsid w:val="002929D7"/>
    <w:rsid w:val="00292A64"/>
    <w:rsid w:val="00292EF0"/>
    <w:rsid w:val="00293846"/>
    <w:rsid w:val="00293C8B"/>
    <w:rsid w:val="00293E06"/>
    <w:rsid w:val="00293EC6"/>
    <w:rsid w:val="002945DD"/>
    <w:rsid w:val="0029474D"/>
    <w:rsid w:val="002948C1"/>
    <w:rsid w:val="00294A76"/>
    <w:rsid w:val="00294D02"/>
    <w:rsid w:val="00294D50"/>
    <w:rsid w:val="00294E70"/>
    <w:rsid w:val="00296081"/>
    <w:rsid w:val="00296BAA"/>
    <w:rsid w:val="00296DDD"/>
    <w:rsid w:val="00296E3A"/>
    <w:rsid w:val="00296ECE"/>
    <w:rsid w:val="00296FF2"/>
    <w:rsid w:val="0029729A"/>
    <w:rsid w:val="00297701"/>
    <w:rsid w:val="00297AC6"/>
    <w:rsid w:val="00297BB8"/>
    <w:rsid w:val="002A0173"/>
    <w:rsid w:val="002A06BF"/>
    <w:rsid w:val="002A0AD5"/>
    <w:rsid w:val="002A0D3F"/>
    <w:rsid w:val="002A100D"/>
    <w:rsid w:val="002A1924"/>
    <w:rsid w:val="002A1A9A"/>
    <w:rsid w:val="002A2634"/>
    <w:rsid w:val="002A2851"/>
    <w:rsid w:val="002A2CAE"/>
    <w:rsid w:val="002A2F70"/>
    <w:rsid w:val="002A307F"/>
    <w:rsid w:val="002A3384"/>
    <w:rsid w:val="002A35C1"/>
    <w:rsid w:val="002A384D"/>
    <w:rsid w:val="002A3EC1"/>
    <w:rsid w:val="002A3FE5"/>
    <w:rsid w:val="002A4348"/>
    <w:rsid w:val="002A45AB"/>
    <w:rsid w:val="002A469F"/>
    <w:rsid w:val="002A4986"/>
    <w:rsid w:val="002A49CA"/>
    <w:rsid w:val="002A4B85"/>
    <w:rsid w:val="002A4D0D"/>
    <w:rsid w:val="002A5850"/>
    <w:rsid w:val="002A5995"/>
    <w:rsid w:val="002A5AAF"/>
    <w:rsid w:val="002A5D4C"/>
    <w:rsid w:val="002A5D79"/>
    <w:rsid w:val="002A5F3B"/>
    <w:rsid w:val="002A610E"/>
    <w:rsid w:val="002A616B"/>
    <w:rsid w:val="002A661F"/>
    <w:rsid w:val="002A668F"/>
    <w:rsid w:val="002A6EDA"/>
    <w:rsid w:val="002A6F70"/>
    <w:rsid w:val="002A7420"/>
    <w:rsid w:val="002A76C9"/>
    <w:rsid w:val="002B0658"/>
    <w:rsid w:val="002B0F12"/>
    <w:rsid w:val="002B104F"/>
    <w:rsid w:val="002B1151"/>
    <w:rsid w:val="002B11EE"/>
    <w:rsid w:val="002B1308"/>
    <w:rsid w:val="002B1A5E"/>
    <w:rsid w:val="002B1EB3"/>
    <w:rsid w:val="002B2FA5"/>
    <w:rsid w:val="002B352A"/>
    <w:rsid w:val="002B3848"/>
    <w:rsid w:val="002B3B1C"/>
    <w:rsid w:val="002B4554"/>
    <w:rsid w:val="002B455F"/>
    <w:rsid w:val="002B4575"/>
    <w:rsid w:val="002B47E9"/>
    <w:rsid w:val="002B4999"/>
    <w:rsid w:val="002B4B68"/>
    <w:rsid w:val="002B51C3"/>
    <w:rsid w:val="002B5B81"/>
    <w:rsid w:val="002B5B86"/>
    <w:rsid w:val="002B5FAD"/>
    <w:rsid w:val="002B60CC"/>
    <w:rsid w:val="002B63AD"/>
    <w:rsid w:val="002B6C42"/>
    <w:rsid w:val="002B6F9D"/>
    <w:rsid w:val="002B7689"/>
    <w:rsid w:val="002B7713"/>
    <w:rsid w:val="002B7758"/>
    <w:rsid w:val="002B7EDE"/>
    <w:rsid w:val="002C0596"/>
    <w:rsid w:val="002C072F"/>
    <w:rsid w:val="002C1CBA"/>
    <w:rsid w:val="002C1D39"/>
    <w:rsid w:val="002C1F04"/>
    <w:rsid w:val="002C1F2F"/>
    <w:rsid w:val="002C1F64"/>
    <w:rsid w:val="002C204E"/>
    <w:rsid w:val="002C225E"/>
    <w:rsid w:val="002C2B2B"/>
    <w:rsid w:val="002C354D"/>
    <w:rsid w:val="002C3650"/>
    <w:rsid w:val="002C4008"/>
    <w:rsid w:val="002C4480"/>
    <w:rsid w:val="002C47DF"/>
    <w:rsid w:val="002C55E5"/>
    <w:rsid w:val="002C5D63"/>
    <w:rsid w:val="002C6357"/>
    <w:rsid w:val="002C63C8"/>
    <w:rsid w:val="002C6966"/>
    <w:rsid w:val="002C6B07"/>
    <w:rsid w:val="002C6E66"/>
    <w:rsid w:val="002C70B6"/>
    <w:rsid w:val="002C72D8"/>
    <w:rsid w:val="002C75AF"/>
    <w:rsid w:val="002C75BF"/>
    <w:rsid w:val="002C75DD"/>
    <w:rsid w:val="002C7713"/>
    <w:rsid w:val="002C780E"/>
    <w:rsid w:val="002C7DDD"/>
    <w:rsid w:val="002D0172"/>
    <w:rsid w:val="002D04D6"/>
    <w:rsid w:val="002D04F0"/>
    <w:rsid w:val="002D0908"/>
    <w:rsid w:val="002D0C40"/>
    <w:rsid w:val="002D0CED"/>
    <w:rsid w:val="002D0F12"/>
    <w:rsid w:val="002D10F0"/>
    <w:rsid w:val="002D11FA"/>
    <w:rsid w:val="002D160E"/>
    <w:rsid w:val="002D18DA"/>
    <w:rsid w:val="002D1C4A"/>
    <w:rsid w:val="002D1DF8"/>
    <w:rsid w:val="002D254E"/>
    <w:rsid w:val="002D2976"/>
    <w:rsid w:val="002D2BCF"/>
    <w:rsid w:val="002D2F7C"/>
    <w:rsid w:val="002D3379"/>
    <w:rsid w:val="002D3632"/>
    <w:rsid w:val="002D3BCD"/>
    <w:rsid w:val="002D3E14"/>
    <w:rsid w:val="002D3E56"/>
    <w:rsid w:val="002D423A"/>
    <w:rsid w:val="002D4489"/>
    <w:rsid w:val="002D4C0E"/>
    <w:rsid w:val="002D4CB0"/>
    <w:rsid w:val="002D4D7D"/>
    <w:rsid w:val="002D52D4"/>
    <w:rsid w:val="002D5639"/>
    <w:rsid w:val="002D591B"/>
    <w:rsid w:val="002D5EBE"/>
    <w:rsid w:val="002D5F90"/>
    <w:rsid w:val="002D6A57"/>
    <w:rsid w:val="002D6A9F"/>
    <w:rsid w:val="002D6CCF"/>
    <w:rsid w:val="002D6D98"/>
    <w:rsid w:val="002D6DE9"/>
    <w:rsid w:val="002D6E16"/>
    <w:rsid w:val="002D74FC"/>
    <w:rsid w:val="002D7BF9"/>
    <w:rsid w:val="002D7FC6"/>
    <w:rsid w:val="002E0013"/>
    <w:rsid w:val="002E04C0"/>
    <w:rsid w:val="002E0A1B"/>
    <w:rsid w:val="002E0AD7"/>
    <w:rsid w:val="002E0CC8"/>
    <w:rsid w:val="002E0D46"/>
    <w:rsid w:val="002E0DDF"/>
    <w:rsid w:val="002E0E2E"/>
    <w:rsid w:val="002E101D"/>
    <w:rsid w:val="002E11F2"/>
    <w:rsid w:val="002E16D6"/>
    <w:rsid w:val="002E1A41"/>
    <w:rsid w:val="002E1A9A"/>
    <w:rsid w:val="002E1B60"/>
    <w:rsid w:val="002E223A"/>
    <w:rsid w:val="002E23A5"/>
    <w:rsid w:val="002E2603"/>
    <w:rsid w:val="002E286A"/>
    <w:rsid w:val="002E2906"/>
    <w:rsid w:val="002E3316"/>
    <w:rsid w:val="002E3535"/>
    <w:rsid w:val="002E39B5"/>
    <w:rsid w:val="002E3E7A"/>
    <w:rsid w:val="002E3FD9"/>
    <w:rsid w:val="002E4105"/>
    <w:rsid w:val="002E4203"/>
    <w:rsid w:val="002E44F9"/>
    <w:rsid w:val="002E50FC"/>
    <w:rsid w:val="002E5635"/>
    <w:rsid w:val="002E5636"/>
    <w:rsid w:val="002E57DB"/>
    <w:rsid w:val="002E5A6C"/>
    <w:rsid w:val="002E61BE"/>
    <w:rsid w:val="002E64C3"/>
    <w:rsid w:val="002E6809"/>
    <w:rsid w:val="002E69EF"/>
    <w:rsid w:val="002E6A2C"/>
    <w:rsid w:val="002E7251"/>
    <w:rsid w:val="002E7B00"/>
    <w:rsid w:val="002F04AE"/>
    <w:rsid w:val="002F05AA"/>
    <w:rsid w:val="002F1B1A"/>
    <w:rsid w:val="002F1B76"/>
    <w:rsid w:val="002F1D8C"/>
    <w:rsid w:val="002F21DA"/>
    <w:rsid w:val="002F2253"/>
    <w:rsid w:val="002F2DEA"/>
    <w:rsid w:val="002F2F45"/>
    <w:rsid w:val="002F2F4A"/>
    <w:rsid w:val="002F3FC3"/>
    <w:rsid w:val="002F4C15"/>
    <w:rsid w:val="002F4E33"/>
    <w:rsid w:val="002F5195"/>
    <w:rsid w:val="002F51EC"/>
    <w:rsid w:val="002F6615"/>
    <w:rsid w:val="002F67CF"/>
    <w:rsid w:val="002F6880"/>
    <w:rsid w:val="002F70F6"/>
    <w:rsid w:val="002F74BA"/>
    <w:rsid w:val="002F7ABF"/>
    <w:rsid w:val="002F7E3E"/>
    <w:rsid w:val="003003A6"/>
    <w:rsid w:val="00300E78"/>
    <w:rsid w:val="00300F29"/>
    <w:rsid w:val="00300F5A"/>
    <w:rsid w:val="003012CB"/>
    <w:rsid w:val="00301333"/>
    <w:rsid w:val="0030157B"/>
    <w:rsid w:val="00301B78"/>
    <w:rsid w:val="00301CAE"/>
    <w:rsid w:val="00301CDE"/>
    <w:rsid w:val="00301E63"/>
    <w:rsid w:val="00301F39"/>
    <w:rsid w:val="00302008"/>
    <w:rsid w:val="003020E6"/>
    <w:rsid w:val="003024E3"/>
    <w:rsid w:val="0030259E"/>
    <w:rsid w:val="00302796"/>
    <w:rsid w:val="00302930"/>
    <w:rsid w:val="00302FF2"/>
    <w:rsid w:val="00303190"/>
    <w:rsid w:val="00303205"/>
    <w:rsid w:val="003041BC"/>
    <w:rsid w:val="0030431C"/>
    <w:rsid w:val="00304343"/>
    <w:rsid w:val="00304482"/>
    <w:rsid w:val="003044C0"/>
    <w:rsid w:val="00305175"/>
    <w:rsid w:val="003052F2"/>
    <w:rsid w:val="00305899"/>
    <w:rsid w:val="00305AC6"/>
    <w:rsid w:val="00305AC9"/>
    <w:rsid w:val="00305B9C"/>
    <w:rsid w:val="00306072"/>
    <w:rsid w:val="003062EA"/>
    <w:rsid w:val="0030668D"/>
    <w:rsid w:val="003066FF"/>
    <w:rsid w:val="00306874"/>
    <w:rsid w:val="00306B7E"/>
    <w:rsid w:val="00306ECB"/>
    <w:rsid w:val="00306FC3"/>
    <w:rsid w:val="003078EA"/>
    <w:rsid w:val="00307C74"/>
    <w:rsid w:val="00310623"/>
    <w:rsid w:val="00310827"/>
    <w:rsid w:val="003113D9"/>
    <w:rsid w:val="003120F9"/>
    <w:rsid w:val="00312A10"/>
    <w:rsid w:val="00313178"/>
    <w:rsid w:val="003131AD"/>
    <w:rsid w:val="00313293"/>
    <w:rsid w:val="003132E5"/>
    <w:rsid w:val="003132E6"/>
    <w:rsid w:val="00313310"/>
    <w:rsid w:val="003135CB"/>
    <w:rsid w:val="0031376C"/>
    <w:rsid w:val="00314448"/>
    <w:rsid w:val="0031455B"/>
    <w:rsid w:val="003145F0"/>
    <w:rsid w:val="00314655"/>
    <w:rsid w:val="00314D9B"/>
    <w:rsid w:val="00314FCD"/>
    <w:rsid w:val="00315197"/>
    <w:rsid w:val="0031522A"/>
    <w:rsid w:val="003153B1"/>
    <w:rsid w:val="00315A2D"/>
    <w:rsid w:val="00315CFA"/>
    <w:rsid w:val="003163C9"/>
    <w:rsid w:val="00316739"/>
    <w:rsid w:val="00316E46"/>
    <w:rsid w:val="00316F3B"/>
    <w:rsid w:val="00317C00"/>
    <w:rsid w:val="00317CB1"/>
    <w:rsid w:val="00320150"/>
    <w:rsid w:val="003208A9"/>
    <w:rsid w:val="00320A3F"/>
    <w:rsid w:val="00320B45"/>
    <w:rsid w:val="00320B76"/>
    <w:rsid w:val="00320F4E"/>
    <w:rsid w:val="00320FC0"/>
    <w:rsid w:val="00321127"/>
    <w:rsid w:val="0032149D"/>
    <w:rsid w:val="0032180E"/>
    <w:rsid w:val="00321D43"/>
    <w:rsid w:val="00322231"/>
    <w:rsid w:val="003224E5"/>
    <w:rsid w:val="00322792"/>
    <w:rsid w:val="0032372C"/>
    <w:rsid w:val="00323823"/>
    <w:rsid w:val="00323CED"/>
    <w:rsid w:val="00323FB5"/>
    <w:rsid w:val="0032419F"/>
    <w:rsid w:val="003241F2"/>
    <w:rsid w:val="0032491D"/>
    <w:rsid w:val="003249C4"/>
    <w:rsid w:val="00324B16"/>
    <w:rsid w:val="0032552C"/>
    <w:rsid w:val="003256C5"/>
    <w:rsid w:val="00325926"/>
    <w:rsid w:val="00325F70"/>
    <w:rsid w:val="00327681"/>
    <w:rsid w:val="00327707"/>
    <w:rsid w:val="003277AF"/>
    <w:rsid w:val="00327A8A"/>
    <w:rsid w:val="00327B26"/>
    <w:rsid w:val="00327F93"/>
    <w:rsid w:val="003300F4"/>
    <w:rsid w:val="00330B2B"/>
    <w:rsid w:val="00330C99"/>
    <w:rsid w:val="00330FFC"/>
    <w:rsid w:val="003310CB"/>
    <w:rsid w:val="003311C0"/>
    <w:rsid w:val="0033146A"/>
    <w:rsid w:val="003317B3"/>
    <w:rsid w:val="00331809"/>
    <w:rsid w:val="003318F3"/>
    <w:rsid w:val="00331AD1"/>
    <w:rsid w:val="00331D86"/>
    <w:rsid w:val="0033203C"/>
    <w:rsid w:val="00332B3E"/>
    <w:rsid w:val="00332F0E"/>
    <w:rsid w:val="003334C3"/>
    <w:rsid w:val="00333929"/>
    <w:rsid w:val="00334123"/>
    <w:rsid w:val="0033459B"/>
    <w:rsid w:val="00334762"/>
    <w:rsid w:val="0033499B"/>
    <w:rsid w:val="00334E5B"/>
    <w:rsid w:val="00335968"/>
    <w:rsid w:val="003359D2"/>
    <w:rsid w:val="00335DB1"/>
    <w:rsid w:val="00336331"/>
    <w:rsid w:val="0033642B"/>
    <w:rsid w:val="0033657D"/>
    <w:rsid w:val="00336610"/>
    <w:rsid w:val="00336693"/>
    <w:rsid w:val="00336C46"/>
    <w:rsid w:val="00336D80"/>
    <w:rsid w:val="00336D9D"/>
    <w:rsid w:val="00336F28"/>
    <w:rsid w:val="0033709A"/>
    <w:rsid w:val="00337281"/>
    <w:rsid w:val="003374AD"/>
    <w:rsid w:val="00337671"/>
    <w:rsid w:val="00337782"/>
    <w:rsid w:val="00337E47"/>
    <w:rsid w:val="003400B5"/>
    <w:rsid w:val="003402A9"/>
    <w:rsid w:val="0034070B"/>
    <w:rsid w:val="00340D46"/>
    <w:rsid w:val="00341D16"/>
    <w:rsid w:val="003422B9"/>
    <w:rsid w:val="00342A8F"/>
    <w:rsid w:val="00342BA2"/>
    <w:rsid w:val="00342BBC"/>
    <w:rsid w:val="00342CB9"/>
    <w:rsid w:val="00342E3F"/>
    <w:rsid w:val="003430C8"/>
    <w:rsid w:val="00343499"/>
    <w:rsid w:val="00343BFA"/>
    <w:rsid w:val="00343F73"/>
    <w:rsid w:val="0034453D"/>
    <w:rsid w:val="00344682"/>
    <w:rsid w:val="00344684"/>
    <w:rsid w:val="00345060"/>
    <w:rsid w:val="00345407"/>
    <w:rsid w:val="003454B0"/>
    <w:rsid w:val="003456CE"/>
    <w:rsid w:val="003456DF"/>
    <w:rsid w:val="0034581F"/>
    <w:rsid w:val="00345B99"/>
    <w:rsid w:val="00345DC8"/>
    <w:rsid w:val="003462FC"/>
    <w:rsid w:val="0034681B"/>
    <w:rsid w:val="003469DF"/>
    <w:rsid w:val="00346BCE"/>
    <w:rsid w:val="00346DB8"/>
    <w:rsid w:val="0034731F"/>
    <w:rsid w:val="00347987"/>
    <w:rsid w:val="00347ADD"/>
    <w:rsid w:val="00347C39"/>
    <w:rsid w:val="00347FE7"/>
    <w:rsid w:val="003503B2"/>
    <w:rsid w:val="003505BE"/>
    <w:rsid w:val="00351398"/>
    <w:rsid w:val="003519B2"/>
    <w:rsid w:val="00351DE8"/>
    <w:rsid w:val="00351FE1"/>
    <w:rsid w:val="003522DE"/>
    <w:rsid w:val="0035273B"/>
    <w:rsid w:val="003527F7"/>
    <w:rsid w:val="00352820"/>
    <w:rsid w:val="00352D00"/>
    <w:rsid w:val="0035323B"/>
    <w:rsid w:val="003534EA"/>
    <w:rsid w:val="00353607"/>
    <w:rsid w:val="00353A18"/>
    <w:rsid w:val="00353D3C"/>
    <w:rsid w:val="0035439D"/>
    <w:rsid w:val="00354E9C"/>
    <w:rsid w:val="00355453"/>
    <w:rsid w:val="00355649"/>
    <w:rsid w:val="003557FD"/>
    <w:rsid w:val="003557FF"/>
    <w:rsid w:val="003558AD"/>
    <w:rsid w:val="003558BA"/>
    <w:rsid w:val="003559F7"/>
    <w:rsid w:val="003561CD"/>
    <w:rsid w:val="0035621B"/>
    <w:rsid w:val="00356693"/>
    <w:rsid w:val="00356AC2"/>
    <w:rsid w:val="00357A90"/>
    <w:rsid w:val="00357BFF"/>
    <w:rsid w:val="003609D2"/>
    <w:rsid w:val="00360E8D"/>
    <w:rsid w:val="003619EE"/>
    <w:rsid w:val="00361D21"/>
    <w:rsid w:val="00361DEE"/>
    <w:rsid w:val="00362123"/>
    <w:rsid w:val="0036264B"/>
    <w:rsid w:val="00362856"/>
    <w:rsid w:val="00362CE2"/>
    <w:rsid w:val="0036343E"/>
    <w:rsid w:val="00363D6E"/>
    <w:rsid w:val="00363F22"/>
    <w:rsid w:val="00364AB2"/>
    <w:rsid w:val="00364D88"/>
    <w:rsid w:val="0036542E"/>
    <w:rsid w:val="00365525"/>
    <w:rsid w:val="00365C2D"/>
    <w:rsid w:val="00365EEC"/>
    <w:rsid w:val="00366392"/>
    <w:rsid w:val="00366E1B"/>
    <w:rsid w:val="00366E26"/>
    <w:rsid w:val="003672D4"/>
    <w:rsid w:val="003676B8"/>
    <w:rsid w:val="00367DB2"/>
    <w:rsid w:val="00367E32"/>
    <w:rsid w:val="0037026A"/>
    <w:rsid w:val="00370719"/>
    <w:rsid w:val="0037136A"/>
    <w:rsid w:val="0037148C"/>
    <w:rsid w:val="00371656"/>
    <w:rsid w:val="003719B5"/>
    <w:rsid w:val="00371B0C"/>
    <w:rsid w:val="003720F3"/>
    <w:rsid w:val="00372106"/>
    <w:rsid w:val="0037257E"/>
    <w:rsid w:val="00372926"/>
    <w:rsid w:val="00372993"/>
    <w:rsid w:val="00372AAD"/>
    <w:rsid w:val="00372C24"/>
    <w:rsid w:val="00373018"/>
    <w:rsid w:val="003731C9"/>
    <w:rsid w:val="00373D4B"/>
    <w:rsid w:val="00374B8F"/>
    <w:rsid w:val="00375564"/>
    <w:rsid w:val="00375AA3"/>
    <w:rsid w:val="00375F4C"/>
    <w:rsid w:val="003764A4"/>
    <w:rsid w:val="003766AB"/>
    <w:rsid w:val="003779BD"/>
    <w:rsid w:val="00377F89"/>
    <w:rsid w:val="003807D8"/>
    <w:rsid w:val="00380D6F"/>
    <w:rsid w:val="00380F11"/>
    <w:rsid w:val="003811FE"/>
    <w:rsid w:val="0038129C"/>
    <w:rsid w:val="003818CD"/>
    <w:rsid w:val="003819A1"/>
    <w:rsid w:val="00381CF6"/>
    <w:rsid w:val="00381E1A"/>
    <w:rsid w:val="0038225E"/>
    <w:rsid w:val="00382570"/>
    <w:rsid w:val="003826A7"/>
    <w:rsid w:val="00382742"/>
    <w:rsid w:val="00382886"/>
    <w:rsid w:val="0038290C"/>
    <w:rsid w:val="00383191"/>
    <w:rsid w:val="00383201"/>
    <w:rsid w:val="00383DF3"/>
    <w:rsid w:val="00384109"/>
    <w:rsid w:val="0038430F"/>
    <w:rsid w:val="00384425"/>
    <w:rsid w:val="00384627"/>
    <w:rsid w:val="0038472E"/>
    <w:rsid w:val="00384EA4"/>
    <w:rsid w:val="00384FDB"/>
    <w:rsid w:val="00385203"/>
    <w:rsid w:val="003854B2"/>
    <w:rsid w:val="003856CA"/>
    <w:rsid w:val="00385DD0"/>
    <w:rsid w:val="00386482"/>
    <w:rsid w:val="003866D6"/>
    <w:rsid w:val="003868F5"/>
    <w:rsid w:val="003868FB"/>
    <w:rsid w:val="00386DED"/>
    <w:rsid w:val="003874C0"/>
    <w:rsid w:val="00387B55"/>
    <w:rsid w:val="003902DB"/>
    <w:rsid w:val="003907B6"/>
    <w:rsid w:val="00390A57"/>
    <w:rsid w:val="003912D1"/>
    <w:rsid w:val="003912E7"/>
    <w:rsid w:val="00391593"/>
    <w:rsid w:val="0039164D"/>
    <w:rsid w:val="00391B38"/>
    <w:rsid w:val="00391BBC"/>
    <w:rsid w:val="00391BFC"/>
    <w:rsid w:val="00391CFD"/>
    <w:rsid w:val="00391E67"/>
    <w:rsid w:val="00392447"/>
    <w:rsid w:val="0039245B"/>
    <w:rsid w:val="003931E8"/>
    <w:rsid w:val="00393310"/>
    <w:rsid w:val="0039355A"/>
    <w:rsid w:val="0039368A"/>
    <w:rsid w:val="003937A0"/>
    <w:rsid w:val="00393947"/>
    <w:rsid w:val="00393CE3"/>
    <w:rsid w:val="00394000"/>
    <w:rsid w:val="003942F0"/>
    <w:rsid w:val="003943AC"/>
    <w:rsid w:val="0039465D"/>
    <w:rsid w:val="00394852"/>
    <w:rsid w:val="003949C6"/>
    <w:rsid w:val="003949ED"/>
    <w:rsid w:val="00394CF6"/>
    <w:rsid w:val="0039500B"/>
    <w:rsid w:val="0039579C"/>
    <w:rsid w:val="00395B85"/>
    <w:rsid w:val="00395DF3"/>
    <w:rsid w:val="00396373"/>
    <w:rsid w:val="003964F2"/>
    <w:rsid w:val="00396CFA"/>
    <w:rsid w:val="003972D4"/>
    <w:rsid w:val="00397824"/>
    <w:rsid w:val="00397D3F"/>
    <w:rsid w:val="00397E18"/>
    <w:rsid w:val="00397FDD"/>
    <w:rsid w:val="003A0705"/>
    <w:rsid w:val="003A0E11"/>
    <w:rsid w:val="003A100A"/>
    <w:rsid w:val="003A139C"/>
    <w:rsid w:val="003A172A"/>
    <w:rsid w:val="003A1BC2"/>
    <w:rsid w:val="003A1E79"/>
    <w:rsid w:val="003A1E8D"/>
    <w:rsid w:val="003A1FA4"/>
    <w:rsid w:val="003A2275"/>
    <w:rsid w:val="003A2277"/>
    <w:rsid w:val="003A2C74"/>
    <w:rsid w:val="003A3280"/>
    <w:rsid w:val="003A3586"/>
    <w:rsid w:val="003A3D9E"/>
    <w:rsid w:val="003A3E55"/>
    <w:rsid w:val="003A404E"/>
    <w:rsid w:val="003A430F"/>
    <w:rsid w:val="003A4328"/>
    <w:rsid w:val="003A4792"/>
    <w:rsid w:val="003A4A96"/>
    <w:rsid w:val="003A4B32"/>
    <w:rsid w:val="003A553E"/>
    <w:rsid w:val="003A5B39"/>
    <w:rsid w:val="003A5CFB"/>
    <w:rsid w:val="003A6107"/>
    <w:rsid w:val="003A614C"/>
    <w:rsid w:val="003A693F"/>
    <w:rsid w:val="003A6A4F"/>
    <w:rsid w:val="003A6E36"/>
    <w:rsid w:val="003A7004"/>
    <w:rsid w:val="003A7088"/>
    <w:rsid w:val="003A71B9"/>
    <w:rsid w:val="003A7E2B"/>
    <w:rsid w:val="003B00DF"/>
    <w:rsid w:val="003B03AE"/>
    <w:rsid w:val="003B05DE"/>
    <w:rsid w:val="003B07E9"/>
    <w:rsid w:val="003B111E"/>
    <w:rsid w:val="003B1275"/>
    <w:rsid w:val="003B161F"/>
    <w:rsid w:val="003B1778"/>
    <w:rsid w:val="003B1895"/>
    <w:rsid w:val="003B1FF8"/>
    <w:rsid w:val="003B3446"/>
    <w:rsid w:val="003B3CF9"/>
    <w:rsid w:val="003B4166"/>
    <w:rsid w:val="003B41A6"/>
    <w:rsid w:val="003B4A9A"/>
    <w:rsid w:val="003B51E0"/>
    <w:rsid w:val="003B5725"/>
    <w:rsid w:val="003B5C32"/>
    <w:rsid w:val="003B6BAB"/>
    <w:rsid w:val="003B7991"/>
    <w:rsid w:val="003B7BD1"/>
    <w:rsid w:val="003B7D6A"/>
    <w:rsid w:val="003C0CBE"/>
    <w:rsid w:val="003C11CB"/>
    <w:rsid w:val="003C1248"/>
    <w:rsid w:val="003C1252"/>
    <w:rsid w:val="003C142E"/>
    <w:rsid w:val="003C1BC4"/>
    <w:rsid w:val="003C1C66"/>
    <w:rsid w:val="003C24EE"/>
    <w:rsid w:val="003C26AD"/>
    <w:rsid w:val="003C3237"/>
    <w:rsid w:val="003C342F"/>
    <w:rsid w:val="003C46A6"/>
    <w:rsid w:val="003C4CD2"/>
    <w:rsid w:val="003C50A0"/>
    <w:rsid w:val="003C524A"/>
    <w:rsid w:val="003C5387"/>
    <w:rsid w:val="003C54F7"/>
    <w:rsid w:val="003C5710"/>
    <w:rsid w:val="003C5FC4"/>
    <w:rsid w:val="003C647E"/>
    <w:rsid w:val="003C6D9F"/>
    <w:rsid w:val="003C733A"/>
    <w:rsid w:val="003C757F"/>
    <w:rsid w:val="003C75F3"/>
    <w:rsid w:val="003C7747"/>
    <w:rsid w:val="003C78A3"/>
    <w:rsid w:val="003D048C"/>
    <w:rsid w:val="003D05F3"/>
    <w:rsid w:val="003D0B74"/>
    <w:rsid w:val="003D11A1"/>
    <w:rsid w:val="003D15FC"/>
    <w:rsid w:val="003D17C2"/>
    <w:rsid w:val="003D1EB6"/>
    <w:rsid w:val="003D21F7"/>
    <w:rsid w:val="003D253D"/>
    <w:rsid w:val="003D265B"/>
    <w:rsid w:val="003D275D"/>
    <w:rsid w:val="003D2771"/>
    <w:rsid w:val="003D28EE"/>
    <w:rsid w:val="003D2D25"/>
    <w:rsid w:val="003D3567"/>
    <w:rsid w:val="003D366B"/>
    <w:rsid w:val="003D3746"/>
    <w:rsid w:val="003D3908"/>
    <w:rsid w:val="003D3C6C"/>
    <w:rsid w:val="003D46FB"/>
    <w:rsid w:val="003D4B93"/>
    <w:rsid w:val="003D4D79"/>
    <w:rsid w:val="003D5E4B"/>
    <w:rsid w:val="003D6870"/>
    <w:rsid w:val="003D7204"/>
    <w:rsid w:val="003D73C3"/>
    <w:rsid w:val="003D74D6"/>
    <w:rsid w:val="003D7837"/>
    <w:rsid w:val="003D7CDC"/>
    <w:rsid w:val="003E086E"/>
    <w:rsid w:val="003E0AF0"/>
    <w:rsid w:val="003E0EF6"/>
    <w:rsid w:val="003E14F2"/>
    <w:rsid w:val="003E1867"/>
    <w:rsid w:val="003E1DC3"/>
    <w:rsid w:val="003E23DA"/>
    <w:rsid w:val="003E24F0"/>
    <w:rsid w:val="003E2761"/>
    <w:rsid w:val="003E2B73"/>
    <w:rsid w:val="003E2BA7"/>
    <w:rsid w:val="003E2E6A"/>
    <w:rsid w:val="003E2FB5"/>
    <w:rsid w:val="003E3184"/>
    <w:rsid w:val="003E3375"/>
    <w:rsid w:val="003E3569"/>
    <w:rsid w:val="003E3597"/>
    <w:rsid w:val="003E39EA"/>
    <w:rsid w:val="003E3E30"/>
    <w:rsid w:val="003E4005"/>
    <w:rsid w:val="003E4787"/>
    <w:rsid w:val="003E4B68"/>
    <w:rsid w:val="003E4C1D"/>
    <w:rsid w:val="003E4F9C"/>
    <w:rsid w:val="003E517A"/>
    <w:rsid w:val="003E5359"/>
    <w:rsid w:val="003E554F"/>
    <w:rsid w:val="003E55E1"/>
    <w:rsid w:val="003E5729"/>
    <w:rsid w:val="003E5C0C"/>
    <w:rsid w:val="003E5C81"/>
    <w:rsid w:val="003E657A"/>
    <w:rsid w:val="003E6FF0"/>
    <w:rsid w:val="003E70FB"/>
    <w:rsid w:val="003E76D4"/>
    <w:rsid w:val="003E7EC3"/>
    <w:rsid w:val="003F1712"/>
    <w:rsid w:val="003F1B5C"/>
    <w:rsid w:val="003F2359"/>
    <w:rsid w:val="003F279B"/>
    <w:rsid w:val="003F29A0"/>
    <w:rsid w:val="003F29A5"/>
    <w:rsid w:val="003F3358"/>
    <w:rsid w:val="003F33AD"/>
    <w:rsid w:val="003F3545"/>
    <w:rsid w:val="003F3782"/>
    <w:rsid w:val="003F38D3"/>
    <w:rsid w:val="003F3946"/>
    <w:rsid w:val="003F398A"/>
    <w:rsid w:val="003F4619"/>
    <w:rsid w:val="003F4848"/>
    <w:rsid w:val="003F48C3"/>
    <w:rsid w:val="003F4EE0"/>
    <w:rsid w:val="003F5117"/>
    <w:rsid w:val="003F546E"/>
    <w:rsid w:val="003F588B"/>
    <w:rsid w:val="003F5B9E"/>
    <w:rsid w:val="003F5BB2"/>
    <w:rsid w:val="003F62A4"/>
    <w:rsid w:val="003F6521"/>
    <w:rsid w:val="003F6847"/>
    <w:rsid w:val="003F6943"/>
    <w:rsid w:val="003F6D30"/>
    <w:rsid w:val="003F6E66"/>
    <w:rsid w:val="003F6EA2"/>
    <w:rsid w:val="003F6F3C"/>
    <w:rsid w:val="003F7699"/>
    <w:rsid w:val="003F7BE6"/>
    <w:rsid w:val="003F7C46"/>
    <w:rsid w:val="0040022B"/>
    <w:rsid w:val="00400939"/>
    <w:rsid w:val="00400DB2"/>
    <w:rsid w:val="00400F15"/>
    <w:rsid w:val="00401593"/>
    <w:rsid w:val="004017EC"/>
    <w:rsid w:val="00401E68"/>
    <w:rsid w:val="00401EC6"/>
    <w:rsid w:val="00402153"/>
    <w:rsid w:val="0040228D"/>
    <w:rsid w:val="004022A0"/>
    <w:rsid w:val="00402497"/>
    <w:rsid w:val="0040250A"/>
    <w:rsid w:val="00402800"/>
    <w:rsid w:val="00402FC1"/>
    <w:rsid w:val="004039BE"/>
    <w:rsid w:val="00404002"/>
    <w:rsid w:val="0040420F"/>
    <w:rsid w:val="00404879"/>
    <w:rsid w:val="004052F3"/>
    <w:rsid w:val="004056FE"/>
    <w:rsid w:val="00405734"/>
    <w:rsid w:val="00405AFA"/>
    <w:rsid w:val="00405C95"/>
    <w:rsid w:val="00405F69"/>
    <w:rsid w:val="00405FAC"/>
    <w:rsid w:val="004068E8"/>
    <w:rsid w:val="00406B0A"/>
    <w:rsid w:val="00406BA4"/>
    <w:rsid w:val="00410414"/>
    <w:rsid w:val="00410E15"/>
    <w:rsid w:val="00411314"/>
    <w:rsid w:val="004113D3"/>
    <w:rsid w:val="00411772"/>
    <w:rsid w:val="004119FC"/>
    <w:rsid w:val="00411B7F"/>
    <w:rsid w:val="00411DE3"/>
    <w:rsid w:val="00411F34"/>
    <w:rsid w:val="0041206C"/>
    <w:rsid w:val="004125DB"/>
    <w:rsid w:val="00412C3D"/>
    <w:rsid w:val="00412F8D"/>
    <w:rsid w:val="004133D9"/>
    <w:rsid w:val="004138AC"/>
    <w:rsid w:val="00413AAC"/>
    <w:rsid w:val="00413C16"/>
    <w:rsid w:val="00413D0E"/>
    <w:rsid w:val="00413DD3"/>
    <w:rsid w:val="0041434B"/>
    <w:rsid w:val="00414BB3"/>
    <w:rsid w:val="00414DE4"/>
    <w:rsid w:val="00414FE0"/>
    <w:rsid w:val="004151DC"/>
    <w:rsid w:val="004154B4"/>
    <w:rsid w:val="004154C1"/>
    <w:rsid w:val="00415608"/>
    <w:rsid w:val="0041591B"/>
    <w:rsid w:val="004159FC"/>
    <w:rsid w:val="00415EFE"/>
    <w:rsid w:val="00415FB8"/>
    <w:rsid w:val="0041688A"/>
    <w:rsid w:val="00416AE0"/>
    <w:rsid w:val="00416D51"/>
    <w:rsid w:val="00416E8E"/>
    <w:rsid w:val="00416E90"/>
    <w:rsid w:val="00416EE3"/>
    <w:rsid w:val="004171A1"/>
    <w:rsid w:val="0041728A"/>
    <w:rsid w:val="004172E6"/>
    <w:rsid w:val="00417D03"/>
    <w:rsid w:val="0042028B"/>
    <w:rsid w:val="00420775"/>
    <w:rsid w:val="00420AC3"/>
    <w:rsid w:val="00420B28"/>
    <w:rsid w:val="00420BAA"/>
    <w:rsid w:val="00420CC2"/>
    <w:rsid w:val="00421192"/>
    <w:rsid w:val="004211B7"/>
    <w:rsid w:val="004213BA"/>
    <w:rsid w:val="0042142F"/>
    <w:rsid w:val="00421ED6"/>
    <w:rsid w:val="00421FC0"/>
    <w:rsid w:val="00422311"/>
    <w:rsid w:val="00422764"/>
    <w:rsid w:val="00422A80"/>
    <w:rsid w:val="00422C06"/>
    <w:rsid w:val="00423454"/>
    <w:rsid w:val="00423491"/>
    <w:rsid w:val="004236A4"/>
    <w:rsid w:val="00423AD6"/>
    <w:rsid w:val="004240BF"/>
    <w:rsid w:val="00424132"/>
    <w:rsid w:val="0042483C"/>
    <w:rsid w:val="00424AD9"/>
    <w:rsid w:val="00424E8F"/>
    <w:rsid w:val="00424EF7"/>
    <w:rsid w:val="00424FDC"/>
    <w:rsid w:val="00425082"/>
    <w:rsid w:val="00425514"/>
    <w:rsid w:val="004259D3"/>
    <w:rsid w:val="00425DC6"/>
    <w:rsid w:val="0042634C"/>
    <w:rsid w:val="004275C0"/>
    <w:rsid w:val="0042760D"/>
    <w:rsid w:val="004277F7"/>
    <w:rsid w:val="004279B4"/>
    <w:rsid w:val="00427AF6"/>
    <w:rsid w:val="00431011"/>
    <w:rsid w:val="00431137"/>
    <w:rsid w:val="00431DEB"/>
    <w:rsid w:val="00431E7C"/>
    <w:rsid w:val="00431FD9"/>
    <w:rsid w:val="0043203C"/>
    <w:rsid w:val="00433854"/>
    <w:rsid w:val="00433D53"/>
    <w:rsid w:val="004346EC"/>
    <w:rsid w:val="00434758"/>
    <w:rsid w:val="0043480B"/>
    <w:rsid w:val="004349F5"/>
    <w:rsid w:val="00434C55"/>
    <w:rsid w:val="00434DAC"/>
    <w:rsid w:val="00434F00"/>
    <w:rsid w:val="00435463"/>
    <w:rsid w:val="00435524"/>
    <w:rsid w:val="00435581"/>
    <w:rsid w:val="0043593E"/>
    <w:rsid w:val="00435C0A"/>
    <w:rsid w:val="00435F1B"/>
    <w:rsid w:val="0043609A"/>
    <w:rsid w:val="0043688C"/>
    <w:rsid w:val="004369D2"/>
    <w:rsid w:val="00436FE8"/>
    <w:rsid w:val="004379BA"/>
    <w:rsid w:val="00437CEF"/>
    <w:rsid w:val="00440119"/>
    <w:rsid w:val="00440310"/>
    <w:rsid w:val="00440AED"/>
    <w:rsid w:val="00440B07"/>
    <w:rsid w:val="00440B53"/>
    <w:rsid w:val="00440BE8"/>
    <w:rsid w:val="004422D4"/>
    <w:rsid w:val="00442862"/>
    <w:rsid w:val="00442B3F"/>
    <w:rsid w:val="00442CF4"/>
    <w:rsid w:val="00443275"/>
    <w:rsid w:val="00443BC4"/>
    <w:rsid w:val="00443D71"/>
    <w:rsid w:val="00444074"/>
    <w:rsid w:val="00444181"/>
    <w:rsid w:val="004443A0"/>
    <w:rsid w:val="004444B2"/>
    <w:rsid w:val="00444867"/>
    <w:rsid w:val="0044500B"/>
    <w:rsid w:val="00445769"/>
    <w:rsid w:val="00445A65"/>
    <w:rsid w:val="004463D5"/>
    <w:rsid w:val="0044641C"/>
    <w:rsid w:val="004466E6"/>
    <w:rsid w:val="0044692A"/>
    <w:rsid w:val="00446B29"/>
    <w:rsid w:val="004476F1"/>
    <w:rsid w:val="004478E8"/>
    <w:rsid w:val="00450247"/>
    <w:rsid w:val="00450947"/>
    <w:rsid w:val="00450BE9"/>
    <w:rsid w:val="00450C80"/>
    <w:rsid w:val="00450DEA"/>
    <w:rsid w:val="00450F1A"/>
    <w:rsid w:val="00450F96"/>
    <w:rsid w:val="00450FC7"/>
    <w:rsid w:val="00451A5B"/>
    <w:rsid w:val="0045217D"/>
    <w:rsid w:val="00452D59"/>
    <w:rsid w:val="00452DE2"/>
    <w:rsid w:val="0045311D"/>
    <w:rsid w:val="00453468"/>
    <w:rsid w:val="004537E0"/>
    <w:rsid w:val="00453F9A"/>
    <w:rsid w:val="004540CC"/>
    <w:rsid w:val="004542AC"/>
    <w:rsid w:val="004552AD"/>
    <w:rsid w:val="004554C3"/>
    <w:rsid w:val="004557BC"/>
    <w:rsid w:val="00455D2A"/>
    <w:rsid w:val="004561E1"/>
    <w:rsid w:val="00456287"/>
    <w:rsid w:val="00456385"/>
    <w:rsid w:val="0045657B"/>
    <w:rsid w:val="00456D32"/>
    <w:rsid w:val="00457305"/>
    <w:rsid w:val="00457B37"/>
    <w:rsid w:val="00457D65"/>
    <w:rsid w:val="00460738"/>
    <w:rsid w:val="00460BFE"/>
    <w:rsid w:val="00460FA4"/>
    <w:rsid w:val="00460FE2"/>
    <w:rsid w:val="004613F2"/>
    <w:rsid w:val="00461B0D"/>
    <w:rsid w:val="0046211A"/>
    <w:rsid w:val="00462673"/>
    <w:rsid w:val="0046294C"/>
    <w:rsid w:val="00462A57"/>
    <w:rsid w:val="00462AD0"/>
    <w:rsid w:val="00462FEA"/>
    <w:rsid w:val="00463628"/>
    <w:rsid w:val="00463EC6"/>
    <w:rsid w:val="0046407B"/>
    <w:rsid w:val="0046437C"/>
    <w:rsid w:val="00464571"/>
    <w:rsid w:val="00464813"/>
    <w:rsid w:val="004649C8"/>
    <w:rsid w:val="004652B6"/>
    <w:rsid w:val="004657F5"/>
    <w:rsid w:val="00465943"/>
    <w:rsid w:val="00465D91"/>
    <w:rsid w:val="00465FFF"/>
    <w:rsid w:val="00466762"/>
    <w:rsid w:val="00466DE1"/>
    <w:rsid w:val="00466EFA"/>
    <w:rsid w:val="00466F8D"/>
    <w:rsid w:val="004675AF"/>
    <w:rsid w:val="0046773B"/>
    <w:rsid w:val="00467E33"/>
    <w:rsid w:val="00467F1E"/>
    <w:rsid w:val="0047074E"/>
    <w:rsid w:val="00470997"/>
    <w:rsid w:val="00470E54"/>
    <w:rsid w:val="00471291"/>
    <w:rsid w:val="00471480"/>
    <w:rsid w:val="004715C4"/>
    <w:rsid w:val="00471C23"/>
    <w:rsid w:val="00471C8C"/>
    <w:rsid w:val="00471E91"/>
    <w:rsid w:val="0047264C"/>
    <w:rsid w:val="00472A0D"/>
    <w:rsid w:val="00472C3D"/>
    <w:rsid w:val="00472E85"/>
    <w:rsid w:val="00472F37"/>
    <w:rsid w:val="00473660"/>
    <w:rsid w:val="00473888"/>
    <w:rsid w:val="00473A6A"/>
    <w:rsid w:val="00473C1C"/>
    <w:rsid w:val="00474168"/>
    <w:rsid w:val="004741C6"/>
    <w:rsid w:val="0047448E"/>
    <w:rsid w:val="00474675"/>
    <w:rsid w:val="0047470C"/>
    <w:rsid w:val="004747AA"/>
    <w:rsid w:val="00474947"/>
    <w:rsid w:val="0047494F"/>
    <w:rsid w:val="00474D9E"/>
    <w:rsid w:val="00474DFD"/>
    <w:rsid w:val="00474E85"/>
    <w:rsid w:val="00474FF6"/>
    <w:rsid w:val="004757F4"/>
    <w:rsid w:val="00475F43"/>
    <w:rsid w:val="004765DA"/>
    <w:rsid w:val="004766DB"/>
    <w:rsid w:val="00476B33"/>
    <w:rsid w:val="00476C36"/>
    <w:rsid w:val="00477D5F"/>
    <w:rsid w:val="00480258"/>
    <w:rsid w:val="00480B00"/>
    <w:rsid w:val="00480F30"/>
    <w:rsid w:val="00480F81"/>
    <w:rsid w:val="0048180A"/>
    <w:rsid w:val="00481B2A"/>
    <w:rsid w:val="00481FD8"/>
    <w:rsid w:val="00482130"/>
    <w:rsid w:val="00482A6D"/>
    <w:rsid w:val="00482D45"/>
    <w:rsid w:val="00482DCE"/>
    <w:rsid w:val="00483086"/>
    <w:rsid w:val="0048310F"/>
    <w:rsid w:val="004834D7"/>
    <w:rsid w:val="0048368A"/>
    <w:rsid w:val="004836E7"/>
    <w:rsid w:val="00483770"/>
    <w:rsid w:val="00483CBE"/>
    <w:rsid w:val="00484115"/>
    <w:rsid w:val="00484B31"/>
    <w:rsid w:val="00484C41"/>
    <w:rsid w:val="00484CF5"/>
    <w:rsid w:val="00484EB7"/>
    <w:rsid w:val="0048510D"/>
    <w:rsid w:val="0048545C"/>
    <w:rsid w:val="00485601"/>
    <w:rsid w:val="00485626"/>
    <w:rsid w:val="00485ACD"/>
    <w:rsid w:val="00486361"/>
    <w:rsid w:val="0048697C"/>
    <w:rsid w:val="00486ADB"/>
    <w:rsid w:val="00486DEF"/>
    <w:rsid w:val="00487031"/>
    <w:rsid w:val="0048737A"/>
    <w:rsid w:val="00487558"/>
    <w:rsid w:val="00487F40"/>
    <w:rsid w:val="004901D4"/>
    <w:rsid w:val="0049030B"/>
    <w:rsid w:val="004903A1"/>
    <w:rsid w:val="00490C9E"/>
    <w:rsid w:val="00490EB4"/>
    <w:rsid w:val="00491774"/>
    <w:rsid w:val="00491B49"/>
    <w:rsid w:val="00491F9D"/>
    <w:rsid w:val="0049223D"/>
    <w:rsid w:val="004922C2"/>
    <w:rsid w:val="00492908"/>
    <w:rsid w:val="00492C18"/>
    <w:rsid w:val="00492D59"/>
    <w:rsid w:val="00493671"/>
    <w:rsid w:val="00494174"/>
    <w:rsid w:val="0049475D"/>
    <w:rsid w:val="00495FAF"/>
    <w:rsid w:val="004960D6"/>
    <w:rsid w:val="00496CA2"/>
    <w:rsid w:val="00496E25"/>
    <w:rsid w:val="00497131"/>
    <w:rsid w:val="004973CA"/>
    <w:rsid w:val="00497833"/>
    <w:rsid w:val="00497D16"/>
    <w:rsid w:val="004A0388"/>
    <w:rsid w:val="004A048E"/>
    <w:rsid w:val="004A0A9C"/>
    <w:rsid w:val="004A0B1C"/>
    <w:rsid w:val="004A0D93"/>
    <w:rsid w:val="004A0EAF"/>
    <w:rsid w:val="004A12FC"/>
    <w:rsid w:val="004A1E7E"/>
    <w:rsid w:val="004A253A"/>
    <w:rsid w:val="004A27C4"/>
    <w:rsid w:val="004A2BF0"/>
    <w:rsid w:val="004A322B"/>
    <w:rsid w:val="004A35F9"/>
    <w:rsid w:val="004A423E"/>
    <w:rsid w:val="004A4256"/>
    <w:rsid w:val="004A474E"/>
    <w:rsid w:val="004A47B1"/>
    <w:rsid w:val="004A56C9"/>
    <w:rsid w:val="004A5957"/>
    <w:rsid w:val="004A59DF"/>
    <w:rsid w:val="004A5BB3"/>
    <w:rsid w:val="004A63F1"/>
    <w:rsid w:val="004A67DB"/>
    <w:rsid w:val="004A6A97"/>
    <w:rsid w:val="004A6B53"/>
    <w:rsid w:val="004A71CC"/>
    <w:rsid w:val="004B0715"/>
    <w:rsid w:val="004B0CC7"/>
    <w:rsid w:val="004B0D32"/>
    <w:rsid w:val="004B0EC4"/>
    <w:rsid w:val="004B12A3"/>
    <w:rsid w:val="004B12EB"/>
    <w:rsid w:val="004B1421"/>
    <w:rsid w:val="004B221C"/>
    <w:rsid w:val="004B24C1"/>
    <w:rsid w:val="004B2EF8"/>
    <w:rsid w:val="004B3400"/>
    <w:rsid w:val="004B3E3C"/>
    <w:rsid w:val="004B3EFF"/>
    <w:rsid w:val="004B4285"/>
    <w:rsid w:val="004B43A5"/>
    <w:rsid w:val="004B4ECE"/>
    <w:rsid w:val="004B5C82"/>
    <w:rsid w:val="004B5FC1"/>
    <w:rsid w:val="004B6427"/>
    <w:rsid w:val="004B652E"/>
    <w:rsid w:val="004B6613"/>
    <w:rsid w:val="004B6736"/>
    <w:rsid w:val="004B6D60"/>
    <w:rsid w:val="004B7374"/>
    <w:rsid w:val="004B75B3"/>
    <w:rsid w:val="004B75F5"/>
    <w:rsid w:val="004B763B"/>
    <w:rsid w:val="004B7736"/>
    <w:rsid w:val="004B7F4A"/>
    <w:rsid w:val="004C03E5"/>
    <w:rsid w:val="004C0698"/>
    <w:rsid w:val="004C0900"/>
    <w:rsid w:val="004C0E0B"/>
    <w:rsid w:val="004C0F6B"/>
    <w:rsid w:val="004C131F"/>
    <w:rsid w:val="004C14F7"/>
    <w:rsid w:val="004C16B6"/>
    <w:rsid w:val="004C16CC"/>
    <w:rsid w:val="004C1910"/>
    <w:rsid w:val="004C1B8C"/>
    <w:rsid w:val="004C1ED6"/>
    <w:rsid w:val="004C292F"/>
    <w:rsid w:val="004C3009"/>
    <w:rsid w:val="004C31E0"/>
    <w:rsid w:val="004C35F2"/>
    <w:rsid w:val="004C3B6E"/>
    <w:rsid w:val="004C4D0B"/>
    <w:rsid w:val="004C4EE1"/>
    <w:rsid w:val="004C4F89"/>
    <w:rsid w:val="004C5BA1"/>
    <w:rsid w:val="004C5D53"/>
    <w:rsid w:val="004C5DAC"/>
    <w:rsid w:val="004C64FB"/>
    <w:rsid w:val="004C658E"/>
    <w:rsid w:val="004C6739"/>
    <w:rsid w:val="004C6784"/>
    <w:rsid w:val="004C718A"/>
    <w:rsid w:val="004C738A"/>
    <w:rsid w:val="004C7727"/>
    <w:rsid w:val="004C78A0"/>
    <w:rsid w:val="004C7987"/>
    <w:rsid w:val="004C7D83"/>
    <w:rsid w:val="004C7E22"/>
    <w:rsid w:val="004D025B"/>
    <w:rsid w:val="004D0266"/>
    <w:rsid w:val="004D03D4"/>
    <w:rsid w:val="004D0464"/>
    <w:rsid w:val="004D0542"/>
    <w:rsid w:val="004D1F52"/>
    <w:rsid w:val="004D22CD"/>
    <w:rsid w:val="004D25B4"/>
    <w:rsid w:val="004D26D3"/>
    <w:rsid w:val="004D2A37"/>
    <w:rsid w:val="004D2B35"/>
    <w:rsid w:val="004D2F84"/>
    <w:rsid w:val="004D3049"/>
    <w:rsid w:val="004D3449"/>
    <w:rsid w:val="004D34DA"/>
    <w:rsid w:val="004D38FD"/>
    <w:rsid w:val="004D3F02"/>
    <w:rsid w:val="004D4219"/>
    <w:rsid w:val="004D45A4"/>
    <w:rsid w:val="004D4D2F"/>
    <w:rsid w:val="004D4DB0"/>
    <w:rsid w:val="004D4DEC"/>
    <w:rsid w:val="004D51FC"/>
    <w:rsid w:val="004D5669"/>
    <w:rsid w:val="004D5A1A"/>
    <w:rsid w:val="004D6F65"/>
    <w:rsid w:val="004D7021"/>
    <w:rsid w:val="004D734A"/>
    <w:rsid w:val="004D7484"/>
    <w:rsid w:val="004D7856"/>
    <w:rsid w:val="004D7B27"/>
    <w:rsid w:val="004D7ECC"/>
    <w:rsid w:val="004E0813"/>
    <w:rsid w:val="004E0C6A"/>
    <w:rsid w:val="004E0D18"/>
    <w:rsid w:val="004E0E07"/>
    <w:rsid w:val="004E1101"/>
    <w:rsid w:val="004E1D25"/>
    <w:rsid w:val="004E2457"/>
    <w:rsid w:val="004E2566"/>
    <w:rsid w:val="004E2610"/>
    <w:rsid w:val="004E2C00"/>
    <w:rsid w:val="004E2C1D"/>
    <w:rsid w:val="004E2ECA"/>
    <w:rsid w:val="004E335C"/>
    <w:rsid w:val="004E3C31"/>
    <w:rsid w:val="004E3D11"/>
    <w:rsid w:val="004E3EB8"/>
    <w:rsid w:val="004E3F6E"/>
    <w:rsid w:val="004E4932"/>
    <w:rsid w:val="004E4A83"/>
    <w:rsid w:val="004E4ABD"/>
    <w:rsid w:val="004E4D07"/>
    <w:rsid w:val="004E4E2F"/>
    <w:rsid w:val="004E4E72"/>
    <w:rsid w:val="004E5280"/>
    <w:rsid w:val="004E52E9"/>
    <w:rsid w:val="004E551C"/>
    <w:rsid w:val="004E5542"/>
    <w:rsid w:val="004E6138"/>
    <w:rsid w:val="004E6BB1"/>
    <w:rsid w:val="004E6E1F"/>
    <w:rsid w:val="004E70AE"/>
    <w:rsid w:val="004E7CE1"/>
    <w:rsid w:val="004E7D06"/>
    <w:rsid w:val="004F002E"/>
    <w:rsid w:val="004F0406"/>
    <w:rsid w:val="004F0A67"/>
    <w:rsid w:val="004F0E6B"/>
    <w:rsid w:val="004F17F4"/>
    <w:rsid w:val="004F18E6"/>
    <w:rsid w:val="004F1DA1"/>
    <w:rsid w:val="004F20A4"/>
    <w:rsid w:val="004F27E4"/>
    <w:rsid w:val="004F28A1"/>
    <w:rsid w:val="004F2E27"/>
    <w:rsid w:val="004F2EFA"/>
    <w:rsid w:val="004F2FE8"/>
    <w:rsid w:val="004F360E"/>
    <w:rsid w:val="004F4123"/>
    <w:rsid w:val="004F4534"/>
    <w:rsid w:val="004F462C"/>
    <w:rsid w:val="004F4C5A"/>
    <w:rsid w:val="004F4C61"/>
    <w:rsid w:val="004F4CAA"/>
    <w:rsid w:val="004F4CE2"/>
    <w:rsid w:val="004F4E54"/>
    <w:rsid w:val="004F50DC"/>
    <w:rsid w:val="004F5D21"/>
    <w:rsid w:val="004F627B"/>
    <w:rsid w:val="004F679D"/>
    <w:rsid w:val="004F6D9B"/>
    <w:rsid w:val="004F708D"/>
    <w:rsid w:val="004F7161"/>
    <w:rsid w:val="004F745C"/>
    <w:rsid w:val="004F7AC8"/>
    <w:rsid w:val="004F7D37"/>
    <w:rsid w:val="004F7E64"/>
    <w:rsid w:val="004F7F6C"/>
    <w:rsid w:val="005000D1"/>
    <w:rsid w:val="005004EC"/>
    <w:rsid w:val="00500584"/>
    <w:rsid w:val="00500EC1"/>
    <w:rsid w:val="00501188"/>
    <w:rsid w:val="0050183E"/>
    <w:rsid w:val="0050187D"/>
    <w:rsid w:val="00501DCD"/>
    <w:rsid w:val="0050208E"/>
    <w:rsid w:val="005029AD"/>
    <w:rsid w:val="00502D74"/>
    <w:rsid w:val="0050309C"/>
    <w:rsid w:val="005032F1"/>
    <w:rsid w:val="00503B83"/>
    <w:rsid w:val="0050435E"/>
    <w:rsid w:val="00504698"/>
    <w:rsid w:val="005056C3"/>
    <w:rsid w:val="00505AE8"/>
    <w:rsid w:val="00505CB4"/>
    <w:rsid w:val="00505D2B"/>
    <w:rsid w:val="00505EED"/>
    <w:rsid w:val="005060A7"/>
    <w:rsid w:val="00506388"/>
    <w:rsid w:val="00506616"/>
    <w:rsid w:val="00506940"/>
    <w:rsid w:val="005072D2"/>
    <w:rsid w:val="0050773A"/>
    <w:rsid w:val="005077B4"/>
    <w:rsid w:val="00510280"/>
    <w:rsid w:val="00510740"/>
    <w:rsid w:val="00510B16"/>
    <w:rsid w:val="00510F93"/>
    <w:rsid w:val="0051100C"/>
    <w:rsid w:val="005112CB"/>
    <w:rsid w:val="005117DB"/>
    <w:rsid w:val="00511B74"/>
    <w:rsid w:val="00511F82"/>
    <w:rsid w:val="00512013"/>
    <w:rsid w:val="005124D7"/>
    <w:rsid w:val="00512A7B"/>
    <w:rsid w:val="0051304E"/>
    <w:rsid w:val="00513429"/>
    <w:rsid w:val="00513CD7"/>
    <w:rsid w:val="00513D73"/>
    <w:rsid w:val="00513DA2"/>
    <w:rsid w:val="00513E32"/>
    <w:rsid w:val="00513E3D"/>
    <w:rsid w:val="00513E77"/>
    <w:rsid w:val="00514A43"/>
    <w:rsid w:val="0051548D"/>
    <w:rsid w:val="00515927"/>
    <w:rsid w:val="00515BB4"/>
    <w:rsid w:val="0051608E"/>
    <w:rsid w:val="005161FA"/>
    <w:rsid w:val="005164F2"/>
    <w:rsid w:val="0051673C"/>
    <w:rsid w:val="0051676E"/>
    <w:rsid w:val="00516BE3"/>
    <w:rsid w:val="00516CA2"/>
    <w:rsid w:val="00516F7A"/>
    <w:rsid w:val="005174E5"/>
    <w:rsid w:val="005175BD"/>
    <w:rsid w:val="00517E84"/>
    <w:rsid w:val="00517FFA"/>
    <w:rsid w:val="00520423"/>
    <w:rsid w:val="005209FB"/>
    <w:rsid w:val="00520A43"/>
    <w:rsid w:val="005210A3"/>
    <w:rsid w:val="00521615"/>
    <w:rsid w:val="00521886"/>
    <w:rsid w:val="00521962"/>
    <w:rsid w:val="00521A9D"/>
    <w:rsid w:val="0052203D"/>
    <w:rsid w:val="00522393"/>
    <w:rsid w:val="00522620"/>
    <w:rsid w:val="005226EF"/>
    <w:rsid w:val="00522743"/>
    <w:rsid w:val="0052281F"/>
    <w:rsid w:val="00522A55"/>
    <w:rsid w:val="005235D8"/>
    <w:rsid w:val="005238E6"/>
    <w:rsid w:val="00523A1F"/>
    <w:rsid w:val="00523A28"/>
    <w:rsid w:val="00523F25"/>
    <w:rsid w:val="00524180"/>
    <w:rsid w:val="0052425A"/>
    <w:rsid w:val="00524261"/>
    <w:rsid w:val="00524531"/>
    <w:rsid w:val="0052477E"/>
    <w:rsid w:val="00524809"/>
    <w:rsid w:val="00524A77"/>
    <w:rsid w:val="005252AE"/>
    <w:rsid w:val="00525495"/>
    <w:rsid w:val="00525656"/>
    <w:rsid w:val="00525682"/>
    <w:rsid w:val="0052595F"/>
    <w:rsid w:val="00525A10"/>
    <w:rsid w:val="00525B22"/>
    <w:rsid w:val="00525B6F"/>
    <w:rsid w:val="00525B9C"/>
    <w:rsid w:val="005260A8"/>
    <w:rsid w:val="00526170"/>
    <w:rsid w:val="005264BB"/>
    <w:rsid w:val="0052657C"/>
    <w:rsid w:val="005266F4"/>
    <w:rsid w:val="00526D1E"/>
    <w:rsid w:val="005270B2"/>
    <w:rsid w:val="00527586"/>
    <w:rsid w:val="00527713"/>
    <w:rsid w:val="0052784D"/>
    <w:rsid w:val="0052789A"/>
    <w:rsid w:val="005278F1"/>
    <w:rsid w:val="00527961"/>
    <w:rsid w:val="005279B0"/>
    <w:rsid w:val="00527B60"/>
    <w:rsid w:val="00527BFF"/>
    <w:rsid w:val="00527CD0"/>
    <w:rsid w:val="00527ECA"/>
    <w:rsid w:val="00530326"/>
    <w:rsid w:val="0053089F"/>
    <w:rsid w:val="00530CC5"/>
    <w:rsid w:val="00530E00"/>
    <w:rsid w:val="00530EF2"/>
    <w:rsid w:val="00531438"/>
    <w:rsid w:val="00531BB7"/>
    <w:rsid w:val="00532015"/>
    <w:rsid w:val="0053210B"/>
    <w:rsid w:val="00532119"/>
    <w:rsid w:val="00532F5D"/>
    <w:rsid w:val="0053386F"/>
    <w:rsid w:val="005338C8"/>
    <w:rsid w:val="00533EA9"/>
    <w:rsid w:val="00533F11"/>
    <w:rsid w:val="0053444C"/>
    <w:rsid w:val="0053478A"/>
    <w:rsid w:val="00534867"/>
    <w:rsid w:val="00534BAE"/>
    <w:rsid w:val="00534C02"/>
    <w:rsid w:val="00534CC4"/>
    <w:rsid w:val="00535225"/>
    <w:rsid w:val="00535D46"/>
    <w:rsid w:val="005362BE"/>
    <w:rsid w:val="00536646"/>
    <w:rsid w:val="0053670D"/>
    <w:rsid w:val="005403E9"/>
    <w:rsid w:val="0054059F"/>
    <w:rsid w:val="00540953"/>
    <w:rsid w:val="00541131"/>
    <w:rsid w:val="005417AF"/>
    <w:rsid w:val="00541A6A"/>
    <w:rsid w:val="00542023"/>
    <w:rsid w:val="0054264B"/>
    <w:rsid w:val="00542DEA"/>
    <w:rsid w:val="00542E1C"/>
    <w:rsid w:val="00543786"/>
    <w:rsid w:val="00543999"/>
    <w:rsid w:val="00543B2E"/>
    <w:rsid w:val="00544175"/>
    <w:rsid w:val="00544301"/>
    <w:rsid w:val="00544424"/>
    <w:rsid w:val="00544493"/>
    <w:rsid w:val="005444D5"/>
    <w:rsid w:val="0054452D"/>
    <w:rsid w:val="0054487F"/>
    <w:rsid w:val="00545675"/>
    <w:rsid w:val="005464B0"/>
    <w:rsid w:val="00547258"/>
    <w:rsid w:val="00547708"/>
    <w:rsid w:val="00547AA1"/>
    <w:rsid w:val="00547C86"/>
    <w:rsid w:val="005504B3"/>
    <w:rsid w:val="005505E6"/>
    <w:rsid w:val="005506E0"/>
    <w:rsid w:val="0055070C"/>
    <w:rsid w:val="00550B71"/>
    <w:rsid w:val="00550E9D"/>
    <w:rsid w:val="00551326"/>
    <w:rsid w:val="005515B4"/>
    <w:rsid w:val="0055165B"/>
    <w:rsid w:val="005518A6"/>
    <w:rsid w:val="00551B3D"/>
    <w:rsid w:val="00551D48"/>
    <w:rsid w:val="00551DCB"/>
    <w:rsid w:val="00551ED2"/>
    <w:rsid w:val="00551FF5"/>
    <w:rsid w:val="005526C3"/>
    <w:rsid w:val="005527B0"/>
    <w:rsid w:val="00552A23"/>
    <w:rsid w:val="00553319"/>
    <w:rsid w:val="005533D7"/>
    <w:rsid w:val="00553578"/>
    <w:rsid w:val="005541CA"/>
    <w:rsid w:val="00554229"/>
    <w:rsid w:val="00554503"/>
    <w:rsid w:val="00554821"/>
    <w:rsid w:val="0055581B"/>
    <w:rsid w:val="00555E2A"/>
    <w:rsid w:val="005562F9"/>
    <w:rsid w:val="0055639F"/>
    <w:rsid w:val="005571A8"/>
    <w:rsid w:val="005575A4"/>
    <w:rsid w:val="005576BA"/>
    <w:rsid w:val="00557859"/>
    <w:rsid w:val="00557A75"/>
    <w:rsid w:val="00557CFB"/>
    <w:rsid w:val="00557F0E"/>
    <w:rsid w:val="005606DD"/>
    <w:rsid w:val="005606F3"/>
    <w:rsid w:val="00560827"/>
    <w:rsid w:val="00560DDC"/>
    <w:rsid w:val="00560FEA"/>
    <w:rsid w:val="005613EC"/>
    <w:rsid w:val="00561419"/>
    <w:rsid w:val="005615B1"/>
    <w:rsid w:val="005616D5"/>
    <w:rsid w:val="00561822"/>
    <w:rsid w:val="00561A02"/>
    <w:rsid w:val="00561EA8"/>
    <w:rsid w:val="00562438"/>
    <w:rsid w:val="005628EB"/>
    <w:rsid w:val="00562910"/>
    <w:rsid w:val="00562B4A"/>
    <w:rsid w:val="00562B65"/>
    <w:rsid w:val="00562DA7"/>
    <w:rsid w:val="00562EC4"/>
    <w:rsid w:val="005631A9"/>
    <w:rsid w:val="00563570"/>
    <w:rsid w:val="00563959"/>
    <w:rsid w:val="00563A8B"/>
    <w:rsid w:val="00563CD2"/>
    <w:rsid w:val="00563E8D"/>
    <w:rsid w:val="00564127"/>
    <w:rsid w:val="00564274"/>
    <w:rsid w:val="00564502"/>
    <w:rsid w:val="005646E1"/>
    <w:rsid w:val="00564820"/>
    <w:rsid w:val="00564D13"/>
    <w:rsid w:val="00564D67"/>
    <w:rsid w:val="00564FE2"/>
    <w:rsid w:val="0056504D"/>
    <w:rsid w:val="00565503"/>
    <w:rsid w:val="00565592"/>
    <w:rsid w:val="00565749"/>
    <w:rsid w:val="00565970"/>
    <w:rsid w:val="00565B65"/>
    <w:rsid w:val="00566114"/>
    <w:rsid w:val="005664AA"/>
    <w:rsid w:val="00566D03"/>
    <w:rsid w:val="00566E3B"/>
    <w:rsid w:val="0056724D"/>
    <w:rsid w:val="005703DE"/>
    <w:rsid w:val="00570ACF"/>
    <w:rsid w:val="00570AD4"/>
    <w:rsid w:val="00571510"/>
    <w:rsid w:val="00571882"/>
    <w:rsid w:val="005718B4"/>
    <w:rsid w:val="00571E24"/>
    <w:rsid w:val="00571E3A"/>
    <w:rsid w:val="00571F0F"/>
    <w:rsid w:val="005725D3"/>
    <w:rsid w:val="005728EC"/>
    <w:rsid w:val="005729D9"/>
    <w:rsid w:val="005730AB"/>
    <w:rsid w:val="00573B82"/>
    <w:rsid w:val="00573F73"/>
    <w:rsid w:val="00573FD5"/>
    <w:rsid w:val="0057451E"/>
    <w:rsid w:val="00575735"/>
    <w:rsid w:val="00575A55"/>
    <w:rsid w:val="00575C35"/>
    <w:rsid w:val="00576101"/>
    <w:rsid w:val="00576320"/>
    <w:rsid w:val="00576359"/>
    <w:rsid w:val="00576B30"/>
    <w:rsid w:val="00576D2E"/>
    <w:rsid w:val="0057706A"/>
    <w:rsid w:val="005778A4"/>
    <w:rsid w:val="005779B1"/>
    <w:rsid w:val="00577F02"/>
    <w:rsid w:val="005803C2"/>
    <w:rsid w:val="00580796"/>
    <w:rsid w:val="0058097F"/>
    <w:rsid w:val="005809CF"/>
    <w:rsid w:val="00581006"/>
    <w:rsid w:val="00581B98"/>
    <w:rsid w:val="00581C8B"/>
    <w:rsid w:val="00581FDC"/>
    <w:rsid w:val="005826BC"/>
    <w:rsid w:val="005826BF"/>
    <w:rsid w:val="005832D3"/>
    <w:rsid w:val="00583738"/>
    <w:rsid w:val="005839A7"/>
    <w:rsid w:val="00583B1C"/>
    <w:rsid w:val="00583E6B"/>
    <w:rsid w:val="00584255"/>
    <w:rsid w:val="005842A5"/>
    <w:rsid w:val="0058464E"/>
    <w:rsid w:val="00584B36"/>
    <w:rsid w:val="00584B55"/>
    <w:rsid w:val="00584C0C"/>
    <w:rsid w:val="0058544F"/>
    <w:rsid w:val="00585613"/>
    <w:rsid w:val="005857B0"/>
    <w:rsid w:val="0058604E"/>
    <w:rsid w:val="0058633E"/>
    <w:rsid w:val="0058653E"/>
    <w:rsid w:val="00586C53"/>
    <w:rsid w:val="00587043"/>
    <w:rsid w:val="0058741E"/>
    <w:rsid w:val="005874E9"/>
    <w:rsid w:val="0058777A"/>
    <w:rsid w:val="005877E1"/>
    <w:rsid w:val="005878DF"/>
    <w:rsid w:val="0059007C"/>
    <w:rsid w:val="0059021C"/>
    <w:rsid w:val="005906AA"/>
    <w:rsid w:val="00590A28"/>
    <w:rsid w:val="00590A34"/>
    <w:rsid w:val="00590A61"/>
    <w:rsid w:val="00590AC4"/>
    <w:rsid w:val="00590BFF"/>
    <w:rsid w:val="00591004"/>
    <w:rsid w:val="005912EF"/>
    <w:rsid w:val="0059194F"/>
    <w:rsid w:val="00591A7B"/>
    <w:rsid w:val="00591AFB"/>
    <w:rsid w:val="00591E7C"/>
    <w:rsid w:val="00593A7A"/>
    <w:rsid w:val="00593B27"/>
    <w:rsid w:val="00594473"/>
    <w:rsid w:val="005945AF"/>
    <w:rsid w:val="005947DB"/>
    <w:rsid w:val="00594892"/>
    <w:rsid w:val="00595309"/>
    <w:rsid w:val="0059599A"/>
    <w:rsid w:val="00595E16"/>
    <w:rsid w:val="00596F2C"/>
    <w:rsid w:val="00596F99"/>
    <w:rsid w:val="005970B9"/>
    <w:rsid w:val="005975B4"/>
    <w:rsid w:val="005979AA"/>
    <w:rsid w:val="005A016B"/>
    <w:rsid w:val="005A01CB"/>
    <w:rsid w:val="005A0414"/>
    <w:rsid w:val="005A0CB6"/>
    <w:rsid w:val="005A1300"/>
    <w:rsid w:val="005A1E7D"/>
    <w:rsid w:val="005A2F8D"/>
    <w:rsid w:val="005A395F"/>
    <w:rsid w:val="005A3AAE"/>
    <w:rsid w:val="005A4722"/>
    <w:rsid w:val="005A4B33"/>
    <w:rsid w:val="005A4B59"/>
    <w:rsid w:val="005A51E3"/>
    <w:rsid w:val="005A53C8"/>
    <w:rsid w:val="005A5584"/>
    <w:rsid w:val="005A58FF"/>
    <w:rsid w:val="005A5E9A"/>
    <w:rsid w:val="005A5EAF"/>
    <w:rsid w:val="005A5F6D"/>
    <w:rsid w:val="005A61E2"/>
    <w:rsid w:val="005A64C0"/>
    <w:rsid w:val="005A6790"/>
    <w:rsid w:val="005A685F"/>
    <w:rsid w:val="005A699F"/>
    <w:rsid w:val="005A6ACE"/>
    <w:rsid w:val="005A6B8C"/>
    <w:rsid w:val="005A6F49"/>
    <w:rsid w:val="005A7163"/>
    <w:rsid w:val="005A7578"/>
    <w:rsid w:val="005B06D4"/>
    <w:rsid w:val="005B0850"/>
    <w:rsid w:val="005B0E0C"/>
    <w:rsid w:val="005B1EC4"/>
    <w:rsid w:val="005B1F44"/>
    <w:rsid w:val="005B20CD"/>
    <w:rsid w:val="005B2220"/>
    <w:rsid w:val="005B247B"/>
    <w:rsid w:val="005B28D9"/>
    <w:rsid w:val="005B28E3"/>
    <w:rsid w:val="005B2A1C"/>
    <w:rsid w:val="005B2AA3"/>
    <w:rsid w:val="005B2E53"/>
    <w:rsid w:val="005B3297"/>
    <w:rsid w:val="005B32EC"/>
    <w:rsid w:val="005B3417"/>
    <w:rsid w:val="005B3766"/>
    <w:rsid w:val="005B3829"/>
    <w:rsid w:val="005B3852"/>
    <w:rsid w:val="005B3881"/>
    <w:rsid w:val="005B3C11"/>
    <w:rsid w:val="005B3E86"/>
    <w:rsid w:val="005B43F2"/>
    <w:rsid w:val="005B4730"/>
    <w:rsid w:val="005B4F10"/>
    <w:rsid w:val="005B4F17"/>
    <w:rsid w:val="005B50A2"/>
    <w:rsid w:val="005B5626"/>
    <w:rsid w:val="005B58C9"/>
    <w:rsid w:val="005B5D3A"/>
    <w:rsid w:val="005B60DC"/>
    <w:rsid w:val="005B6739"/>
    <w:rsid w:val="005B6E07"/>
    <w:rsid w:val="005B74DF"/>
    <w:rsid w:val="005B761B"/>
    <w:rsid w:val="005B76E5"/>
    <w:rsid w:val="005B77BA"/>
    <w:rsid w:val="005C011A"/>
    <w:rsid w:val="005C0287"/>
    <w:rsid w:val="005C0ACE"/>
    <w:rsid w:val="005C130D"/>
    <w:rsid w:val="005C1A72"/>
    <w:rsid w:val="005C1C28"/>
    <w:rsid w:val="005C1D42"/>
    <w:rsid w:val="005C2043"/>
    <w:rsid w:val="005C2CC6"/>
    <w:rsid w:val="005C2F30"/>
    <w:rsid w:val="005C3410"/>
    <w:rsid w:val="005C371E"/>
    <w:rsid w:val="005C3751"/>
    <w:rsid w:val="005C398A"/>
    <w:rsid w:val="005C3BAE"/>
    <w:rsid w:val="005C3E1B"/>
    <w:rsid w:val="005C3FF5"/>
    <w:rsid w:val="005C492C"/>
    <w:rsid w:val="005C49E6"/>
    <w:rsid w:val="005C49F3"/>
    <w:rsid w:val="005C59F7"/>
    <w:rsid w:val="005C5ACF"/>
    <w:rsid w:val="005C5F33"/>
    <w:rsid w:val="005C5F83"/>
    <w:rsid w:val="005C61D8"/>
    <w:rsid w:val="005C63CC"/>
    <w:rsid w:val="005C63F8"/>
    <w:rsid w:val="005C6440"/>
    <w:rsid w:val="005C6663"/>
    <w:rsid w:val="005C694C"/>
    <w:rsid w:val="005C6BE1"/>
    <w:rsid w:val="005C6DB5"/>
    <w:rsid w:val="005C6DC5"/>
    <w:rsid w:val="005C6EB5"/>
    <w:rsid w:val="005C6EF8"/>
    <w:rsid w:val="005C72A9"/>
    <w:rsid w:val="005C7471"/>
    <w:rsid w:val="005C74E1"/>
    <w:rsid w:val="005C79AA"/>
    <w:rsid w:val="005C7D21"/>
    <w:rsid w:val="005C7F83"/>
    <w:rsid w:val="005D00D8"/>
    <w:rsid w:val="005D0BFB"/>
    <w:rsid w:val="005D14B7"/>
    <w:rsid w:val="005D151E"/>
    <w:rsid w:val="005D19AA"/>
    <w:rsid w:val="005D1AC3"/>
    <w:rsid w:val="005D23CF"/>
    <w:rsid w:val="005D26CA"/>
    <w:rsid w:val="005D2D10"/>
    <w:rsid w:val="005D2EB4"/>
    <w:rsid w:val="005D34B7"/>
    <w:rsid w:val="005D3B31"/>
    <w:rsid w:val="005D3DFF"/>
    <w:rsid w:val="005D3E45"/>
    <w:rsid w:val="005D48C2"/>
    <w:rsid w:val="005D50EC"/>
    <w:rsid w:val="005D5255"/>
    <w:rsid w:val="005D5296"/>
    <w:rsid w:val="005D5C44"/>
    <w:rsid w:val="005D5E3D"/>
    <w:rsid w:val="005D5E4D"/>
    <w:rsid w:val="005D6171"/>
    <w:rsid w:val="005D6174"/>
    <w:rsid w:val="005D622A"/>
    <w:rsid w:val="005D641A"/>
    <w:rsid w:val="005D6A63"/>
    <w:rsid w:val="005D6E40"/>
    <w:rsid w:val="005D767F"/>
    <w:rsid w:val="005D7921"/>
    <w:rsid w:val="005D7CFA"/>
    <w:rsid w:val="005D7D42"/>
    <w:rsid w:val="005D7E5E"/>
    <w:rsid w:val="005E015B"/>
    <w:rsid w:val="005E03C4"/>
    <w:rsid w:val="005E0B9D"/>
    <w:rsid w:val="005E0BE3"/>
    <w:rsid w:val="005E0D59"/>
    <w:rsid w:val="005E0EFA"/>
    <w:rsid w:val="005E19E7"/>
    <w:rsid w:val="005E1A0A"/>
    <w:rsid w:val="005E1B54"/>
    <w:rsid w:val="005E1DC7"/>
    <w:rsid w:val="005E1EEB"/>
    <w:rsid w:val="005E20B5"/>
    <w:rsid w:val="005E216C"/>
    <w:rsid w:val="005E2413"/>
    <w:rsid w:val="005E29C6"/>
    <w:rsid w:val="005E2C0D"/>
    <w:rsid w:val="005E2FC4"/>
    <w:rsid w:val="005E32D5"/>
    <w:rsid w:val="005E3B69"/>
    <w:rsid w:val="005E4157"/>
    <w:rsid w:val="005E4283"/>
    <w:rsid w:val="005E4F3F"/>
    <w:rsid w:val="005E5FE2"/>
    <w:rsid w:val="005E6250"/>
    <w:rsid w:val="005E6F44"/>
    <w:rsid w:val="005E70C8"/>
    <w:rsid w:val="005E7427"/>
    <w:rsid w:val="005E7FBA"/>
    <w:rsid w:val="005F0492"/>
    <w:rsid w:val="005F06F0"/>
    <w:rsid w:val="005F0D96"/>
    <w:rsid w:val="005F0FCB"/>
    <w:rsid w:val="005F1198"/>
    <w:rsid w:val="005F1967"/>
    <w:rsid w:val="005F19C1"/>
    <w:rsid w:val="005F1AB6"/>
    <w:rsid w:val="005F1C1B"/>
    <w:rsid w:val="005F1D23"/>
    <w:rsid w:val="005F28F9"/>
    <w:rsid w:val="005F2BEF"/>
    <w:rsid w:val="005F3426"/>
    <w:rsid w:val="005F34FB"/>
    <w:rsid w:val="005F3CCF"/>
    <w:rsid w:val="005F3E0D"/>
    <w:rsid w:val="005F50E1"/>
    <w:rsid w:val="005F5139"/>
    <w:rsid w:val="005F5408"/>
    <w:rsid w:val="005F5A13"/>
    <w:rsid w:val="005F60A6"/>
    <w:rsid w:val="005F614C"/>
    <w:rsid w:val="005F619D"/>
    <w:rsid w:val="005F63CA"/>
    <w:rsid w:val="005F6BCD"/>
    <w:rsid w:val="005F6D46"/>
    <w:rsid w:val="005F6DE9"/>
    <w:rsid w:val="005F7415"/>
    <w:rsid w:val="005F7A06"/>
    <w:rsid w:val="005F7DBB"/>
    <w:rsid w:val="00600229"/>
    <w:rsid w:val="006004EF"/>
    <w:rsid w:val="00600B28"/>
    <w:rsid w:val="00600F7B"/>
    <w:rsid w:val="006012A7"/>
    <w:rsid w:val="0060161C"/>
    <w:rsid w:val="00601B77"/>
    <w:rsid w:val="00601B81"/>
    <w:rsid w:val="00602217"/>
    <w:rsid w:val="006030E4"/>
    <w:rsid w:val="00603758"/>
    <w:rsid w:val="00604022"/>
    <w:rsid w:val="0060415C"/>
    <w:rsid w:val="0060437E"/>
    <w:rsid w:val="0060583F"/>
    <w:rsid w:val="00605B5D"/>
    <w:rsid w:val="00605B94"/>
    <w:rsid w:val="0060600C"/>
    <w:rsid w:val="006061CC"/>
    <w:rsid w:val="00606204"/>
    <w:rsid w:val="00606311"/>
    <w:rsid w:val="0060672F"/>
    <w:rsid w:val="00606A65"/>
    <w:rsid w:val="00606F80"/>
    <w:rsid w:val="006070E9"/>
    <w:rsid w:val="006073D4"/>
    <w:rsid w:val="0060781F"/>
    <w:rsid w:val="00607888"/>
    <w:rsid w:val="00607A5C"/>
    <w:rsid w:val="00607CB7"/>
    <w:rsid w:val="00607FB4"/>
    <w:rsid w:val="00610D25"/>
    <w:rsid w:val="00610E4A"/>
    <w:rsid w:val="00611092"/>
    <w:rsid w:val="006113B8"/>
    <w:rsid w:val="00611F00"/>
    <w:rsid w:val="00612089"/>
    <w:rsid w:val="00612198"/>
    <w:rsid w:val="006123C2"/>
    <w:rsid w:val="00612561"/>
    <w:rsid w:val="0061258A"/>
    <w:rsid w:val="00612787"/>
    <w:rsid w:val="00612B29"/>
    <w:rsid w:val="00612B40"/>
    <w:rsid w:val="00612E0B"/>
    <w:rsid w:val="006130E4"/>
    <w:rsid w:val="00613640"/>
    <w:rsid w:val="006136BD"/>
    <w:rsid w:val="00613A9E"/>
    <w:rsid w:val="00613D13"/>
    <w:rsid w:val="0061438C"/>
    <w:rsid w:val="006148A9"/>
    <w:rsid w:val="00614A24"/>
    <w:rsid w:val="00614CB0"/>
    <w:rsid w:val="006151DC"/>
    <w:rsid w:val="00615218"/>
    <w:rsid w:val="00615675"/>
    <w:rsid w:val="006158B0"/>
    <w:rsid w:val="00615CD0"/>
    <w:rsid w:val="00616914"/>
    <w:rsid w:val="00616B01"/>
    <w:rsid w:val="00616DDB"/>
    <w:rsid w:val="0061716C"/>
    <w:rsid w:val="0061743E"/>
    <w:rsid w:val="00617A65"/>
    <w:rsid w:val="00620DA0"/>
    <w:rsid w:val="00620DA2"/>
    <w:rsid w:val="006219A5"/>
    <w:rsid w:val="00621DC5"/>
    <w:rsid w:val="00621E73"/>
    <w:rsid w:val="00621F5C"/>
    <w:rsid w:val="00622239"/>
    <w:rsid w:val="0062228C"/>
    <w:rsid w:val="0062251D"/>
    <w:rsid w:val="00622EB7"/>
    <w:rsid w:val="00622F3C"/>
    <w:rsid w:val="006240B4"/>
    <w:rsid w:val="0062424A"/>
    <w:rsid w:val="006243A1"/>
    <w:rsid w:val="0062476D"/>
    <w:rsid w:val="006248CF"/>
    <w:rsid w:val="00624969"/>
    <w:rsid w:val="00624F9C"/>
    <w:rsid w:val="00625859"/>
    <w:rsid w:val="00625981"/>
    <w:rsid w:val="006265DC"/>
    <w:rsid w:val="006268A2"/>
    <w:rsid w:val="00626982"/>
    <w:rsid w:val="00626A24"/>
    <w:rsid w:val="00627885"/>
    <w:rsid w:val="006278EE"/>
    <w:rsid w:val="00627A5F"/>
    <w:rsid w:val="00627BC1"/>
    <w:rsid w:val="00627CC7"/>
    <w:rsid w:val="00627DC3"/>
    <w:rsid w:val="00630187"/>
    <w:rsid w:val="00630DDF"/>
    <w:rsid w:val="00630FE6"/>
    <w:rsid w:val="006311A4"/>
    <w:rsid w:val="0063154C"/>
    <w:rsid w:val="006316F7"/>
    <w:rsid w:val="00631992"/>
    <w:rsid w:val="00631FC8"/>
    <w:rsid w:val="00631FDB"/>
    <w:rsid w:val="0063263A"/>
    <w:rsid w:val="00632C3A"/>
    <w:rsid w:val="00632E56"/>
    <w:rsid w:val="00632F50"/>
    <w:rsid w:val="006331E4"/>
    <w:rsid w:val="006338C4"/>
    <w:rsid w:val="00633948"/>
    <w:rsid w:val="00633A87"/>
    <w:rsid w:val="00633A9B"/>
    <w:rsid w:val="00634320"/>
    <w:rsid w:val="00634724"/>
    <w:rsid w:val="00634956"/>
    <w:rsid w:val="006349A5"/>
    <w:rsid w:val="00634DE4"/>
    <w:rsid w:val="00635BF9"/>
    <w:rsid w:val="00635CBA"/>
    <w:rsid w:val="00635D4B"/>
    <w:rsid w:val="00635EEB"/>
    <w:rsid w:val="006361F5"/>
    <w:rsid w:val="006364B3"/>
    <w:rsid w:val="006365C1"/>
    <w:rsid w:val="006365CC"/>
    <w:rsid w:val="00636C94"/>
    <w:rsid w:val="00636CED"/>
    <w:rsid w:val="00636E09"/>
    <w:rsid w:val="00637928"/>
    <w:rsid w:val="00637AFD"/>
    <w:rsid w:val="00637BCE"/>
    <w:rsid w:val="00637BDA"/>
    <w:rsid w:val="00640462"/>
    <w:rsid w:val="00640506"/>
    <w:rsid w:val="006405E7"/>
    <w:rsid w:val="00640A32"/>
    <w:rsid w:val="00640AE1"/>
    <w:rsid w:val="00640EA8"/>
    <w:rsid w:val="00640F32"/>
    <w:rsid w:val="006413F2"/>
    <w:rsid w:val="00641890"/>
    <w:rsid w:val="00642C5B"/>
    <w:rsid w:val="00643149"/>
    <w:rsid w:val="0064338B"/>
    <w:rsid w:val="00643995"/>
    <w:rsid w:val="00643ED2"/>
    <w:rsid w:val="006449BF"/>
    <w:rsid w:val="00645190"/>
    <w:rsid w:val="006451F4"/>
    <w:rsid w:val="006452FD"/>
    <w:rsid w:val="0064559C"/>
    <w:rsid w:val="006457A1"/>
    <w:rsid w:val="00645B87"/>
    <w:rsid w:val="00646542"/>
    <w:rsid w:val="00646701"/>
    <w:rsid w:val="00646CFA"/>
    <w:rsid w:val="00646E43"/>
    <w:rsid w:val="00647045"/>
    <w:rsid w:val="006472E7"/>
    <w:rsid w:val="00647427"/>
    <w:rsid w:val="00647722"/>
    <w:rsid w:val="0064776A"/>
    <w:rsid w:val="00647B38"/>
    <w:rsid w:val="00647C61"/>
    <w:rsid w:val="00647CFB"/>
    <w:rsid w:val="00647D80"/>
    <w:rsid w:val="0065016C"/>
    <w:rsid w:val="0065046D"/>
    <w:rsid w:val="006504F4"/>
    <w:rsid w:val="006514C6"/>
    <w:rsid w:val="00651721"/>
    <w:rsid w:val="00651772"/>
    <w:rsid w:val="006517B5"/>
    <w:rsid w:val="00651AB7"/>
    <w:rsid w:val="00651DC7"/>
    <w:rsid w:val="006524FD"/>
    <w:rsid w:val="00652540"/>
    <w:rsid w:val="00652E8E"/>
    <w:rsid w:val="006534E1"/>
    <w:rsid w:val="00653899"/>
    <w:rsid w:val="006538CB"/>
    <w:rsid w:val="00653C8A"/>
    <w:rsid w:val="0065432F"/>
    <w:rsid w:val="00654A8E"/>
    <w:rsid w:val="00654BC9"/>
    <w:rsid w:val="00654D00"/>
    <w:rsid w:val="00654F61"/>
    <w:rsid w:val="00654F6D"/>
    <w:rsid w:val="006550DE"/>
    <w:rsid w:val="006552FD"/>
    <w:rsid w:val="00655417"/>
    <w:rsid w:val="006556C4"/>
    <w:rsid w:val="00655923"/>
    <w:rsid w:val="00655F00"/>
    <w:rsid w:val="00656176"/>
    <w:rsid w:val="00656405"/>
    <w:rsid w:val="006564F4"/>
    <w:rsid w:val="00656872"/>
    <w:rsid w:val="00656B63"/>
    <w:rsid w:val="00657070"/>
    <w:rsid w:val="006577DD"/>
    <w:rsid w:val="006600DB"/>
    <w:rsid w:val="00660411"/>
    <w:rsid w:val="006606B3"/>
    <w:rsid w:val="006608EF"/>
    <w:rsid w:val="00660B32"/>
    <w:rsid w:val="00660B81"/>
    <w:rsid w:val="00660E9E"/>
    <w:rsid w:val="0066154C"/>
    <w:rsid w:val="00661787"/>
    <w:rsid w:val="00661D9F"/>
    <w:rsid w:val="006626E3"/>
    <w:rsid w:val="006627D9"/>
    <w:rsid w:val="00662AB4"/>
    <w:rsid w:val="00662C6E"/>
    <w:rsid w:val="006630AC"/>
    <w:rsid w:val="006635ED"/>
    <w:rsid w:val="00663717"/>
    <w:rsid w:val="00663A41"/>
    <w:rsid w:val="00663ABD"/>
    <w:rsid w:val="00663AF3"/>
    <w:rsid w:val="00663F28"/>
    <w:rsid w:val="0066424C"/>
    <w:rsid w:val="006642E1"/>
    <w:rsid w:val="006643C1"/>
    <w:rsid w:val="006644BF"/>
    <w:rsid w:val="0066548F"/>
    <w:rsid w:val="00665533"/>
    <w:rsid w:val="00665793"/>
    <w:rsid w:val="00665B11"/>
    <w:rsid w:val="00665F33"/>
    <w:rsid w:val="0066617A"/>
    <w:rsid w:val="00666621"/>
    <w:rsid w:val="006669C4"/>
    <w:rsid w:val="00666B6C"/>
    <w:rsid w:val="00667DEB"/>
    <w:rsid w:val="006705EC"/>
    <w:rsid w:val="006708D0"/>
    <w:rsid w:val="006708E3"/>
    <w:rsid w:val="00670F0C"/>
    <w:rsid w:val="006717AF"/>
    <w:rsid w:val="00671DC7"/>
    <w:rsid w:val="006721F0"/>
    <w:rsid w:val="006729A4"/>
    <w:rsid w:val="00672F42"/>
    <w:rsid w:val="006731F1"/>
    <w:rsid w:val="00673249"/>
    <w:rsid w:val="00673341"/>
    <w:rsid w:val="00673B5A"/>
    <w:rsid w:val="00673C93"/>
    <w:rsid w:val="00673D77"/>
    <w:rsid w:val="00673E25"/>
    <w:rsid w:val="00673F0C"/>
    <w:rsid w:val="00674465"/>
    <w:rsid w:val="006748C0"/>
    <w:rsid w:val="006748FA"/>
    <w:rsid w:val="00674BD0"/>
    <w:rsid w:val="00674C4E"/>
    <w:rsid w:val="0067564E"/>
    <w:rsid w:val="006757CB"/>
    <w:rsid w:val="00675EEE"/>
    <w:rsid w:val="00676160"/>
    <w:rsid w:val="00676B17"/>
    <w:rsid w:val="00676DA8"/>
    <w:rsid w:val="00676F85"/>
    <w:rsid w:val="00677119"/>
    <w:rsid w:val="006772E7"/>
    <w:rsid w:val="0067730E"/>
    <w:rsid w:val="00677653"/>
    <w:rsid w:val="0067774D"/>
    <w:rsid w:val="00677EF1"/>
    <w:rsid w:val="0068083C"/>
    <w:rsid w:val="00680911"/>
    <w:rsid w:val="006816B2"/>
    <w:rsid w:val="00681CBB"/>
    <w:rsid w:val="00682682"/>
    <w:rsid w:val="00682702"/>
    <w:rsid w:val="006827B5"/>
    <w:rsid w:val="00682C3B"/>
    <w:rsid w:val="00683076"/>
    <w:rsid w:val="00683A75"/>
    <w:rsid w:val="00683AE5"/>
    <w:rsid w:val="00683B14"/>
    <w:rsid w:val="006841BD"/>
    <w:rsid w:val="00684237"/>
    <w:rsid w:val="006844EB"/>
    <w:rsid w:val="006845C7"/>
    <w:rsid w:val="0068466F"/>
    <w:rsid w:val="00684855"/>
    <w:rsid w:val="00684B24"/>
    <w:rsid w:val="006851A0"/>
    <w:rsid w:val="00685262"/>
    <w:rsid w:val="00685494"/>
    <w:rsid w:val="00685629"/>
    <w:rsid w:val="0068566F"/>
    <w:rsid w:val="00685FAC"/>
    <w:rsid w:val="00686176"/>
    <w:rsid w:val="006863BB"/>
    <w:rsid w:val="006867D9"/>
    <w:rsid w:val="0068696C"/>
    <w:rsid w:val="0068698E"/>
    <w:rsid w:val="00686ABF"/>
    <w:rsid w:val="00686D54"/>
    <w:rsid w:val="00686E5C"/>
    <w:rsid w:val="00687503"/>
    <w:rsid w:val="0068797A"/>
    <w:rsid w:val="006900FC"/>
    <w:rsid w:val="00690610"/>
    <w:rsid w:val="00690748"/>
    <w:rsid w:val="0069098D"/>
    <w:rsid w:val="00690A8F"/>
    <w:rsid w:val="00691288"/>
    <w:rsid w:val="006912F0"/>
    <w:rsid w:val="00691971"/>
    <w:rsid w:val="00691C32"/>
    <w:rsid w:val="00691CA3"/>
    <w:rsid w:val="00692368"/>
    <w:rsid w:val="006924B3"/>
    <w:rsid w:val="006928D2"/>
    <w:rsid w:val="006931CB"/>
    <w:rsid w:val="00693366"/>
    <w:rsid w:val="00693518"/>
    <w:rsid w:val="006936CC"/>
    <w:rsid w:val="00693BDD"/>
    <w:rsid w:val="00694163"/>
    <w:rsid w:val="00694303"/>
    <w:rsid w:val="00694D94"/>
    <w:rsid w:val="006950CE"/>
    <w:rsid w:val="006950D4"/>
    <w:rsid w:val="00695111"/>
    <w:rsid w:val="006951CB"/>
    <w:rsid w:val="00695747"/>
    <w:rsid w:val="006960E3"/>
    <w:rsid w:val="0069627D"/>
    <w:rsid w:val="006962AF"/>
    <w:rsid w:val="0069639A"/>
    <w:rsid w:val="006963A7"/>
    <w:rsid w:val="0069658F"/>
    <w:rsid w:val="006966BC"/>
    <w:rsid w:val="00696782"/>
    <w:rsid w:val="006969AC"/>
    <w:rsid w:val="00696D0D"/>
    <w:rsid w:val="00697278"/>
    <w:rsid w:val="00697738"/>
    <w:rsid w:val="00697F3C"/>
    <w:rsid w:val="006A058E"/>
    <w:rsid w:val="006A0800"/>
    <w:rsid w:val="006A098E"/>
    <w:rsid w:val="006A09F7"/>
    <w:rsid w:val="006A0A11"/>
    <w:rsid w:val="006A0A64"/>
    <w:rsid w:val="006A0CCE"/>
    <w:rsid w:val="006A0DD8"/>
    <w:rsid w:val="006A123F"/>
    <w:rsid w:val="006A195F"/>
    <w:rsid w:val="006A216F"/>
    <w:rsid w:val="006A22A8"/>
    <w:rsid w:val="006A248D"/>
    <w:rsid w:val="006A264C"/>
    <w:rsid w:val="006A2661"/>
    <w:rsid w:val="006A2EBC"/>
    <w:rsid w:val="006A3265"/>
    <w:rsid w:val="006A3CFA"/>
    <w:rsid w:val="006A3F29"/>
    <w:rsid w:val="006A4639"/>
    <w:rsid w:val="006A4697"/>
    <w:rsid w:val="006A477E"/>
    <w:rsid w:val="006A4C5D"/>
    <w:rsid w:val="006A4E6B"/>
    <w:rsid w:val="006A4EFC"/>
    <w:rsid w:val="006A5010"/>
    <w:rsid w:val="006A5EA0"/>
    <w:rsid w:val="006A64B1"/>
    <w:rsid w:val="006A6720"/>
    <w:rsid w:val="006A783B"/>
    <w:rsid w:val="006A7B33"/>
    <w:rsid w:val="006A7D4A"/>
    <w:rsid w:val="006A7EA2"/>
    <w:rsid w:val="006A7F35"/>
    <w:rsid w:val="006B0482"/>
    <w:rsid w:val="006B075D"/>
    <w:rsid w:val="006B0829"/>
    <w:rsid w:val="006B09EA"/>
    <w:rsid w:val="006B0A35"/>
    <w:rsid w:val="006B0BD1"/>
    <w:rsid w:val="006B0DAD"/>
    <w:rsid w:val="006B10A7"/>
    <w:rsid w:val="006B112B"/>
    <w:rsid w:val="006B115B"/>
    <w:rsid w:val="006B11E2"/>
    <w:rsid w:val="006B1202"/>
    <w:rsid w:val="006B128D"/>
    <w:rsid w:val="006B158D"/>
    <w:rsid w:val="006B17F2"/>
    <w:rsid w:val="006B1A94"/>
    <w:rsid w:val="006B1B37"/>
    <w:rsid w:val="006B208E"/>
    <w:rsid w:val="006B2255"/>
    <w:rsid w:val="006B2276"/>
    <w:rsid w:val="006B22CC"/>
    <w:rsid w:val="006B2516"/>
    <w:rsid w:val="006B299B"/>
    <w:rsid w:val="006B2AC5"/>
    <w:rsid w:val="006B2AE4"/>
    <w:rsid w:val="006B2F3E"/>
    <w:rsid w:val="006B3192"/>
    <w:rsid w:val="006B3350"/>
    <w:rsid w:val="006B3721"/>
    <w:rsid w:val="006B383F"/>
    <w:rsid w:val="006B3860"/>
    <w:rsid w:val="006B3899"/>
    <w:rsid w:val="006B3A1B"/>
    <w:rsid w:val="006B41EB"/>
    <w:rsid w:val="006B449E"/>
    <w:rsid w:val="006B4595"/>
    <w:rsid w:val="006B4660"/>
    <w:rsid w:val="006B4831"/>
    <w:rsid w:val="006B4904"/>
    <w:rsid w:val="006B4E13"/>
    <w:rsid w:val="006B4FF9"/>
    <w:rsid w:val="006B520B"/>
    <w:rsid w:val="006B55B6"/>
    <w:rsid w:val="006B5664"/>
    <w:rsid w:val="006B5CFC"/>
    <w:rsid w:val="006B5E01"/>
    <w:rsid w:val="006B6487"/>
    <w:rsid w:val="006B6A4A"/>
    <w:rsid w:val="006B6FFF"/>
    <w:rsid w:val="006B7167"/>
    <w:rsid w:val="006B74C6"/>
    <w:rsid w:val="006B7548"/>
    <w:rsid w:val="006B755F"/>
    <w:rsid w:val="006B75DD"/>
    <w:rsid w:val="006B7B15"/>
    <w:rsid w:val="006B7DE8"/>
    <w:rsid w:val="006B7FB9"/>
    <w:rsid w:val="006C0033"/>
    <w:rsid w:val="006C0037"/>
    <w:rsid w:val="006C0311"/>
    <w:rsid w:val="006C0BA0"/>
    <w:rsid w:val="006C2558"/>
    <w:rsid w:val="006C2ACC"/>
    <w:rsid w:val="006C2D66"/>
    <w:rsid w:val="006C2F46"/>
    <w:rsid w:val="006C30DC"/>
    <w:rsid w:val="006C353B"/>
    <w:rsid w:val="006C376D"/>
    <w:rsid w:val="006C38BA"/>
    <w:rsid w:val="006C3FE1"/>
    <w:rsid w:val="006C3FF7"/>
    <w:rsid w:val="006C4711"/>
    <w:rsid w:val="006C4A51"/>
    <w:rsid w:val="006C4F79"/>
    <w:rsid w:val="006C5294"/>
    <w:rsid w:val="006C56A2"/>
    <w:rsid w:val="006C603E"/>
    <w:rsid w:val="006C6494"/>
    <w:rsid w:val="006C65BB"/>
    <w:rsid w:val="006C665F"/>
    <w:rsid w:val="006C66F9"/>
    <w:rsid w:val="006C67E0"/>
    <w:rsid w:val="006C6F67"/>
    <w:rsid w:val="006C76BF"/>
    <w:rsid w:val="006C7ABA"/>
    <w:rsid w:val="006C7D47"/>
    <w:rsid w:val="006C7EA2"/>
    <w:rsid w:val="006D013B"/>
    <w:rsid w:val="006D0232"/>
    <w:rsid w:val="006D0316"/>
    <w:rsid w:val="006D042F"/>
    <w:rsid w:val="006D05F5"/>
    <w:rsid w:val="006D06E4"/>
    <w:rsid w:val="006D0833"/>
    <w:rsid w:val="006D092C"/>
    <w:rsid w:val="006D0A0F"/>
    <w:rsid w:val="006D0A5E"/>
    <w:rsid w:val="006D0D60"/>
    <w:rsid w:val="006D0F01"/>
    <w:rsid w:val="006D1122"/>
    <w:rsid w:val="006D14E7"/>
    <w:rsid w:val="006D191D"/>
    <w:rsid w:val="006D1C2F"/>
    <w:rsid w:val="006D2257"/>
    <w:rsid w:val="006D2414"/>
    <w:rsid w:val="006D2534"/>
    <w:rsid w:val="006D2650"/>
    <w:rsid w:val="006D321C"/>
    <w:rsid w:val="006D3449"/>
    <w:rsid w:val="006D376E"/>
    <w:rsid w:val="006D3AD6"/>
    <w:rsid w:val="006D3C00"/>
    <w:rsid w:val="006D44A7"/>
    <w:rsid w:val="006D46D3"/>
    <w:rsid w:val="006D4AE8"/>
    <w:rsid w:val="006D4E43"/>
    <w:rsid w:val="006D52E4"/>
    <w:rsid w:val="006D52F0"/>
    <w:rsid w:val="006D5668"/>
    <w:rsid w:val="006D593E"/>
    <w:rsid w:val="006D5D1B"/>
    <w:rsid w:val="006D5EF5"/>
    <w:rsid w:val="006D6FB7"/>
    <w:rsid w:val="006D715A"/>
    <w:rsid w:val="006D782F"/>
    <w:rsid w:val="006D7841"/>
    <w:rsid w:val="006D7DD0"/>
    <w:rsid w:val="006E0090"/>
    <w:rsid w:val="006E0694"/>
    <w:rsid w:val="006E0D53"/>
    <w:rsid w:val="006E0EBE"/>
    <w:rsid w:val="006E0EC5"/>
    <w:rsid w:val="006E1021"/>
    <w:rsid w:val="006E1202"/>
    <w:rsid w:val="006E1999"/>
    <w:rsid w:val="006E1A4A"/>
    <w:rsid w:val="006E1C03"/>
    <w:rsid w:val="006E1E63"/>
    <w:rsid w:val="006E2A3E"/>
    <w:rsid w:val="006E3675"/>
    <w:rsid w:val="006E36B8"/>
    <w:rsid w:val="006E3742"/>
    <w:rsid w:val="006E4194"/>
    <w:rsid w:val="006E47F1"/>
    <w:rsid w:val="006E48C8"/>
    <w:rsid w:val="006E4A7F"/>
    <w:rsid w:val="006E4C54"/>
    <w:rsid w:val="006E4DCC"/>
    <w:rsid w:val="006E5091"/>
    <w:rsid w:val="006E5347"/>
    <w:rsid w:val="006E5539"/>
    <w:rsid w:val="006E6018"/>
    <w:rsid w:val="006E6268"/>
    <w:rsid w:val="006E63F0"/>
    <w:rsid w:val="006E6A55"/>
    <w:rsid w:val="006E797F"/>
    <w:rsid w:val="006E7E92"/>
    <w:rsid w:val="006E7F91"/>
    <w:rsid w:val="006F001C"/>
    <w:rsid w:val="006F0753"/>
    <w:rsid w:val="006F07C3"/>
    <w:rsid w:val="006F0A41"/>
    <w:rsid w:val="006F0A6C"/>
    <w:rsid w:val="006F0BC0"/>
    <w:rsid w:val="006F180D"/>
    <w:rsid w:val="006F1C10"/>
    <w:rsid w:val="006F1C31"/>
    <w:rsid w:val="006F2009"/>
    <w:rsid w:val="006F2378"/>
    <w:rsid w:val="006F24F9"/>
    <w:rsid w:val="006F2589"/>
    <w:rsid w:val="006F26EC"/>
    <w:rsid w:val="006F2EF2"/>
    <w:rsid w:val="006F33EC"/>
    <w:rsid w:val="006F3631"/>
    <w:rsid w:val="006F36AF"/>
    <w:rsid w:val="006F3A98"/>
    <w:rsid w:val="006F50F9"/>
    <w:rsid w:val="006F555D"/>
    <w:rsid w:val="006F5842"/>
    <w:rsid w:val="006F5A31"/>
    <w:rsid w:val="006F5FBD"/>
    <w:rsid w:val="006F6758"/>
    <w:rsid w:val="006F6CFD"/>
    <w:rsid w:val="006F7433"/>
    <w:rsid w:val="006F75A0"/>
    <w:rsid w:val="006F772B"/>
    <w:rsid w:val="006F7A1B"/>
    <w:rsid w:val="006F7BFE"/>
    <w:rsid w:val="006F7C8E"/>
    <w:rsid w:val="006F7CB1"/>
    <w:rsid w:val="006F7DDC"/>
    <w:rsid w:val="006F7E52"/>
    <w:rsid w:val="007004DD"/>
    <w:rsid w:val="00700B22"/>
    <w:rsid w:val="00700E27"/>
    <w:rsid w:val="00700E7A"/>
    <w:rsid w:val="007012F9"/>
    <w:rsid w:val="007013A0"/>
    <w:rsid w:val="00701605"/>
    <w:rsid w:val="00702144"/>
    <w:rsid w:val="00702157"/>
    <w:rsid w:val="007023D4"/>
    <w:rsid w:val="007023E7"/>
    <w:rsid w:val="007023EE"/>
    <w:rsid w:val="007025CF"/>
    <w:rsid w:val="007030E3"/>
    <w:rsid w:val="00703290"/>
    <w:rsid w:val="007032C5"/>
    <w:rsid w:val="00703444"/>
    <w:rsid w:val="00703728"/>
    <w:rsid w:val="00703738"/>
    <w:rsid w:val="00703E2A"/>
    <w:rsid w:val="007041CB"/>
    <w:rsid w:val="00704253"/>
    <w:rsid w:val="00704618"/>
    <w:rsid w:val="00704DF6"/>
    <w:rsid w:val="007050AC"/>
    <w:rsid w:val="0070521E"/>
    <w:rsid w:val="0070563E"/>
    <w:rsid w:val="00706011"/>
    <w:rsid w:val="0070651C"/>
    <w:rsid w:val="007068E6"/>
    <w:rsid w:val="00706D79"/>
    <w:rsid w:val="00707156"/>
    <w:rsid w:val="00707531"/>
    <w:rsid w:val="0070798A"/>
    <w:rsid w:val="00707B10"/>
    <w:rsid w:val="00707C82"/>
    <w:rsid w:val="00707CE2"/>
    <w:rsid w:val="00707DF0"/>
    <w:rsid w:val="00710401"/>
    <w:rsid w:val="00710BDF"/>
    <w:rsid w:val="0071119C"/>
    <w:rsid w:val="0071136A"/>
    <w:rsid w:val="007113BC"/>
    <w:rsid w:val="00711542"/>
    <w:rsid w:val="00711C2A"/>
    <w:rsid w:val="00712633"/>
    <w:rsid w:val="0071274B"/>
    <w:rsid w:val="00712940"/>
    <w:rsid w:val="00712A0B"/>
    <w:rsid w:val="00712CA3"/>
    <w:rsid w:val="00712CCE"/>
    <w:rsid w:val="007132A3"/>
    <w:rsid w:val="007134AB"/>
    <w:rsid w:val="00713C95"/>
    <w:rsid w:val="00713EFE"/>
    <w:rsid w:val="00714D63"/>
    <w:rsid w:val="00714DD0"/>
    <w:rsid w:val="007153DA"/>
    <w:rsid w:val="007159D5"/>
    <w:rsid w:val="00715C10"/>
    <w:rsid w:val="007160EA"/>
    <w:rsid w:val="00716421"/>
    <w:rsid w:val="007166F7"/>
    <w:rsid w:val="007203FD"/>
    <w:rsid w:val="00720439"/>
    <w:rsid w:val="007204F2"/>
    <w:rsid w:val="0072074F"/>
    <w:rsid w:val="007210E5"/>
    <w:rsid w:val="007214BB"/>
    <w:rsid w:val="007214C9"/>
    <w:rsid w:val="00721DAC"/>
    <w:rsid w:val="00721DAD"/>
    <w:rsid w:val="00722321"/>
    <w:rsid w:val="00722BAC"/>
    <w:rsid w:val="00722CAF"/>
    <w:rsid w:val="00722D8B"/>
    <w:rsid w:val="00722F1A"/>
    <w:rsid w:val="00723323"/>
    <w:rsid w:val="00723365"/>
    <w:rsid w:val="00723425"/>
    <w:rsid w:val="00723649"/>
    <w:rsid w:val="007238AB"/>
    <w:rsid w:val="00723901"/>
    <w:rsid w:val="0072398C"/>
    <w:rsid w:val="00723CC9"/>
    <w:rsid w:val="00724046"/>
    <w:rsid w:val="00724384"/>
    <w:rsid w:val="00724526"/>
    <w:rsid w:val="007248F2"/>
    <w:rsid w:val="007249C2"/>
    <w:rsid w:val="00724EFB"/>
    <w:rsid w:val="00724F4A"/>
    <w:rsid w:val="007270A1"/>
    <w:rsid w:val="007273DC"/>
    <w:rsid w:val="00727BC7"/>
    <w:rsid w:val="00730203"/>
    <w:rsid w:val="007302FD"/>
    <w:rsid w:val="00730ADC"/>
    <w:rsid w:val="00730C6B"/>
    <w:rsid w:val="00730DD9"/>
    <w:rsid w:val="00730EAD"/>
    <w:rsid w:val="00730EF5"/>
    <w:rsid w:val="007315D8"/>
    <w:rsid w:val="007315EB"/>
    <w:rsid w:val="007317CF"/>
    <w:rsid w:val="00731ED2"/>
    <w:rsid w:val="0073217B"/>
    <w:rsid w:val="00732557"/>
    <w:rsid w:val="0073276F"/>
    <w:rsid w:val="00732835"/>
    <w:rsid w:val="00732C75"/>
    <w:rsid w:val="0073357A"/>
    <w:rsid w:val="00733BF4"/>
    <w:rsid w:val="00734096"/>
    <w:rsid w:val="0073414C"/>
    <w:rsid w:val="007343CA"/>
    <w:rsid w:val="00734818"/>
    <w:rsid w:val="00734A9E"/>
    <w:rsid w:val="007354BE"/>
    <w:rsid w:val="00735757"/>
    <w:rsid w:val="0073588C"/>
    <w:rsid w:val="0073591C"/>
    <w:rsid w:val="00735BB3"/>
    <w:rsid w:val="00735D9E"/>
    <w:rsid w:val="00736322"/>
    <w:rsid w:val="007363DD"/>
    <w:rsid w:val="0073676B"/>
    <w:rsid w:val="00736927"/>
    <w:rsid w:val="007372AE"/>
    <w:rsid w:val="007378DD"/>
    <w:rsid w:val="00737AF4"/>
    <w:rsid w:val="00740622"/>
    <w:rsid w:val="00740946"/>
    <w:rsid w:val="00740D49"/>
    <w:rsid w:val="00740F40"/>
    <w:rsid w:val="007419C3"/>
    <w:rsid w:val="00741B5F"/>
    <w:rsid w:val="007426F7"/>
    <w:rsid w:val="0074296C"/>
    <w:rsid w:val="007431F5"/>
    <w:rsid w:val="007435D2"/>
    <w:rsid w:val="007437CA"/>
    <w:rsid w:val="0074381A"/>
    <w:rsid w:val="0074384C"/>
    <w:rsid w:val="00743B27"/>
    <w:rsid w:val="0074416A"/>
    <w:rsid w:val="007443AB"/>
    <w:rsid w:val="0074538B"/>
    <w:rsid w:val="00745412"/>
    <w:rsid w:val="00745866"/>
    <w:rsid w:val="00746070"/>
    <w:rsid w:val="0074623B"/>
    <w:rsid w:val="007464BF"/>
    <w:rsid w:val="007467A7"/>
    <w:rsid w:val="007469DD"/>
    <w:rsid w:val="00746D06"/>
    <w:rsid w:val="00746E04"/>
    <w:rsid w:val="00746F05"/>
    <w:rsid w:val="00747191"/>
    <w:rsid w:val="007471FB"/>
    <w:rsid w:val="0074741B"/>
    <w:rsid w:val="007474B0"/>
    <w:rsid w:val="0074759E"/>
    <w:rsid w:val="007478EA"/>
    <w:rsid w:val="00747909"/>
    <w:rsid w:val="00750330"/>
    <w:rsid w:val="00750908"/>
    <w:rsid w:val="00750FF6"/>
    <w:rsid w:val="00751764"/>
    <w:rsid w:val="007517C0"/>
    <w:rsid w:val="00751868"/>
    <w:rsid w:val="00751F6C"/>
    <w:rsid w:val="007522FD"/>
    <w:rsid w:val="007528A5"/>
    <w:rsid w:val="007529B3"/>
    <w:rsid w:val="00752AC5"/>
    <w:rsid w:val="00752FFA"/>
    <w:rsid w:val="00753056"/>
    <w:rsid w:val="007530CB"/>
    <w:rsid w:val="00753210"/>
    <w:rsid w:val="00753799"/>
    <w:rsid w:val="00753908"/>
    <w:rsid w:val="0075415C"/>
    <w:rsid w:val="00754596"/>
    <w:rsid w:val="00754882"/>
    <w:rsid w:val="007548CD"/>
    <w:rsid w:val="00754A18"/>
    <w:rsid w:val="00754F69"/>
    <w:rsid w:val="007550D2"/>
    <w:rsid w:val="00755CEA"/>
    <w:rsid w:val="00755F7E"/>
    <w:rsid w:val="00755FAE"/>
    <w:rsid w:val="0075614F"/>
    <w:rsid w:val="00756678"/>
    <w:rsid w:val="007569DC"/>
    <w:rsid w:val="00756AFE"/>
    <w:rsid w:val="00756E1B"/>
    <w:rsid w:val="00757490"/>
    <w:rsid w:val="00757516"/>
    <w:rsid w:val="00757A76"/>
    <w:rsid w:val="00757C42"/>
    <w:rsid w:val="00757F6D"/>
    <w:rsid w:val="0076005D"/>
    <w:rsid w:val="00760848"/>
    <w:rsid w:val="00760B11"/>
    <w:rsid w:val="00760CA8"/>
    <w:rsid w:val="007611AC"/>
    <w:rsid w:val="00761206"/>
    <w:rsid w:val="00761637"/>
    <w:rsid w:val="00761B9B"/>
    <w:rsid w:val="00761DD1"/>
    <w:rsid w:val="00761ED1"/>
    <w:rsid w:val="00762197"/>
    <w:rsid w:val="007621BD"/>
    <w:rsid w:val="007623AA"/>
    <w:rsid w:val="00762723"/>
    <w:rsid w:val="00762A60"/>
    <w:rsid w:val="00762E1E"/>
    <w:rsid w:val="007631F4"/>
    <w:rsid w:val="0076343A"/>
    <w:rsid w:val="007634A9"/>
    <w:rsid w:val="00763502"/>
    <w:rsid w:val="007635A7"/>
    <w:rsid w:val="0076381D"/>
    <w:rsid w:val="007643BE"/>
    <w:rsid w:val="0076460F"/>
    <w:rsid w:val="00764789"/>
    <w:rsid w:val="00764928"/>
    <w:rsid w:val="00764A88"/>
    <w:rsid w:val="00764DF2"/>
    <w:rsid w:val="007656A1"/>
    <w:rsid w:val="00765920"/>
    <w:rsid w:val="00765A60"/>
    <w:rsid w:val="00765C41"/>
    <w:rsid w:val="00765D5E"/>
    <w:rsid w:val="00766200"/>
    <w:rsid w:val="007663F4"/>
    <w:rsid w:val="007667F4"/>
    <w:rsid w:val="00766A80"/>
    <w:rsid w:val="00767197"/>
    <w:rsid w:val="007672E5"/>
    <w:rsid w:val="00767C14"/>
    <w:rsid w:val="00767DF1"/>
    <w:rsid w:val="00767EBA"/>
    <w:rsid w:val="007701B5"/>
    <w:rsid w:val="007702D8"/>
    <w:rsid w:val="007706F2"/>
    <w:rsid w:val="00770C42"/>
    <w:rsid w:val="00771792"/>
    <w:rsid w:val="007721A7"/>
    <w:rsid w:val="00772ADE"/>
    <w:rsid w:val="007731C8"/>
    <w:rsid w:val="007735F5"/>
    <w:rsid w:val="00773626"/>
    <w:rsid w:val="00774282"/>
    <w:rsid w:val="00774BA7"/>
    <w:rsid w:val="00775438"/>
    <w:rsid w:val="007758CB"/>
    <w:rsid w:val="00775A16"/>
    <w:rsid w:val="00775A6A"/>
    <w:rsid w:val="00775ADB"/>
    <w:rsid w:val="00775C07"/>
    <w:rsid w:val="00775E51"/>
    <w:rsid w:val="007766A2"/>
    <w:rsid w:val="00776751"/>
    <w:rsid w:val="00776895"/>
    <w:rsid w:val="00776B6D"/>
    <w:rsid w:val="00776DA2"/>
    <w:rsid w:val="00777208"/>
    <w:rsid w:val="00777694"/>
    <w:rsid w:val="00777B33"/>
    <w:rsid w:val="00777B8D"/>
    <w:rsid w:val="00777FB6"/>
    <w:rsid w:val="007800BF"/>
    <w:rsid w:val="00780AA1"/>
    <w:rsid w:val="007811BD"/>
    <w:rsid w:val="0078126C"/>
    <w:rsid w:val="007812CC"/>
    <w:rsid w:val="00781CA0"/>
    <w:rsid w:val="00781F19"/>
    <w:rsid w:val="00781F96"/>
    <w:rsid w:val="00782124"/>
    <w:rsid w:val="007823E2"/>
    <w:rsid w:val="00782520"/>
    <w:rsid w:val="00782B07"/>
    <w:rsid w:val="007834B0"/>
    <w:rsid w:val="007836C6"/>
    <w:rsid w:val="007838C8"/>
    <w:rsid w:val="007839A6"/>
    <w:rsid w:val="00783AA6"/>
    <w:rsid w:val="00784336"/>
    <w:rsid w:val="00784439"/>
    <w:rsid w:val="007848E1"/>
    <w:rsid w:val="00784A9E"/>
    <w:rsid w:val="00785B6D"/>
    <w:rsid w:val="00785E76"/>
    <w:rsid w:val="0078654E"/>
    <w:rsid w:val="0078698E"/>
    <w:rsid w:val="00786A72"/>
    <w:rsid w:val="00786BC5"/>
    <w:rsid w:val="007872B6"/>
    <w:rsid w:val="007873D0"/>
    <w:rsid w:val="00787865"/>
    <w:rsid w:val="0078799C"/>
    <w:rsid w:val="00787C39"/>
    <w:rsid w:val="007900B1"/>
    <w:rsid w:val="0079029F"/>
    <w:rsid w:val="007902F9"/>
    <w:rsid w:val="00790384"/>
    <w:rsid w:val="00790858"/>
    <w:rsid w:val="00790E2C"/>
    <w:rsid w:val="00791334"/>
    <w:rsid w:val="007913AB"/>
    <w:rsid w:val="007914F7"/>
    <w:rsid w:val="0079154F"/>
    <w:rsid w:val="00791AA2"/>
    <w:rsid w:val="007920F4"/>
    <w:rsid w:val="007922E5"/>
    <w:rsid w:val="0079245E"/>
    <w:rsid w:val="00792629"/>
    <w:rsid w:val="007926BC"/>
    <w:rsid w:val="00792A72"/>
    <w:rsid w:val="00792DE4"/>
    <w:rsid w:val="0079341E"/>
    <w:rsid w:val="00793444"/>
    <w:rsid w:val="00793B51"/>
    <w:rsid w:val="00793F1D"/>
    <w:rsid w:val="00793FBC"/>
    <w:rsid w:val="007940CE"/>
    <w:rsid w:val="00794138"/>
    <w:rsid w:val="0079435D"/>
    <w:rsid w:val="0079440C"/>
    <w:rsid w:val="007945B9"/>
    <w:rsid w:val="0079474E"/>
    <w:rsid w:val="00794784"/>
    <w:rsid w:val="00794CD9"/>
    <w:rsid w:val="00794DF5"/>
    <w:rsid w:val="00795188"/>
    <w:rsid w:val="0079532F"/>
    <w:rsid w:val="00795611"/>
    <w:rsid w:val="00795CA2"/>
    <w:rsid w:val="00795FA2"/>
    <w:rsid w:val="00796692"/>
    <w:rsid w:val="00796979"/>
    <w:rsid w:val="00796C3E"/>
    <w:rsid w:val="00796C62"/>
    <w:rsid w:val="007970CE"/>
    <w:rsid w:val="007972C0"/>
    <w:rsid w:val="007979D2"/>
    <w:rsid w:val="00797E3E"/>
    <w:rsid w:val="007A021B"/>
    <w:rsid w:val="007A05CD"/>
    <w:rsid w:val="007A0934"/>
    <w:rsid w:val="007A1141"/>
    <w:rsid w:val="007A1213"/>
    <w:rsid w:val="007A1485"/>
    <w:rsid w:val="007A1549"/>
    <w:rsid w:val="007A1DCE"/>
    <w:rsid w:val="007A1F98"/>
    <w:rsid w:val="007A20F6"/>
    <w:rsid w:val="007A259E"/>
    <w:rsid w:val="007A2A5B"/>
    <w:rsid w:val="007A2D76"/>
    <w:rsid w:val="007A2FD9"/>
    <w:rsid w:val="007A3748"/>
    <w:rsid w:val="007A37EE"/>
    <w:rsid w:val="007A3A16"/>
    <w:rsid w:val="007A401C"/>
    <w:rsid w:val="007A415F"/>
    <w:rsid w:val="007A417C"/>
    <w:rsid w:val="007A41BF"/>
    <w:rsid w:val="007A444B"/>
    <w:rsid w:val="007A4EC4"/>
    <w:rsid w:val="007A4FFD"/>
    <w:rsid w:val="007A5174"/>
    <w:rsid w:val="007A52B3"/>
    <w:rsid w:val="007A58D4"/>
    <w:rsid w:val="007A5B47"/>
    <w:rsid w:val="007A6007"/>
    <w:rsid w:val="007A6C3D"/>
    <w:rsid w:val="007A77A6"/>
    <w:rsid w:val="007A79CB"/>
    <w:rsid w:val="007B04ED"/>
    <w:rsid w:val="007B087D"/>
    <w:rsid w:val="007B0DE3"/>
    <w:rsid w:val="007B160C"/>
    <w:rsid w:val="007B1625"/>
    <w:rsid w:val="007B1B34"/>
    <w:rsid w:val="007B1DBB"/>
    <w:rsid w:val="007B2005"/>
    <w:rsid w:val="007B2247"/>
    <w:rsid w:val="007B23D4"/>
    <w:rsid w:val="007B24CD"/>
    <w:rsid w:val="007B2562"/>
    <w:rsid w:val="007B2714"/>
    <w:rsid w:val="007B28E4"/>
    <w:rsid w:val="007B2973"/>
    <w:rsid w:val="007B29A6"/>
    <w:rsid w:val="007B2C39"/>
    <w:rsid w:val="007B2ED2"/>
    <w:rsid w:val="007B381D"/>
    <w:rsid w:val="007B3D3A"/>
    <w:rsid w:val="007B498F"/>
    <w:rsid w:val="007B49EB"/>
    <w:rsid w:val="007B4E9F"/>
    <w:rsid w:val="007B513E"/>
    <w:rsid w:val="007B526C"/>
    <w:rsid w:val="007B529B"/>
    <w:rsid w:val="007B5BF7"/>
    <w:rsid w:val="007B625F"/>
    <w:rsid w:val="007B62D8"/>
    <w:rsid w:val="007B659D"/>
    <w:rsid w:val="007B67D8"/>
    <w:rsid w:val="007B68F2"/>
    <w:rsid w:val="007B6EC2"/>
    <w:rsid w:val="007B706E"/>
    <w:rsid w:val="007B71EB"/>
    <w:rsid w:val="007B73BF"/>
    <w:rsid w:val="007B75B9"/>
    <w:rsid w:val="007B765C"/>
    <w:rsid w:val="007B77AA"/>
    <w:rsid w:val="007B7B83"/>
    <w:rsid w:val="007B7CC5"/>
    <w:rsid w:val="007B7F24"/>
    <w:rsid w:val="007C0376"/>
    <w:rsid w:val="007C049D"/>
    <w:rsid w:val="007C052B"/>
    <w:rsid w:val="007C076C"/>
    <w:rsid w:val="007C0CA7"/>
    <w:rsid w:val="007C0E85"/>
    <w:rsid w:val="007C1705"/>
    <w:rsid w:val="007C17BA"/>
    <w:rsid w:val="007C1C86"/>
    <w:rsid w:val="007C1CF1"/>
    <w:rsid w:val="007C2006"/>
    <w:rsid w:val="007C2040"/>
    <w:rsid w:val="007C2236"/>
    <w:rsid w:val="007C230C"/>
    <w:rsid w:val="007C2728"/>
    <w:rsid w:val="007C2AF0"/>
    <w:rsid w:val="007C32A6"/>
    <w:rsid w:val="007C3724"/>
    <w:rsid w:val="007C3A3C"/>
    <w:rsid w:val="007C3B49"/>
    <w:rsid w:val="007C4436"/>
    <w:rsid w:val="007C4515"/>
    <w:rsid w:val="007C483C"/>
    <w:rsid w:val="007C5D5F"/>
    <w:rsid w:val="007C6205"/>
    <w:rsid w:val="007C6290"/>
    <w:rsid w:val="007C6409"/>
    <w:rsid w:val="007C656E"/>
    <w:rsid w:val="007C686A"/>
    <w:rsid w:val="007C6B30"/>
    <w:rsid w:val="007C7051"/>
    <w:rsid w:val="007C728E"/>
    <w:rsid w:val="007C77FD"/>
    <w:rsid w:val="007C7837"/>
    <w:rsid w:val="007D01F1"/>
    <w:rsid w:val="007D0CB3"/>
    <w:rsid w:val="007D0D31"/>
    <w:rsid w:val="007D0E04"/>
    <w:rsid w:val="007D0EC2"/>
    <w:rsid w:val="007D0F4A"/>
    <w:rsid w:val="007D0FC2"/>
    <w:rsid w:val="007D1216"/>
    <w:rsid w:val="007D1281"/>
    <w:rsid w:val="007D1300"/>
    <w:rsid w:val="007D1DA5"/>
    <w:rsid w:val="007D246D"/>
    <w:rsid w:val="007D26A5"/>
    <w:rsid w:val="007D2A9D"/>
    <w:rsid w:val="007D2C53"/>
    <w:rsid w:val="007D3044"/>
    <w:rsid w:val="007D332E"/>
    <w:rsid w:val="007D35E5"/>
    <w:rsid w:val="007D3D60"/>
    <w:rsid w:val="007D416A"/>
    <w:rsid w:val="007D443C"/>
    <w:rsid w:val="007D4E4E"/>
    <w:rsid w:val="007D4EE5"/>
    <w:rsid w:val="007D50C8"/>
    <w:rsid w:val="007D51F9"/>
    <w:rsid w:val="007D55E2"/>
    <w:rsid w:val="007D5988"/>
    <w:rsid w:val="007D5CF2"/>
    <w:rsid w:val="007D6505"/>
    <w:rsid w:val="007D674D"/>
    <w:rsid w:val="007D6AC5"/>
    <w:rsid w:val="007D70C2"/>
    <w:rsid w:val="007D764A"/>
    <w:rsid w:val="007D79F4"/>
    <w:rsid w:val="007D7F0D"/>
    <w:rsid w:val="007E0221"/>
    <w:rsid w:val="007E0249"/>
    <w:rsid w:val="007E06A7"/>
    <w:rsid w:val="007E0AA2"/>
    <w:rsid w:val="007E0CD5"/>
    <w:rsid w:val="007E0D08"/>
    <w:rsid w:val="007E12E4"/>
    <w:rsid w:val="007E164D"/>
    <w:rsid w:val="007E1980"/>
    <w:rsid w:val="007E1ADC"/>
    <w:rsid w:val="007E1EF1"/>
    <w:rsid w:val="007E1FB5"/>
    <w:rsid w:val="007E226C"/>
    <w:rsid w:val="007E2449"/>
    <w:rsid w:val="007E2ABF"/>
    <w:rsid w:val="007E2BDE"/>
    <w:rsid w:val="007E2BED"/>
    <w:rsid w:val="007E2D7B"/>
    <w:rsid w:val="007E2EA8"/>
    <w:rsid w:val="007E30BF"/>
    <w:rsid w:val="007E31F7"/>
    <w:rsid w:val="007E346C"/>
    <w:rsid w:val="007E38A8"/>
    <w:rsid w:val="007E3D14"/>
    <w:rsid w:val="007E43BA"/>
    <w:rsid w:val="007E4707"/>
    <w:rsid w:val="007E4932"/>
    <w:rsid w:val="007E4B76"/>
    <w:rsid w:val="007E4C9C"/>
    <w:rsid w:val="007E55AE"/>
    <w:rsid w:val="007E5CB6"/>
    <w:rsid w:val="007E5EA8"/>
    <w:rsid w:val="007E63BB"/>
    <w:rsid w:val="007E68E6"/>
    <w:rsid w:val="007F0587"/>
    <w:rsid w:val="007F077F"/>
    <w:rsid w:val="007F099C"/>
    <w:rsid w:val="007F0CF1"/>
    <w:rsid w:val="007F0D9D"/>
    <w:rsid w:val="007F10B3"/>
    <w:rsid w:val="007F1286"/>
    <w:rsid w:val="007F12A5"/>
    <w:rsid w:val="007F1581"/>
    <w:rsid w:val="007F17A3"/>
    <w:rsid w:val="007F1A66"/>
    <w:rsid w:val="007F1A9C"/>
    <w:rsid w:val="007F1D2A"/>
    <w:rsid w:val="007F2742"/>
    <w:rsid w:val="007F2A2F"/>
    <w:rsid w:val="007F2CDD"/>
    <w:rsid w:val="007F2F54"/>
    <w:rsid w:val="007F3124"/>
    <w:rsid w:val="007F3190"/>
    <w:rsid w:val="007F32D4"/>
    <w:rsid w:val="007F3622"/>
    <w:rsid w:val="007F3655"/>
    <w:rsid w:val="007F3AF4"/>
    <w:rsid w:val="007F3E07"/>
    <w:rsid w:val="007F43CF"/>
    <w:rsid w:val="007F45E2"/>
    <w:rsid w:val="007F467C"/>
    <w:rsid w:val="007F489C"/>
    <w:rsid w:val="007F4AC3"/>
    <w:rsid w:val="007F4B2E"/>
    <w:rsid w:val="007F4C54"/>
    <w:rsid w:val="007F4CF1"/>
    <w:rsid w:val="007F511A"/>
    <w:rsid w:val="007F55BD"/>
    <w:rsid w:val="007F57D7"/>
    <w:rsid w:val="007F588A"/>
    <w:rsid w:val="007F5BF6"/>
    <w:rsid w:val="007F62FF"/>
    <w:rsid w:val="007F652F"/>
    <w:rsid w:val="007F6FE2"/>
    <w:rsid w:val="007F758D"/>
    <w:rsid w:val="007F7913"/>
    <w:rsid w:val="007F79F5"/>
    <w:rsid w:val="007F7BAD"/>
    <w:rsid w:val="007F7D52"/>
    <w:rsid w:val="00800336"/>
    <w:rsid w:val="008018F0"/>
    <w:rsid w:val="00802B58"/>
    <w:rsid w:val="00803D56"/>
    <w:rsid w:val="00804270"/>
    <w:rsid w:val="0080457A"/>
    <w:rsid w:val="0080510B"/>
    <w:rsid w:val="008051FB"/>
    <w:rsid w:val="008057DE"/>
    <w:rsid w:val="00805956"/>
    <w:rsid w:val="00805F93"/>
    <w:rsid w:val="00806517"/>
    <w:rsid w:val="0080654C"/>
    <w:rsid w:val="008065D7"/>
    <w:rsid w:val="00806BE7"/>
    <w:rsid w:val="00806D67"/>
    <w:rsid w:val="008071C6"/>
    <w:rsid w:val="0080739F"/>
    <w:rsid w:val="0080753B"/>
    <w:rsid w:val="008077EA"/>
    <w:rsid w:val="00807CF0"/>
    <w:rsid w:val="00807D98"/>
    <w:rsid w:val="008101A7"/>
    <w:rsid w:val="00810A04"/>
    <w:rsid w:val="00810E1D"/>
    <w:rsid w:val="00810E97"/>
    <w:rsid w:val="008115E9"/>
    <w:rsid w:val="008117C3"/>
    <w:rsid w:val="008120D2"/>
    <w:rsid w:val="0081211A"/>
    <w:rsid w:val="0081251E"/>
    <w:rsid w:val="00813745"/>
    <w:rsid w:val="00813CFB"/>
    <w:rsid w:val="008143BE"/>
    <w:rsid w:val="00814755"/>
    <w:rsid w:val="00814CBC"/>
    <w:rsid w:val="00814CC5"/>
    <w:rsid w:val="00814E2F"/>
    <w:rsid w:val="008152FF"/>
    <w:rsid w:val="00816183"/>
    <w:rsid w:val="008163E3"/>
    <w:rsid w:val="0081666A"/>
    <w:rsid w:val="00816A40"/>
    <w:rsid w:val="00816B53"/>
    <w:rsid w:val="008173C5"/>
    <w:rsid w:val="0081791E"/>
    <w:rsid w:val="00817969"/>
    <w:rsid w:val="00817A00"/>
    <w:rsid w:val="00817E45"/>
    <w:rsid w:val="00817F01"/>
    <w:rsid w:val="008200C3"/>
    <w:rsid w:val="0082011B"/>
    <w:rsid w:val="00820650"/>
    <w:rsid w:val="00820D80"/>
    <w:rsid w:val="00821090"/>
    <w:rsid w:val="00822194"/>
    <w:rsid w:val="008225A5"/>
    <w:rsid w:val="00822671"/>
    <w:rsid w:val="008226C2"/>
    <w:rsid w:val="0082271C"/>
    <w:rsid w:val="00822884"/>
    <w:rsid w:val="008228B5"/>
    <w:rsid w:val="00822B1F"/>
    <w:rsid w:val="00822CE2"/>
    <w:rsid w:val="008230C5"/>
    <w:rsid w:val="0082323B"/>
    <w:rsid w:val="00823794"/>
    <w:rsid w:val="00823BCA"/>
    <w:rsid w:val="00823D6D"/>
    <w:rsid w:val="00824277"/>
    <w:rsid w:val="0082492C"/>
    <w:rsid w:val="0082495A"/>
    <w:rsid w:val="00824ACF"/>
    <w:rsid w:val="00824BCB"/>
    <w:rsid w:val="008256A7"/>
    <w:rsid w:val="00825F7F"/>
    <w:rsid w:val="00825F80"/>
    <w:rsid w:val="0082620D"/>
    <w:rsid w:val="00826528"/>
    <w:rsid w:val="0082661B"/>
    <w:rsid w:val="00826879"/>
    <w:rsid w:val="00827B31"/>
    <w:rsid w:val="00827C3D"/>
    <w:rsid w:val="00827C4F"/>
    <w:rsid w:val="008308F0"/>
    <w:rsid w:val="00831BA8"/>
    <w:rsid w:val="00831CBF"/>
    <w:rsid w:val="00831F30"/>
    <w:rsid w:val="0083235B"/>
    <w:rsid w:val="00832473"/>
    <w:rsid w:val="00832B49"/>
    <w:rsid w:val="00832EC6"/>
    <w:rsid w:val="00833341"/>
    <w:rsid w:val="00833530"/>
    <w:rsid w:val="00833918"/>
    <w:rsid w:val="00833BE3"/>
    <w:rsid w:val="00833F17"/>
    <w:rsid w:val="0083403A"/>
    <w:rsid w:val="008347CF"/>
    <w:rsid w:val="0083495B"/>
    <w:rsid w:val="0083574C"/>
    <w:rsid w:val="00835955"/>
    <w:rsid w:val="00835DB3"/>
    <w:rsid w:val="0083617B"/>
    <w:rsid w:val="0083652A"/>
    <w:rsid w:val="00836CA5"/>
    <w:rsid w:val="00836DCD"/>
    <w:rsid w:val="00836EE5"/>
    <w:rsid w:val="008371BD"/>
    <w:rsid w:val="00837248"/>
    <w:rsid w:val="0083762C"/>
    <w:rsid w:val="008400B0"/>
    <w:rsid w:val="0084023D"/>
    <w:rsid w:val="00840490"/>
    <w:rsid w:val="00840852"/>
    <w:rsid w:val="00840B0B"/>
    <w:rsid w:val="0084123B"/>
    <w:rsid w:val="00841249"/>
    <w:rsid w:val="00841586"/>
    <w:rsid w:val="00841594"/>
    <w:rsid w:val="00841AB7"/>
    <w:rsid w:val="00842703"/>
    <w:rsid w:val="00842923"/>
    <w:rsid w:val="00842C77"/>
    <w:rsid w:val="00842FB6"/>
    <w:rsid w:val="00843059"/>
    <w:rsid w:val="00843209"/>
    <w:rsid w:val="00843C26"/>
    <w:rsid w:val="00843E0E"/>
    <w:rsid w:val="00844180"/>
    <w:rsid w:val="008442D9"/>
    <w:rsid w:val="0084471F"/>
    <w:rsid w:val="008448B0"/>
    <w:rsid w:val="0084494B"/>
    <w:rsid w:val="00844A7C"/>
    <w:rsid w:val="00844ACB"/>
    <w:rsid w:val="00844CAC"/>
    <w:rsid w:val="00844CE6"/>
    <w:rsid w:val="00844E5E"/>
    <w:rsid w:val="008450E9"/>
    <w:rsid w:val="008452BA"/>
    <w:rsid w:val="00845377"/>
    <w:rsid w:val="008455D5"/>
    <w:rsid w:val="00845736"/>
    <w:rsid w:val="0084573A"/>
    <w:rsid w:val="00845C50"/>
    <w:rsid w:val="00845C9A"/>
    <w:rsid w:val="00845DDD"/>
    <w:rsid w:val="00845E75"/>
    <w:rsid w:val="00846402"/>
    <w:rsid w:val="00846A43"/>
    <w:rsid w:val="00846AC5"/>
    <w:rsid w:val="00846BBD"/>
    <w:rsid w:val="00846EBF"/>
    <w:rsid w:val="00847541"/>
    <w:rsid w:val="00847824"/>
    <w:rsid w:val="00847A0E"/>
    <w:rsid w:val="00847C78"/>
    <w:rsid w:val="00847D8B"/>
    <w:rsid w:val="00850374"/>
    <w:rsid w:val="008504A8"/>
    <w:rsid w:val="008504F4"/>
    <w:rsid w:val="00850589"/>
    <w:rsid w:val="00850623"/>
    <w:rsid w:val="008507D0"/>
    <w:rsid w:val="0085097B"/>
    <w:rsid w:val="00850BE0"/>
    <w:rsid w:val="00850D25"/>
    <w:rsid w:val="00850D57"/>
    <w:rsid w:val="008515D5"/>
    <w:rsid w:val="00851815"/>
    <w:rsid w:val="0085193B"/>
    <w:rsid w:val="008519A4"/>
    <w:rsid w:val="008521E4"/>
    <w:rsid w:val="008521E9"/>
    <w:rsid w:val="0085259E"/>
    <w:rsid w:val="0085282E"/>
    <w:rsid w:val="00852851"/>
    <w:rsid w:val="00852DBE"/>
    <w:rsid w:val="0085308C"/>
    <w:rsid w:val="008530B4"/>
    <w:rsid w:val="0085339C"/>
    <w:rsid w:val="00853748"/>
    <w:rsid w:val="00853E6A"/>
    <w:rsid w:val="00854662"/>
    <w:rsid w:val="008547E0"/>
    <w:rsid w:val="00854823"/>
    <w:rsid w:val="00855507"/>
    <w:rsid w:val="0085569D"/>
    <w:rsid w:val="00855931"/>
    <w:rsid w:val="00855A2E"/>
    <w:rsid w:val="00855AF8"/>
    <w:rsid w:val="008564CA"/>
    <w:rsid w:val="00856584"/>
    <w:rsid w:val="00856856"/>
    <w:rsid w:val="00856EBD"/>
    <w:rsid w:val="00857052"/>
    <w:rsid w:val="008574A5"/>
    <w:rsid w:val="008574E3"/>
    <w:rsid w:val="00857612"/>
    <w:rsid w:val="00857851"/>
    <w:rsid w:val="00857862"/>
    <w:rsid w:val="008579A4"/>
    <w:rsid w:val="00857D9B"/>
    <w:rsid w:val="00860146"/>
    <w:rsid w:val="00861BC2"/>
    <w:rsid w:val="0086250D"/>
    <w:rsid w:val="00862A9E"/>
    <w:rsid w:val="00862EB9"/>
    <w:rsid w:val="00863069"/>
    <w:rsid w:val="00864565"/>
    <w:rsid w:val="00864AA7"/>
    <w:rsid w:val="00864C73"/>
    <w:rsid w:val="00864F56"/>
    <w:rsid w:val="00864FC7"/>
    <w:rsid w:val="008653CB"/>
    <w:rsid w:val="008656FA"/>
    <w:rsid w:val="008658B7"/>
    <w:rsid w:val="00865F14"/>
    <w:rsid w:val="00866AB4"/>
    <w:rsid w:val="00866AE9"/>
    <w:rsid w:val="00866BF1"/>
    <w:rsid w:val="00866C0B"/>
    <w:rsid w:val="00866D01"/>
    <w:rsid w:val="00866DA9"/>
    <w:rsid w:val="00866FDE"/>
    <w:rsid w:val="00867116"/>
    <w:rsid w:val="008678E0"/>
    <w:rsid w:val="00867AB2"/>
    <w:rsid w:val="00867C13"/>
    <w:rsid w:val="00870059"/>
    <w:rsid w:val="008703BE"/>
    <w:rsid w:val="00870696"/>
    <w:rsid w:val="00870867"/>
    <w:rsid w:val="00870945"/>
    <w:rsid w:val="00870CFE"/>
    <w:rsid w:val="008710C6"/>
    <w:rsid w:val="0087198C"/>
    <w:rsid w:val="00871AED"/>
    <w:rsid w:val="00871CFB"/>
    <w:rsid w:val="00872005"/>
    <w:rsid w:val="00872011"/>
    <w:rsid w:val="0087294F"/>
    <w:rsid w:val="00872B57"/>
    <w:rsid w:val="00872C1F"/>
    <w:rsid w:val="00872D42"/>
    <w:rsid w:val="00872EEE"/>
    <w:rsid w:val="0087319F"/>
    <w:rsid w:val="008738DE"/>
    <w:rsid w:val="008739F3"/>
    <w:rsid w:val="00873B42"/>
    <w:rsid w:val="00874E89"/>
    <w:rsid w:val="0087514B"/>
    <w:rsid w:val="00875E94"/>
    <w:rsid w:val="008762C3"/>
    <w:rsid w:val="008769E8"/>
    <w:rsid w:val="00876FAE"/>
    <w:rsid w:val="008770F8"/>
    <w:rsid w:val="008801E1"/>
    <w:rsid w:val="00880266"/>
    <w:rsid w:val="00880288"/>
    <w:rsid w:val="0088031F"/>
    <w:rsid w:val="008804DB"/>
    <w:rsid w:val="00880731"/>
    <w:rsid w:val="00880810"/>
    <w:rsid w:val="00880D22"/>
    <w:rsid w:val="00880E81"/>
    <w:rsid w:val="008812FC"/>
    <w:rsid w:val="0088180B"/>
    <w:rsid w:val="008819B3"/>
    <w:rsid w:val="00881DE2"/>
    <w:rsid w:val="0088228F"/>
    <w:rsid w:val="00882316"/>
    <w:rsid w:val="008826FE"/>
    <w:rsid w:val="00882881"/>
    <w:rsid w:val="00882931"/>
    <w:rsid w:val="00883205"/>
    <w:rsid w:val="00883751"/>
    <w:rsid w:val="00883C06"/>
    <w:rsid w:val="00884060"/>
    <w:rsid w:val="00884619"/>
    <w:rsid w:val="008846F5"/>
    <w:rsid w:val="0088486F"/>
    <w:rsid w:val="00884AA8"/>
    <w:rsid w:val="00884AF5"/>
    <w:rsid w:val="00884C73"/>
    <w:rsid w:val="008856D8"/>
    <w:rsid w:val="008857CC"/>
    <w:rsid w:val="00885FD0"/>
    <w:rsid w:val="00886157"/>
    <w:rsid w:val="00886570"/>
    <w:rsid w:val="00886B35"/>
    <w:rsid w:val="00886D3E"/>
    <w:rsid w:val="00886D48"/>
    <w:rsid w:val="00887387"/>
    <w:rsid w:val="008877CB"/>
    <w:rsid w:val="00887AF8"/>
    <w:rsid w:val="00887D6C"/>
    <w:rsid w:val="00887DE5"/>
    <w:rsid w:val="008900CA"/>
    <w:rsid w:val="0089015D"/>
    <w:rsid w:val="00890835"/>
    <w:rsid w:val="00890AF3"/>
    <w:rsid w:val="00890B78"/>
    <w:rsid w:val="00890ED1"/>
    <w:rsid w:val="00890F0C"/>
    <w:rsid w:val="00892170"/>
    <w:rsid w:val="00892429"/>
    <w:rsid w:val="008924D4"/>
    <w:rsid w:val="008926E5"/>
    <w:rsid w:val="00892E82"/>
    <w:rsid w:val="008933FD"/>
    <w:rsid w:val="0089352F"/>
    <w:rsid w:val="008935D5"/>
    <w:rsid w:val="00893DBC"/>
    <w:rsid w:val="00893FBF"/>
    <w:rsid w:val="0089430A"/>
    <w:rsid w:val="00894751"/>
    <w:rsid w:val="008948C9"/>
    <w:rsid w:val="00894A69"/>
    <w:rsid w:val="00894AB3"/>
    <w:rsid w:val="00894CAA"/>
    <w:rsid w:val="008953C6"/>
    <w:rsid w:val="00895997"/>
    <w:rsid w:val="00895A51"/>
    <w:rsid w:val="00895EFD"/>
    <w:rsid w:val="008964D3"/>
    <w:rsid w:val="008966EB"/>
    <w:rsid w:val="00896C8C"/>
    <w:rsid w:val="00896D87"/>
    <w:rsid w:val="00897549"/>
    <w:rsid w:val="008A00F5"/>
    <w:rsid w:val="008A0285"/>
    <w:rsid w:val="008A0516"/>
    <w:rsid w:val="008A0E4C"/>
    <w:rsid w:val="008A1022"/>
    <w:rsid w:val="008A1E8E"/>
    <w:rsid w:val="008A22AE"/>
    <w:rsid w:val="008A22B8"/>
    <w:rsid w:val="008A28C7"/>
    <w:rsid w:val="008A28CD"/>
    <w:rsid w:val="008A2BBA"/>
    <w:rsid w:val="008A2CAB"/>
    <w:rsid w:val="008A39C7"/>
    <w:rsid w:val="008A3AB3"/>
    <w:rsid w:val="008A3DF1"/>
    <w:rsid w:val="008A43B7"/>
    <w:rsid w:val="008A4485"/>
    <w:rsid w:val="008A47D1"/>
    <w:rsid w:val="008A4FFC"/>
    <w:rsid w:val="008A5230"/>
    <w:rsid w:val="008A5425"/>
    <w:rsid w:val="008A58F0"/>
    <w:rsid w:val="008A5E91"/>
    <w:rsid w:val="008A62E6"/>
    <w:rsid w:val="008A63D5"/>
    <w:rsid w:val="008A6823"/>
    <w:rsid w:val="008A6CD1"/>
    <w:rsid w:val="008A6D9F"/>
    <w:rsid w:val="008A729A"/>
    <w:rsid w:val="008A7822"/>
    <w:rsid w:val="008B03BE"/>
    <w:rsid w:val="008B0882"/>
    <w:rsid w:val="008B0914"/>
    <w:rsid w:val="008B0AE7"/>
    <w:rsid w:val="008B0FC3"/>
    <w:rsid w:val="008B11D5"/>
    <w:rsid w:val="008B200E"/>
    <w:rsid w:val="008B2020"/>
    <w:rsid w:val="008B2121"/>
    <w:rsid w:val="008B232A"/>
    <w:rsid w:val="008B293B"/>
    <w:rsid w:val="008B296B"/>
    <w:rsid w:val="008B2CD6"/>
    <w:rsid w:val="008B32B4"/>
    <w:rsid w:val="008B3927"/>
    <w:rsid w:val="008B39AD"/>
    <w:rsid w:val="008B3F2E"/>
    <w:rsid w:val="008B435D"/>
    <w:rsid w:val="008B45D8"/>
    <w:rsid w:val="008B462F"/>
    <w:rsid w:val="008B464D"/>
    <w:rsid w:val="008B4AB9"/>
    <w:rsid w:val="008B4B04"/>
    <w:rsid w:val="008B5321"/>
    <w:rsid w:val="008B5A5D"/>
    <w:rsid w:val="008B614C"/>
    <w:rsid w:val="008B6202"/>
    <w:rsid w:val="008B681B"/>
    <w:rsid w:val="008B6A8D"/>
    <w:rsid w:val="008B6F9E"/>
    <w:rsid w:val="008B72F6"/>
    <w:rsid w:val="008B766D"/>
    <w:rsid w:val="008B79BF"/>
    <w:rsid w:val="008B7ECE"/>
    <w:rsid w:val="008C02B6"/>
    <w:rsid w:val="008C09CF"/>
    <w:rsid w:val="008C0B51"/>
    <w:rsid w:val="008C0E96"/>
    <w:rsid w:val="008C0FB6"/>
    <w:rsid w:val="008C1243"/>
    <w:rsid w:val="008C1674"/>
    <w:rsid w:val="008C1B58"/>
    <w:rsid w:val="008C210F"/>
    <w:rsid w:val="008C2A10"/>
    <w:rsid w:val="008C2C79"/>
    <w:rsid w:val="008C2F64"/>
    <w:rsid w:val="008C3357"/>
    <w:rsid w:val="008C39AE"/>
    <w:rsid w:val="008C3A37"/>
    <w:rsid w:val="008C3CE5"/>
    <w:rsid w:val="008C3DE6"/>
    <w:rsid w:val="008C4378"/>
    <w:rsid w:val="008C49B3"/>
    <w:rsid w:val="008C5362"/>
    <w:rsid w:val="008C54F3"/>
    <w:rsid w:val="008C590D"/>
    <w:rsid w:val="008C5AF3"/>
    <w:rsid w:val="008C615E"/>
    <w:rsid w:val="008C66AF"/>
    <w:rsid w:val="008C67D0"/>
    <w:rsid w:val="008C6B68"/>
    <w:rsid w:val="008C6FD8"/>
    <w:rsid w:val="008C768B"/>
    <w:rsid w:val="008C7724"/>
    <w:rsid w:val="008D03E1"/>
    <w:rsid w:val="008D08F4"/>
    <w:rsid w:val="008D0CE7"/>
    <w:rsid w:val="008D1AB4"/>
    <w:rsid w:val="008D1BEC"/>
    <w:rsid w:val="008D2135"/>
    <w:rsid w:val="008D2340"/>
    <w:rsid w:val="008D2572"/>
    <w:rsid w:val="008D2676"/>
    <w:rsid w:val="008D2757"/>
    <w:rsid w:val="008D30D8"/>
    <w:rsid w:val="008D319A"/>
    <w:rsid w:val="008D34FA"/>
    <w:rsid w:val="008D358F"/>
    <w:rsid w:val="008D3C07"/>
    <w:rsid w:val="008D3E3F"/>
    <w:rsid w:val="008D43EE"/>
    <w:rsid w:val="008D4BA9"/>
    <w:rsid w:val="008D4E6C"/>
    <w:rsid w:val="008D5504"/>
    <w:rsid w:val="008D5662"/>
    <w:rsid w:val="008D5866"/>
    <w:rsid w:val="008D58A4"/>
    <w:rsid w:val="008D7080"/>
    <w:rsid w:val="008D71EF"/>
    <w:rsid w:val="008D73D2"/>
    <w:rsid w:val="008D73D5"/>
    <w:rsid w:val="008D751A"/>
    <w:rsid w:val="008D755E"/>
    <w:rsid w:val="008D766B"/>
    <w:rsid w:val="008D774E"/>
    <w:rsid w:val="008D7AE4"/>
    <w:rsid w:val="008E006B"/>
    <w:rsid w:val="008E031B"/>
    <w:rsid w:val="008E14CD"/>
    <w:rsid w:val="008E1DA0"/>
    <w:rsid w:val="008E1F12"/>
    <w:rsid w:val="008E1FC0"/>
    <w:rsid w:val="008E21EB"/>
    <w:rsid w:val="008E232D"/>
    <w:rsid w:val="008E233E"/>
    <w:rsid w:val="008E26F4"/>
    <w:rsid w:val="008E2A22"/>
    <w:rsid w:val="008E2B67"/>
    <w:rsid w:val="008E2B87"/>
    <w:rsid w:val="008E2C1C"/>
    <w:rsid w:val="008E2DF3"/>
    <w:rsid w:val="008E33AB"/>
    <w:rsid w:val="008E33BF"/>
    <w:rsid w:val="008E3CDA"/>
    <w:rsid w:val="008E430D"/>
    <w:rsid w:val="008E4407"/>
    <w:rsid w:val="008E4B27"/>
    <w:rsid w:val="008E4B7C"/>
    <w:rsid w:val="008E4B8A"/>
    <w:rsid w:val="008E59BD"/>
    <w:rsid w:val="008E666D"/>
    <w:rsid w:val="008E669E"/>
    <w:rsid w:val="008E6B95"/>
    <w:rsid w:val="008E6B9E"/>
    <w:rsid w:val="008E6C40"/>
    <w:rsid w:val="008E7029"/>
    <w:rsid w:val="008E72C1"/>
    <w:rsid w:val="008E7475"/>
    <w:rsid w:val="008E756D"/>
    <w:rsid w:val="008E7B01"/>
    <w:rsid w:val="008E7C55"/>
    <w:rsid w:val="008E7EEB"/>
    <w:rsid w:val="008E7EF6"/>
    <w:rsid w:val="008F040C"/>
    <w:rsid w:val="008F06D6"/>
    <w:rsid w:val="008F0763"/>
    <w:rsid w:val="008F0BAC"/>
    <w:rsid w:val="008F0DD8"/>
    <w:rsid w:val="008F0E9B"/>
    <w:rsid w:val="008F0F4C"/>
    <w:rsid w:val="008F11B2"/>
    <w:rsid w:val="008F136F"/>
    <w:rsid w:val="008F14FF"/>
    <w:rsid w:val="008F1541"/>
    <w:rsid w:val="008F1A5E"/>
    <w:rsid w:val="008F1DF9"/>
    <w:rsid w:val="008F1F98"/>
    <w:rsid w:val="008F2024"/>
    <w:rsid w:val="008F218C"/>
    <w:rsid w:val="008F21DE"/>
    <w:rsid w:val="008F2766"/>
    <w:rsid w:val="008F27E5"/>
    <w:rsid w:val="008F2813"/>
    <w:rsid w:val="008F2D14"/>
    <w:rsid w:val="008F2F5B"/>
    <w:rsid w:val="008F2FB4"/>
    <w:rsid w:val="008F2FC9"/>
    <w:rsid w:val="008F34B6"/>
    <w:rsid w:val="008F38F4"/>
    <w:rsid w:val="008F3B48"/>
    <w:rsid w:val="008F3EBA"/>
    <w:rsid w:val="008F455E"/>
    <w:rsid w:val="008F4A4F"/>
    <w:rsid w:val="008F5987"/>
    <w:rsid w:val="008F5D31"/>
    <w:rsid w:val="008F5DBC"/>
    <w:rsid w:val="008F6053"/>
    <w:rsid w:val="008F651F"/>
    <w:rsid w:val="008F668D"/>
    <w:rsid w:val="008F669F"/>
    <w:rsid w:val="008F66BD"/>
    <w:rsid w:val="008F6758"/>
    <w:rsid w:val="008F6B0D"/>
    <w:rsid w:val="008F6D74"/>
    <w:rsid w:val="008F7128"/>
    <w:rsid w:val="008F72F9"/>
    <w:rsid w:val="008F7532"/>
    <w:rsid w:val="008F77DB"/>
    <w:rsid w:val="008F7BCE"/>
    <w:rsid w:val="008F7D82"/>
    <w:rsid w:val="00900035"/>
    <w:rsid w:val="009001C0"/>
    <w:rsid w:val="00900BE9"/>
    <w:rsid w:val="00900EDA"/>
    <w:rsid w:val="00900FB7"/>
    <w:rsid w:val="0090118B"/>
    <w:rsid w:val="00901893"/>
    <w:rsid w:val="00901AF8"/>
    <w:rsid w:val="00901C7D"/>
    <w:rsid w:val="00902460"/>
    <w:rsid w:val="0090261D"/>
    <w:rsid w:val="0090265A"/>
    <w:rsid w:val="00902686"/>
    <w:rsid w:val="00903226"/>
    <w:rsid w:val="009039A0"/>
    <w:rsid w:val="00903E58"/>
    <w:rsid w:val="00903FA1"/>
    <w:rsid w:val="009040CC"/>
    <w:rsid w:val="009040DD"/>
    <w:rsid w:val="00904132"/>
    <w:rsid w:val="00904501"/>
    <w:rsid w:val="009048D3"/>
    <w:rsid w:val="00904C67"/>
    <w:rsid w:val="00905229"/>
    <w:rsid w:val="009057D3"/>
    <w:rsid w:val="00905B47"/>
    <w:rsid w:val="00905DD5"/>
    <w:rsid w:val="00905F75"/>
    <w:rsid w:val="009065D6"/>
    <w:rsid w:val="009069A9"/>
    <w:rsid w:val="00906A77"/>
    <w:rsid w:val="00906DC7"/>
    <w:rsid w:val="00907026"/>
    <w:rsid w:val="0090706F"/>
    <w:rsid w:val="0090724E"/>
    <w:rsid w:val="009077D3"/>
    <w:rsid w:val="00907912"/>
    <w:rsid w:val="00907A5C"/>
    <w:rsid w:val="00907DB2"/>
    <w:rsid w:val="00907EF7"/>
    <w:rsid w:val="00910054"/>
    <w:rsid w:val="009107E1"/>
    <w:rsid w:val="00910F17"/>
    <w:rsid w:val="00910FDA"/>
    <w:rsid w:val="009111D7"/>
    <w:rsid w:val="0091150C"/>
    <w:rsid w:val="00911934"/>
    <w:rsid w:val="00911E61"/>
    <w:rsid w:val="0091214C"/>
    <w:rsid w:val="00912276"/>
    <w:rsid w:val="0091227F"/>
    <w:rsid w:val="0091253A"/>
    <w:rsid w:val="009128F9"/>
    <w:rsid w:val="00912D1A"/>
    <w:rsid w:val="0091312E"/>
    <w:rsid w:val="0091331C"/>
    <w:rsid w:val="0091359A"/>
    <w:rsid w:val="00913723"/>
    <w:rsid w:val="0091379E"/>
    <w:rsid w:val="00913C58"/>
    <w:rsid w:val="009140DE"/>
    <w:rsid w:val="00914185"/>
    <w:rsid w:val="00914E0B"/>
    <w:rsid w:val="009151EE"/>
    <w:rsid w:val="009159AA"/>
    <w:rsid w:val="00915C30"/>
    <w:rsid w:val="00915F80"/>
    <w:rsid w:val="009160CA"/>
    <w:rsid w:val="009163EC"/>
    <w:rsid w:val="0091646B"/>
    <w:rsid w:val="0091668B"/>
    <w:rsid w:val="00916E53"/>
    <w:rsid w:val="0091739E"/>
    <w:rsid w:val="009179E3"/>
    <w:rsid w:val="00917A09"/>
    <w:rsid w:val="00917C27"/>
    <w:rsid w:val="009209E0"/>
    <w:rsid w:val="00920C15"/>
    <w:rsid w:val="00920E37"/>
    <w:rsid w:val="00921EBE"/>
    <w:rsid w:val="00921F34"/>
    <w:rsid w:val="00922200"/>
    <w:rsid w:val="00922C54"/>
    <w:rsid w:val="00923516"/>
    <w:rsid w:val="009237B4"/>
    <w:rsid w:val="009239BC"/>
    <w:rsid w:val="009239F9"/>
    <w:rsid w:val="00923EFD"/>
    <w:rsid w:val="009241F3"/>
    <w:rsid w:val="0092439E"/>
    <w:rsid w:val="00924542"/>
    <w:rsid w:val="00924C7C"/>
    <w:rsid w:val="0092546A"/>
    <w:rsid w:val="00925F0F"/>
    <w:rsid w:val="00926702"/>
    <w:rsid w:val="00926AB4"/>
    <w:rsid w:val="009271E9"/>
    <w:rsid w:val="009279DE"/>
    <w:rsid w:val="00930116"/>
    <w:rsid w:val="00930476"/>
    <w:rsid w:val="00930989"/>
    <w:rsid w:val="00930C3A"/>
    <w:rsid w:val="00930D42"/>
    <w:rsid w:val="00930DDA"/>
    <w:rsid w:val="00930FF9"/>
    <w:rsid w:val="0093135D"/>
    <w:rsid w:val="0093140B"/>
    <w:rsid w:val="0093170B"/>
    <w:rsid w:val="0093195C"/>
    <w:rsid w:val="00931E0C"/>
    <w:rsid w:val="00931ED9"/>
    <w:rsid w:val="00932697"/>
    <w:rsid w:val="00932D52"/>
    <w:rsid w:val="0093330D"/>
    <w:rsid w:val="00933319"/>
    <w:rsid w:val="0093335A"/>
    <w:rsid w:val="009337FE"/>
    <w:rsid w:val="00933A1A"/>
    <w:rsid w:val="00933C89"/>
    <w:rsid w:val="00933DD4"/>
    <w:rsid w:val="00934396"/>
    <w:rsid w:val="00934415"/>
    <w:rsid w:val="00934736"/>
    <w:rsid w:val="0093473F"/>
    <w:rsid w:val="009347CF"/>
    <w:rsid w:val="00934AE9"/>
    <w:rsid w:val="00934FDA"/>
    <w:rsid w:val="00934FDD"/>
    <w:rsid w:val="009357EB"/>
    <w:rsid w:val="00935DEE"/>
    <w:rsid w:val="00935EFC"/>
    <w:rsid w:val="0093607A"/>
    <w:rsid w:val="0093620D"/>
    <w:rsid w:val="0093669E"/>
    <w:rsid w:val="00936A83"/>
    <w:rsid w:val="00936FAE"/>
    <w:rsid w:val="009370C7"/>
    <w:rsid w:val="0093738F"/>
    <w:rsid w:val="009376CB"/>
    <w:rsid w:val="00937B56"/>
    <w:rsid w:val="00937EE4"/>
    <w:rsid w:val="00937FED"/>
    <w:rsid w:val="00940005"/>
    <w:rsid w:val="0094089E"/>
    <w:rsid w:val="00940ED6"/>
    <w:rsid w:val="00940F32"/>
    <w:rsid w:val="0094110C"/>
    <w:rsid w:val="0094139E"/>
    <w:rsid w:val="0094166A"/>
    <w:rsid w:val="0094171C"/>
    <w:rsid w:val="0094212C"/>
    <w:rsid w:val="00942FAA"/>
    <w:rsid w:val="0094318F"/>
    <w:rsid w:val="009438DB"/>
    <w:rsid w:val="00943AF8"/>
    <w:rsid w:val="00943D23"/>
    <w:rsid w:val="00943F85"/>
    <w:rsid w:val="009442A3"/>
    <w:rsid w:val="009444CC"/>
    <w:rsid w:val="009446BF"/>
    <w:rsid w:val="00944854"/>
    <w:rsid w:val="0094499C"/>
    <w:rsid w:val="00944BB6"/>
    <w:rsid w:val="00944E32"/>
    <w:rsid w:val="009450F6"/>
    <w:rsid w:val="00945C6F"/>
    <w:rsid w:val="00945EF6"/>
    <w:rsid w:val="009464A0"/>
    <w:rsid w:val="00946B7C"/>
    <w:rsid w:val="00947508"/>
    <w:rsid w:val="009475A6"/>
    <w:rsid w:val="009479BB"/>
    <w:rsid w:val="009479EA"/>
    <w:rsid w:val="00947A71"/>
    <w:rsid w:val="0095032D"/>
    <w:rsid w:val="009504FD"/>
    <w:rsid w:val="009505ED"/>
    <w:rsid w:val="00950674"/>
    <w:rsid w:val="00951321"/>
    <w:rsid w:val="0095132B"/>
    <w:rsid w:val="00951BA3"/>
    <w:rsid w:val="00951FDB"/>
    <w:rsid w:val="0095239F"/>
    <w:rsid w:val="00952578"/>
    <w:rsid w:val="00952650"/>
    <w:rsid w:val="00952886"/>
    <w:rsid w:val="00952FD0"/>
    <w:rsid w:val="00953B20"/>
    <w:rsid w:val="00953E73"/>
    <w:rsid w:val="009544C7"/>
    <w:rsid w:val="00954689"/>
    <w:rsid w:val="009546FE"/>
    <w:rsid w:val="00954D59"/>
    <w:rsid w:val="00954DF6"/>
    <w:rsid w:val="00954EA0"/>
    <w:rsid w:val="00955093"/>
    <w:rsid w:val="00955482"/>
    <w:rsid w:val="009557D8"/>
    <w:rsid w:val="00955980"/>
    <w:rsid w:val="00955A1E"/>
    <w:rsid w:val="009561AA"/>
    <w:rsid w:val="009568EE"/>
    <w:rsid w:val="00956C89"/>
    <w:rsid w:val="00956D10"/>
    <w:rsid w:val="009572DA"/>
    <w:rsid w:val="0095738E"/>
    <w:rsid w:val="009573C1"/>
    <w:rsid w:val="00960432"/>
    <w:rsid w:val="009605F3"/>
    <w:rsid w:val="009606B2"/>
    <w:rsid w:val="00960F78"/>
    <w:rsid w:val="009612E2"/>
    <w:rsid w:val="009613B0"/>
    <w:rsid w:val="009613E5"/>
    <w:rsid w:val="009617C9"/>
    <w:rsid w:val="00961A16"/>
    <w:rsid w:val="00961C93"/>
    <w:rsid w:val="009620CA"/>
    <w:rsid w:val="009626FF"/>
    <w:rsid w:val="00962CA6"/>
    <w:rsid w:val="0096328D"/>
    <w:rsid w:val="009637A9"/>
    <w:rsid w:val="00963DCD"/>
    <w:rsid w:val="00963E57"/>
    <w:rsid w:val="00964051"/>
    <w:rsid w:val="009640AE"/>
    <w:rsid w:val="0096496C"/>
    <w:rsid w:val="00964B6C"/>
    <w:rsid w:val="009652CC"/>
    <w:rsid w:val="00965324"/>
    <w:rsid w:val="00965EDF"/>
    <w:rsid w:val="009662C4"/>
    <w:rsid w:val="0096665D"/>
    <w:rsid w:val="0096681C"/>
    <w:rsid w:val="009669EF"/>
    <w:rsid w:val="0096749E"/>
    <w:rsid w:val="0096775B"/>
    <w:rsid w:val="0096792F"/>
    <w:rsid w:val="00967A43"/>
    <w:rsid w:val="00967B2F"/>
    <w:rsid w:val="00967C74"/>
    <w:rsid w:val="00967E27"/>
    <w:rsid w:val="00967E85"/>
    <w:rsid w:val="00967F4E"/>
    <w:rsid w:val="00967FAF"/>
    <w:rsid w:val="009700BB"/>
    <w:rsid w:val="009703A0"/>
    <w:rsid w:val="009707B6"/>
    <w:rsid w:val="0097091E"/>
    <w:rsid w:val="00971626"/>
    <w:rsid w:val="00971BA7"/>
    <w:rsid w:val="00971DDF"/>
    <w:rsid w:val="00973031"/>
    <w:rsid w:val="00973E40"/>
    <w:rsid w:val="00973FF0"/>
    <w:rsid w:val="00974077"/>
    <w:rsid w:val="00974476"/>
    <w:rsid w:val="0097490B"/>
    <w:rsid w:val="00974D2F"/>
    <w:rsid w:val="009752B6"/>
    <w:rsid w:val="009753BC"/>
    <w:rsid w:val="009754BB"/>
    <w:rsid w:val="00975D82"/>
    <w:rsid w:val="009760D3"/>
    <w:rsid w:val="00976290"/>
    <w:rsid w:val="00976529"/>
    <w:rsid w:val="0097670D"/>
    <w:rsid w:val="00976789"/>
    <w:rsid w:val="0097691B"/>
    <w:rsid w:val="0097699C"/>
    <w:rsid w:val="00976CCC"/>
    <w:rsid w:val="00976EFC"/>
    <w:rsid w:val="00977132"/>
    <w:rsid w:val="0097752B"/>
    <w:rsid w:val="00977B7F"/>
    <w:rsid w:val="00977C81"/>
    <w:rsid w:val="00977EA0"/>
    <w:rsid w:val="00977F5C"/>
    <w:rsid w:val="00980700"/>
    <w:rsid w:val="00980B35"/>
    <w:rsid w:val="00981044"/>
    <w:rsid w:val="00981A4B"/>
    <w:rsid w:val="00981BB2"/>
    <w:rsid w:val="00981FC0"/>
    <w:rsid w:val="009824C5"/>
    <w:rsid w:val="00982501"/>
    <w:rsid w:val="00982A1B"/>
    <w:rsid w:val="00982C01"/>
    <w:rsid w:val="0098336C"/>
    <w:rsid w:val="009837C5"/>
    <w:rsid w:val="00983C56"/>
    <w:rsid w:val="00983F19"/>
    <w:rsid w:val="00984077"/>
    <w:rsid w:val="00984413"/>
    <w:rsid w:val="00984431"/>
    <w:rsid w:val="009846F8"/>
    <w:rsid w:val="009847E3"/>
    <w:rsid w:val="009847E5"/>
    <w:rsid w:val="009850BC"/>
    <w:rsid w:val="0098514B"/>
    <w:rsid w:val="009855D4"/>
    <w:rsid w:val="0098591E"/>
    <w:rsid w:val="00985AF3"/>
    <w:rsid w:val="00985B00"/>
    <w:rsid w:val="00985DB9"/>
    <w:rsid w:val="00986808"/>
    <w:rsid w:val="00986AA8"/>
    <w:rsid w:val="009872EE"/>
    <w:rsid w:val="0098775F"/>
    <w:rsid w:val="009877D3"/>
    <w:rsid w:val="00987E18"/>
    <w:rsid w:val="009904C5"/>
    <w:rsid w:val="009904E6"/>
    <w:rsid w:val="009907FC"/>
    <w:rsid w:val="00990B26"/>
    <w:rsid w:val="00990E4F"/>
    <w:rsid w:val="0099105B"/>
    <w:rsid w:val="009911D9"/>
    <w:rsid w:val="00991B05"/>
    <w:rsid w:val="00991CA6"/>
    <w:rsid w:val="00991D88"/>
    <w:rsid w:val="00991F14"/>
    <w:rsid w:val="00992768"/>
    <w:rsid w:val="00992808"/>
    <w:rsid w:val="00992F8E"/>
    <w:rsid w:val="00993065"/>
    <w:rsid w:val="00993289"/>
    <w:rsid w:val="00994222"/>
    <w:rsid w:val="0099499B"/>
    <w:rsid w:val="00994E8F"/>
    <w:rsid w:val="009951DC"/>
    <w:rsid w:val="009952E2"/>
    <w:rsid w:val="009959BB"/>
    <w:rsid w:val="009959D0"/>
    <w:rsid w:val="00995B5B"/>
    <w:rsid w:val="0099612F"/>
    <w:rsid w:val="0099699D"/>
    <w:rsid w:val="00996D5A"/>
    <w:rsid w:val="00996DFC"/>
    <w:rsid w:val="0099707F"/>
    <w:rsid w:val="00997158"/>
    <w:rsid w:val="00997201"/>
    <w:rsid w:val="0099752A"/>
    <w:rsid w:val="009976A9"/>
    <w:rsid w:val="00997721"/>
    <w:rsid w:val="00997818"/>
    <w:rsid w:val="0099785D"/>
    <w:rsid w:val="00997937"/>
    <w:rsid w:val="009A118E"/>
    <w:rsid w:val="009A1573"/>
    <w:rsid w:val="009A167E"/>
    <w:rsid w:val="009A20F6"/>
    <w:rsid w:val="009A2C2E"/>
    <w:rsid w:val="009A2DF6"/>
    <w:rsid w:val="009A2E92"/>
    <w:rsid w:val="009A302B"/>
    <w:rsid w:val="009A3224"/>
    <w:rsid w:val="009A3332"/>
    <w:rsid w:val="009A3808"/>
    <w:rsid w:val="009A3A7C"/>
    <w:rsid w:val="009A43F3"/>
    <w:rsid w:val="009A4755"/>
    <w:rsid w:val="009A49FC"/>
    <w:rsid w:val="009A4E90"/>
    <w:rsid w:val="009A51BB"/>
    <w:rsid w:val="009A534D"/>
    <w:rsid w:val="009A5533"/>
    <w:rsid w:val="009A5A44"/>
    <w:rsid w:val="009A6547"/>
    <w:rsid w:val="009A67E1"/>
    <w:rsid w:val="009A6960"/>
    <w:rsid w:val="009A6AB1"/>
    <w:rsid w:val="009A6DA4"/>
    <w:rsid w:val="009A6E22"/>
    <w:rsid w:val="009A755C"/>
    <w:rsid w:val="009A76C9"/>
    <w:rsid w:val="009A78B7"/>
    <w:rsid w:val="009A7B73"/>
    <w:rsid w:val="009A7F2B"/>
    <w:rsid w:val="009B019C"/>
    <w:rsid w:val="009B0296"/>
    <w:rsid w:val="009B05D6"/>
    <w:rsid w:val="009B06A8"/>
    <w:rsid w:val="009B0898"/>
    <w:rsid w:val="009B0901"/>
    <w:rsid w:val="009B0EB2"/>
    <w:rsid w:val="009B11DD"/>
    <w:rsid w:val="009B14DF"/>
    <w:rsid w:val="009B1560"/>
    <w:rsid w:val="009B20DC"/>
    <w:rsid w:val="009B21A0"/>
    <w:rsid w:val="009B2332"/>
    <w:rsid w:val="009B2360"/>
    <w:rsid w:val="009B2ADB"/>
    <w:rsid w:val="009B2D63"/>
    <w:rsid w:val="009B2DC1"/>
    <w:rsid w:val="009B365D"/>
    <w:rsid w:val="009B376A"/>
    <w:rsid w:val="009B382E"/>
    <w:rsid w:val="009B3874"/>
    <w:rsid w:val="009B3F11"/>
    <w:rsid w:val="009B4093"/>
    <w:rsid w:val="009B4704"/>
    <w:rsid w:val="009B492A"/>
    <w:rsid w:val="009B4E66"/>
    <w:rsid w:val="009B53A5"/>
    <w:rsid w:val="009B5711"/>
    <w:rsid w:val="009B5B1D"/>
    <w:rsid w:val="009B603A"/>
    <w:rsid w:val="009B65AC"/>
    <w:rsid w:val="009B6EE3"/>
    <w:rsid w:val="009B7C6F"/>
    <w:rsid w:val="009C0391"/>
    <w:rsid w:val="009C06B6"/>
    <w:rsid w:val="009C0DBA"/>
    <w:rsid w:val="009C1950"/>
    <w:rsid w:val="009C1FE8"/>
    <w:rsid w:val="009C25F7"/>
    <w:rsid w:val="009C284C"/>
    <w:rsid w:val="009C2A96"/>
    <w:rsid w:val="009C2CAA"/>
    <w:rsid w:val="009C2D0E"/>
    <w:rsid w:val="009C3315"/>
    <w:rsid w:val="009C3C4C"/>
    <w:rsid w:val="009C3D26"/>
    <w:rsid w:val="009C3DAC"/>
    <w:rsid w:val="009C4288"/>
    <w:rsid w:val="009C42E0"/>
    <w:rsid w:val="009C48F0"/>
    <w:rsid w:val="009C49AD"/>
    <w:rsid w:val="009C4D99"/>
    <w:rsid w:val="009C5059"/>
    <w:rsid w:val="009C5097"/>
    <w:rsid w:val="009C567C"/>
    <w:rsid w:val="009C573E"/>
    <w:rsid w:val="009C5742"/>
    <w:rsid w:val="009C6097"/>
    <w:rsid w:val="009C62DA"/>
    <w:rsid w:val="009C6737"/>
    <w:rsid w:val="009C6875"/>
    <w:rsid w:val="009C6BBB"/>
    <w:rsid w:val="009C72DE"/>
    <w:rsid w:val="009C78BA"/>
    <w:rsid w:val="009C7AEF"/>
    <w:rsid w:val="009C7EB4"/>
    <w:rsid w:val="009D0298"/>
    <w:rsid w:val="009D05B5"/>
    <w:rsid w:val="009D0F6A"/>
    <w:rsid w:val="009D10B7"/>
    <w:rsid w:val="009D1243"/>
    <w:rsid w:val="009D1620"/>
    <w:rsid w:val="009D1708"/>
    <w:rsid w:val="009D1B7E"/>
    <w:rsid w:val="009D1DE4"/>
    <w:rsid w:val="009D20DE"/>
    <w:rsid w:val="009D2C01"/>
    <w:rsid w:val="009D3C71"/>
    <w:rsid w:val="009D408A"/>
    <w:rsid w:val="009D4561"/>
    <w:rsid w:val="009D4588"/>
    <w:rsid w:val="009D471B"/>
    <w:rsid w:val="009D4972"/>
    <w:rsid w:val="009D4D87"/>
    <w:rsid w:val="009D4FCB"/>
    <w:rsid w:val="009D4FF4"/>
    <w:rsid w:val="009D50B9"/>
    <w:rsid w:val="009D5362"/>
    <w:rsid w:val="009D5525"/>
    <w:rsid w:val="009D61DD"/>
    <w:rsid w:val="009D6AFE"/>
    <w:rsid w:val="009D6E88"/>
    <w:rsid w:val="009D6F45"/>
    <w:rsid w:val="009D7322"/>
    <w:rsid w:val="009D7463"/>
    <w:rsid w:val="009D7BEE"/>
    <w:rsid w:val="009E06B4"/>
    <w:rsid w:val="009E0834"/>
    <w:rsid w:val="009E1415"/>
    <w:rsid w:val="009E1591"/>
    <w:rsid w:val="009E1937"/>
    <w:rsid w:val="009E1B48"/>
    <w:rsid w:val="009E1CD8"/>
    <w:rsid w:val="009E23AE"/>
    <w:rsid w:val="009E2830"/>
    <w:rsid w:val="009E28B7"/>
    <w:rsid w:val="009E2A0D"/>
    <w:rsid w:val="009E2AA4"/>
    <w:rsid w:val="009E2EAD"/>
    <w:rsid w:val="009E328F"/>
    <w:rsid w:val="009E3E8C"/>
    <w:rsid w:val="009E3F00"/>
    <w:rsid w:val="009E43DD"/>
    <w:rsid w:val="009E447B"/>
    <w:rsid w:val="009E4645"/>
    <w:rsid w:val="009E5C19"/>
    <w:rsid w:val="009E5E4F"/>
    <w:rsid w:val="009E5FD4"/>
    <w:rsid w:val="009E6116"/>
    <w:rsid w:val="009E6170"/>
    <w:rsid w:val="009E68F6"/>
    <w:rsid w:val="009E6D46"/>
    <w:rsid w:val="009E7C4D"/>
    <w:rsid w:val="009E7CBF"/>
    <w:rsid w:val="009F0154"/>
    <w:rsid w:val="009F061A"/>
    <w:rsid w:val="009F0CAC"/>
    <w:rsid w:val="009F0E81"/>
    <w:rsid w:val="009F0FCD"/>
    <w:rsid w:val="009F135B"/>
    <w:rsid w:val="009F1AEE"/>
    <w:rsid w:val="009F203F"/>
    <w:rsid w:val="009F25D2"/>
    <w:rsid w:val="009F26D8"/>
    <w:rsid w:val="009F3094"/>
    <w:rsid w:val="009F375B"/>
    <w:rsid w:val="009F3D42"/>
    <w:rsid w:val="009F3D7C"/>
    <w:rsid w:val="009F47A4"/>
    <w:rsid w:val="009F4F4C"/>
    <w:rsid w:val="009F545A"/>
    <w:rsid w:val="009F57A3"/>
    <w:rsid w:val="009F57CA"/>
    <w:rsid w:val="009F5A5E"/>
    <w:rsid w:val="009F611D"/>
    <w:rsid w:val="009F6DD9"/>
    <w:rsid w:val="009F6E7E"/>
    <w:rsid w:val="009F6F9D"/>
    <w:rsid w:val="009F70D2"/>
    <w:rsid w:val="009F7417"/>
    <w:rsid w:val="009F76A4"/>
    <w:rsid w:val="009F78CF"/>
    <w:rsid w:val="009F7CFF"/>
    <w:rsid w:val="009F7D4E"/>
    <w:rsid w:val="00A004B5"/>
    <w:rsid w:val="00A0077D"/>
    <w:rsid w:val="00A00ADB"/>
    <w:rsid w:val="00A00F80"/>
    <w:rsid w:val="00A010D7"/>
    <w:rsid w:val="00A01496"/>
    <w:rsid w:val="00A01634"/>
    <w:rsid w:val="00A01720"/>
    <w:rsid w:val="00A0186D"/>
    <w:rsid w:val="00A0196E"/>
    <w:rsid w:val="00A01D76"/>
    <w:rsid w:val="00A023DC"/>
    <w:rsid w:val="00A026CE"/>
    <w:rsid w:val="00A02859"/>
    <w:rsid w:val="00A02A0B"/>
    <w:rsid w:val="00A02E43"/>
    <w:rsid w:val="00A03366"/>
    <w:rsid w:val="00A03919"/>
    <w:rsid w:val="00A03A1A"/>
    <w:rsid w:val="00A03C37"/>
    <w:rsid w:val="00A03CC5"/>
    <w:rsid w:val="00A046F6"/>
    <w:rsid w:val="00A04763"/>
    <w:rsid w:val="00A0482C"/>
    <w:rsid w:val="00A05865"/>
    <w:rsid w:val="00A05DC2"/>
    <w:rsid w:val="00A05F10"/>
    <w:rsid w:val="00A065F9"/>
    <w:rsid w:val="00A065FB"/>
    <w:rsid w:val="00A066AE"/>
    <w:rsid w:val="00A0684D"/>
    <w:rsid w:val="00A0688D"/>
    <w:rsid w:val="00A06A99"/>
    <w:rsid w:val="00A0706B"/>
    <w:rsid w:val="00A072D2"/>
    <w:rsid w:val="00A07597"/>
    <w:rsid w:val="00A07599"/>
    <w:rsid w:val="00A077C9"/>
    <w:rsid w:val="00A07903"/>
    <w:rsid w:val="00A07F34"/>
    <w:rsid w:val="00A10166"/>
    <w:rsid w:val="00A1016B"/>
    <w:rsid w:val="00A103B7"/>
    <w:rsid w:val="00A1055A"/>
    <w:rsid w:val="00A10C66"/>
    <w:rsid w:val="00A10DE8"/>
    <w:rsid w:val="00A10F00"/>
    <w:rsid w:val="00A10F08"/>
    <w:rsid w:val="00A11427"/>
    <w:rsid w:val="00A11780"/>
    <w:rsid w:val="00A11BF3"/>
    <w:rsid w:val="00A11E70"/>
    <w:rsid w:val="00A12021"/>
    <w:rsid w:val="00A12234"/>
    <w:rsid w:val="00A125F7"/>
    <w:rsid w:val="00A12D13"/>
    <w:rsid w:val="00A12EFE"/>
    <w:rsid w:val="00A12F7E"/>
    <w:rsid w:val="00A134C0"/>
    <w:rsid w:val="00A13757"/>
    <w:rsid w:val="00A13915"/>
    <w:rsid w:val="00A1409F"/>
    <w:rsid w:val="00A14AA2"/>
    <w:rsid w:val="00A15299"/>
    <w:rsid w:val="00A155A4"/>
    <w:rsid w:val="00A155FB"/>
    <w:rsid w:val="00A1564D"/>
    <w:rsid w:val="00A15719"/>
    <w:rsid w:val="00A15BF3"/>
    <w:rsid w:val="00A162EC"/>
    <w:rsid w:val="00A16DD8"/>
    <w:rsid w:val="00A172E2"/>
    <w:rsid w:val="00A17868"/>
    <w:rsid w:val="00A1795A"/>
    <w:rsid w:val="00A17C36"/>
    <w:rsid w:val="00A17DC8"/>
    <w:rsid w:val="00A20163"/>
    <w:rsid w:val="00A2042D"/>
    <w:rsid w:val="00A20617"/>
    <w:rsid w:val="00A20B21"/>
    <w:rsid w:val="00A20DCD"/>
    <w:rsid w:val="00A20DFE"/>
    <w:rsid w:val="00A2128C"/>
    <w:rsid w:val="00A2146B"/>
    <w:rsid w:val="00A21B7B"/>
    <w:rsid w:val="00A21C1A"/>
    <w:rsid w:val="00A21EF7"/>
    <w:rsid w:val="00A22054"/>
    <w:rsid w:val="00A22154"/>
    <w:rsid w:val="00A228AD"/>
    <w:rsid w:val="00A2291E"/>
    <w:rsid w:val="00A22B36"/>
    <w:rsid w:val="00A23206"/>
    <w:rsid w:val="00A23701"/>
    <w:rsid w:val="00A2393B"/>
    <w:rsid w:val="00A23A99"/>
    <w:rsid w:val="00A23C48"/>
    <w:rsid w:val="00A23E0D"/>
    <w:rsid w:val="00A23F3B"/>
    <w:rsid w:val="00A24152"/>
    <w:rsid w:val="00A24420"/>
    <w:rsid w:val="00A24D48"/>
    <w:rsid w:val="00A24F94"/>
    <w:rsid w:val="00A250D0"/>
    <w:rsid w:val="00A2545E"/>
    <w:rsid w:val="00A256C1"/>
    <w:rsid w:val="00A25C38"/>
    <w:rsid w:val="00A25F51"/>
    <w:rsid w:val="00A26853"/>
    <w:rsid w:val="00A26DC7"/>
    <w:rsid w:val="00A26F2C"/>
    <w:rsid w:val="00A27083"/>
    <w:rsid w:val="00A27135"/>
    <w:rsid w:val="00A27842"/>
    <w:rsid w:val="00A27A48"/>
    <w:rsid w:val="00A27CB8"/>
    <w:rsid w:val="00A3064A"/>
    <w:rsid w:val="00A30674"/>
    <w:rsid w:val="00A30B01"/>
    <w:rsid w:val="00A30B86"/>
    <w:rsid w:val="00A30CE4"/>
    <w:rsid w:val="00A31044"/>
    <w:rsid w:val="00A31057"/>
    <w:rsid w:val="00A310C6"/>
    <w:rsid w:val="00A3118B"/>
    <w:rsid w:val="00A3202B"/>
    <w:rsid w:val="00A32797"/>
    <w:rsid w:val="00A32883"/>
    <w:rsid w:val="00A329B1"/>
    <w:rsid w:val="00A329F4"/>
    <w:rsid w:val="00A32A59"/>
    <w:rsid w:val="00A32BA3"/>
    <w:rsid w:val="00A33520"/>
    <w:rsid w:val="00A3401F"/>
    <w:rsid w:val="00A34189"/>
    <w:rsid w:val="00A34742"/>
    <w:rsid w:val="00A34B4F"/>
    <w:rsid w:val="00A34C08"/>
    <w:rsid w:val="00A353FE"/>
    <w:rsid w:val="00A3554A"/>
    <w:rsid w:val="00A355AD"/>
    <w:rsid w:val="00A355C3"/>
    <w:rsid w:val="00A359D4"/>
    <w:rsid w:val="00A361BB"/>
    <w:rsid w:val="00A36631"/>
    <w:rsid w:val="00A36704"/>
    <w:rsid w:val="00A368D2"/>
    <w:rsid w:val="00A36BBE"/>
    <w:rsid w:val="00A36F75"/>
    <w:rsid w:val="00A371C5"/>
    <w:rsid w:val="00A37CDD"/>
    <w:rsid w:val="00A400AC"/>
    <w:rsid w:val="00A4077B"/>
    <w:rsid w:val="00A407A7"/>
    <w:rsid w:val="00A407BE"/>
    <w:rsid w:val="00A40E51"/>
    <w:rsid w:val="00A4107B"/>
    <w:rsid w:val="00A41092"/>
    <w:rsid w:val="00A41607"/>
    <w:rsid w:val="00A41B2C"/>
    <w:rsid w:val="00A41C16"/>
    <w:rsid w:val="00A41C40"/>
    <w:rsid w:val="00A42CB5"/>
    <w:rsid w:val="00A4307A"/>
    <w:rsid w:val="00A434EB"/>
    <w:rsid w:val="00A437B9"/>
    <w:rsid w:val="00A43B14"/>
    <w:rsid w:val="00A43CAB"/>
    <w:rsid w:val="00A445D7"/>
    <w:rsid w:val="00A447F6"/>
    <w:rsid w:val="00A44956"/>
    <w:rsid w:val="00A44978"/>
    <w:rsid w:val="00A44F96"/>
    <w:rsid w:val="00A4520B"/>
    <w:rsid w:val="00A4527B"/>
    <w:rsid w:val="00A452BD"/>
    <w:rsid w:val="00A45733"/>
    <w:rsid w:val="00A45B41"/>
    <w:rsid w:val="00A45CA2"/>
    <w:rsid w:val="00A46598"/>
    <w:rsid w:val="00A46647"/>
    <w:rsid w:val="00A46685"/>
    <w:rsid w:val="00A46D2C"/>
    <w:rsid w:val="00A47E94"/>
    <w:rsid w:val="00A47EBB"/>
    <w:rsid w:val="00A50005"/>
    <w:rsid w:val="00A5039E"/>
    <w:rsid w:val="00A508F1"/>
    <w:rsid w:val="00A50BAA"/>
    <w:rsid w:val="00A50C25"/>
    <w:rsid w:val="00A50D19"/>
    <w:rsid w:val="00A5113E"/>
    <w:rsid w:val="00A511BD"/>
    <w:rsid w:val="00A51354"/>
    <w:rsid w:val="00A51AC5"/>
    <w:rsid w:val="00A51CDD"/>
    <w:rsid w:val="00A5211B"/>
    <w:rsid w:val="00A52365"/>
    <w:rsid w:val="00A524A5"/>
    <w:rsid w:val="00A52620"/>
    <w:rsid w:val="00A52749"/>
    <w:rsid w:val="00A5283E"/>
    <w:rsid w:val="00A52A9D"/>
    <w:rsid w:val="00A52B56"/>
    <w:rsid w:val="00A52BB2"/>
    <w:rsid w:val="00A53339"/>
    <w:rsid w:val="00A53686"/>
    <w:rsid w:val="00A53CCF"/>
    <w:rsid w:val="00A5411A"/>
    <w:rsid w:val="00A54398"/>
    <w:rsid w:val="00A5443D"/>
    <w:rsid w:val="00A54628"/>
    <w:rsid w:val="00A54866"/>
    <w:rsid w:val="00A54940"/>
    <w:rsid w:val="00A54CE5"/>
    <w:rsid w:val="00A54F0D"/>
    <w:rsid w:val="00A552CC"/>
    <w:rsid w:val="00A55402"/>
    <w:rsid w:val="00A56134"/>
    <w:rsid w:val="00A56555"/>
    <w:rsid w:val="00A56CE5"/>
    <w:rsid w:val="00A5716B"/>
    <w:rsid w:val="00A57587"/>
    <w:rsid w:val="00A578CF"/>
    <w:rsid w:val="00A57A65"/>
    <w:rsid w:val="00A57ACF"/>
    <w:rsid w:val="00A6007F"/>
    <w:rsid w:val="00A6059B"/>
    <w:rsid w:val="00A60D08"/>
    <w:rsid w:val="00A61003"/>
    <w:rsid w:val="00A61295"/>
    <w:rsid w:val="00A6132A"/>
    <w:rsid w:val="00A6146F"/>
    <w:rsid w:val="00A61933"/>
    <w:rsid w:val="00A61AEE"/>
    <w:rsid w:val="00A61E0A"/>
    <w:rsid w:val="00A61F24"/>
    <w:rsid w:val="00A627D3"/>
    <w:rsid w:val="00A629AB"/>
    <w:rsid w:val="00A63194"/>
    <w:rsid w:val="00A634E4"/>
    <w:rsid w:val="00A6459B"/>
    <w:rsid w:val="00A649C2"/>
    <w:rsid w:val="00A64BA2"/>
    <w:rsid w:val="00A64F91"/>
    <w:rsid w:val="00A654B4"/>
    <w:rsid w:val="00A6571D"/>
    <w:rsid w:val="00A65865"/>
    <w:rsid w:val="00A66186"/>
    <w:rsid w:val="00A6690B"/>
    <w:rsid w:val="00A66B47"/>
    <w:rsid w:val="00A66B49"/>
    <w:rsid w:val="00A66F78"/>
    <w:rsid w:val="00A6730D"/>
    <w:rsid w:val="00A67C2E"/>
    <w:rsid w:val="00A67E70"/>
    <w:rsid w:val="00A70083"/>
    <w:rsid w:val="00A701AF"/>
    <w:rsid w:val="00A7069D"/>
    <w:rsid w:val="00A7089A"/>
    <w:rsid w:val="00A70CCB"/>
    <w:rsid w:val="00A711AC"/>
    <w:rsid w:val="00A71625"/>
    <w:rsid w:val="00A718EC"/>
    <w:rsid w:val="00A71B33"/>
    <w:rsid w:val="00A71B9B"/>
    <w:rsid w:val="00A71D25"/>
    <w:rsid w:val="00A71DF5"/>
    <w:rsid w:val="00A71ED0"/>
    <w:rsid w:val="00A7260C"/>
    <w:rsid w:val="00A72830"/>
    <w:rsid w:val="00A72E45"/>
    <w:rsid w:val="00A7315C"/>
    <w:rsid w:val="00A7337D"/>
    <w:rsid w:val="00A736F9"/>
    <w:rsid w:val="00A73C95"/>
    <w:rsid w:val="00A7423B"/>
    <w:rsid w:val="00A751C7"/>
    <w:rsid w:val="00A754E9"/>
    <w:rsid w:val="00A75E01"/>
    <w:rsid w:val="00A7602C"/>
    <w:rsid w:val="00A7609F"/>
    <w:rsid w:val="00A76165"/>
    <w:rsid w:val="00A761E2"/>
    <w:rsid w:val="00A76496"/>
    <w:rsid w:val="00A7691D"/>
    <w:rsid w:val="00A7695F"/>
    <w:rsid w:val="00A7698A"/>
    <w:rsid w:val="00A769A1"/>
    <w:rsid w:val="00A77DE1"/>
    <w:rsid w:val="00A804F8"/>
    <w:rsid w:val="00A81497"/>
    <w:rsid w:val="00A816D6"/>
    <w:rsid w:val="00A82C80"/>
    <w:rsid w:val="00A83AC3"/>
    <w:rsid w:val="00A843E4"/>
    <w:rsid w:val="00A8460A"/>
    <w:rsid w:val="00A849C0"/>
    <w:rsid w:val="00A84BBE"/>
    <w:rsid w:val="00A84F48"/>
    <w:rsid w:val="00A851F6"/>
    <w:rsid w:val="00A856E2"/>
    <w:rsid w:val="00A85957"/>
    <w:rsid w:val="00A85ADD"/>
    <w:rsid w:val="00A85FB4"/>
    <w:rsid w:val="00A860F7"/>
    <w:rsid w:val="00A86513"/>
    <w:rsid w:val="00A8697A"/>
    <w:rsid w:val="00A86AB0"/>
    <w:rsid w:val="00A86BBE"/>
    <w:rsid w:val="00A872F1"/>
    <w:rsid w:val="00A87770"/>
    <w:rsid w:val="00A87844"/>
    <w:rsid w:val="00A87C4C"/>
    <w:rsid w:val="00A908E0"/>
    <w:rsid w:val="00A90CF4"/>
    <w:rsid w:val="00A913E6"/>
    <w:rsid w:val="00A9161B"/>
    <w:rsid w:val="00A91CEB"/>
    <w:rsid w:val="00A922AE"/>
    <w:rsid w:val="00A92F94"/>
    <w:rsid w:val="00A934D4"/>
    <w:rsid w:val="00A93562"/>
    <w:rsid w:val="00A936C4"/>
    <w:rsid w:val="00A9398C"/>
    <w:rsid w:val="00A93EFA"/>
    <w:rsid w:val="00A942D2"/>
    <w:rsid w:val="00A95051"/>
    <w:rsid w:val="00A95AEA"/>
    <w:rsid w:val="00A961D7"/>
    <w:rsid w:val="00A96F72"/>
    <w:rsid w:val="00A97011"/>
    <w:rsid w:val="00A9708E"/>
    <w:rsid w:val="00A973B9"/>
    <w:rsid w:val="00A97D2C"/>
    <w:rsid w:val="00A97D62"/>
    <w:rsid w:val="00AA0348"/>
    <w:rsid w:val="00AA038C"/>
    <w:rsid w:val="00AA0573"/>
    <w:rsid w:val="00AA05E9"/>
    <w:rsid w:val="00AA0642"/>
    <w:rsid w:val="00AA090D"/>
    <w:rsid w:val="00AA09B7"/>
    <w:rsid w:val="00AA0BD3"/>
    <w:rsid w:val="00AA0CDA"/>
    <w:rsid w:val="00AA1411"/>
    <w:rsid w:val="00AA1608"/>
    <w:rsid w:val="00AA1609"/>
    <w:rsid w:val="00AA1E0C"/>
    <w:rsid w:val="00AA2085"/>
    <w:rsid w:val="00AA22ED"/>
    <w:rsid w:val="00AA2321"/>
    <w:rsid w:val="00AA2689"/>
    <w:rsid w:val="00AA272E"/>
    <w:rsid w:val="00AA2F9A"/>
    <w:rsid w:val="00AA30F8"/>
    <w:rsid w:val="00AA3680"/>
    <w:rsid w:val="00AA37FB"/>
    <w:rsid w:val="00AA3980"/>
    <w:rsid w:val="00AA3AD3"/>
    <w:rsid w:val="00AA3CE0"/>
    <w:rsid w:val="00AA3DC0"/>
    <w:rsid w:val="00AA3DCD"/>
    <w:rsid w:val="00AA4393"/>
    <w:rsid w:val="00AA440E"/>
    <w:rsid w:val="00AA461B"/>
    <w:rsid w:val="00AA47F6"/>
    <w:rsid w:val="00AA4A82"/>
    <w:rsid w:val="00AA4D56"/>
    <w:rsid w:val="00AA4D95"/>
    <w:rsid w:val="00AA4FCF"/>
    <w:rsid w:val="00AA51EE"/>
    <w:rsid w:val="00AA52B9"/>
    <w:rsid w:val="00AA55BA"/>
    <w:rsid w:val="00AA5687"/>
    <w:rsid w:val="00AA56F4"/>
    <w:rsid w:val="00AA59C4"/>
    <w:rsid w:val="00AA59F6"/>
    <w:rsid w:val="00AA5E72"/>
    <w:rsid w:val="00AA5F28"/>
    <w:rsid w:val="00AA5FA2"/>
    <w:rsid w:val="00AA610C"/>
    <w:rsid w:val="00AA62A3"/>
    <w:rsid w:val="00AA6462"/>
    <w:rsid w:val="00AA669C"/>
    <w:rsid w:val="00AA6882"/>
    <w:rsid w:val="00AA68AB"/>
    <w:rsid w:val="00AA6957"/>
    <w:rsid w:val="00AA6B93"/>
    <w:rsid w:val="00AA6C1B"/>
    <w:rsid w:val="00AA6EE7"/>
    <w:rsid w:val="00AA6FE8"/>
    <w:rsid w:val="00AA712A"/>
    <w:rsid w:val="00AA718A"/>
    <w:rsid w:val="00AA75A1"/>
    <w:rsid w:val="00AA776A"/>
    <w:rsid w:val="00AA7879"/>
    <w:rsid w:val="00AA7A09"/>
    <w:rsid w:val="00AA7AE4"/>
    <w:rsid w:val="00AA7BA2"/>
    <w:rsid w:val="00AA7C16"/>
    <w:rsid w:val="00AA7D99"/>
    <w:rsid w:val="00AB01BA"/>
    <w:rsid w:val="00AB0BB4"/>
    <w:rsid w:val="00AB136E"/>
    <w:rsid w:val="00AB17BE"/>
    <w:rsid w:val="00AB1A38"/>
    <w:rsid w:val="00AB2116"/>
    <w:rsid w:val="00AB2206"/>
    <w:rsid w:val="00AB22CD"/>
    <w:rsid w:val="00AB279E"/>
    <w:rsid w:val="00AB27EF"/>
    <w:rsid w:val="00AB2894"/>
    <w:rsid w:val="00AB2B9D"/>
    <w:rsid w:val="00AB34A4"/>
    <w:rsid w:val="00AB34B3"/>
    <w:rsid w:val="00AB3B50"/>
    <w:rsid w:val="00AB4015"/>
    <w:rsid w:val="00AB41F0"/>
    <w:rsid w:val="00AB471A"/>
    <w:rsid w:val="00AB49F0"/>
    <w:rsid w:val="00AB4A36"/>
    <w:rsid w:val="00AB4BE8"/>
    <w:rsid w:val="00AB4D02"/>
    <w:rsid w:val="00AB4D53"/>
    <w:rsid w:val="00AB4EB2"/>
    <w:rsid w:val="00AB5476"/>
    <w:rsid w:val="00AB55DF"/>
    <w:rsid w:val="00AB5B70"/>
    <w:rsid w:val="00AB5D04"/>
    <w:rsid w:val="00AB63FB"/>
    <w:rsid w:val="00AB64BC"/>
    <w:rsid w:val="00AB6555"/>
    <w:rsid w:val="00AB671B"/>
    <w:rsid w:val="00AB67D6"/>
    <w:rsid w:val="00AB6EDF"/>
    <w:rsid w:val="00AB7361"/>
    <w:rsid w:val="00AB7389"/>
    <w:rsid w:val="00AB7A72"/>
    <w:rsid w:val="00AB7B5D"/>
    <w:rsid w:val="00AC0137"/>
    <w:rsid w:val="00AC0587"/>
    <w:rsid w:val="00AC05B1"/>
    <w:rsid w:val="00AC0FDF"/>
    <w:rsid w:val="00AC189F"/>
    <w:rsid w:val="00AC1C6F"/>
    <w:rsid w:val="00AC2956"/>
    <w:rsid w:val="00AC32B4"/>
    <w:rsid w:val="00AC343A"/>
    <w:rsid w:val="00AC4AD5"/>
    <w:rsid w:val="00AC5212"/>
    <w:rsid w:val="00AC5543"/>
    <w:rsid w:val="00AC593B"/>
    <w:rsid w:val="00AC5B8B"/>
    <w:rsid w:val="00AC5C0F"/>
    <w:rsid w:val="00AC6C03"/>
    <w:rsid w:val="00AC6E68"/>
    <w:rsid w:val="00AC72CF"/>
    <w:rsid w:val="00AC7644"/>
    <w:rsid w:val="00AC7E34"/>
    <w:rsid w:val="00AD0618"/>
    <w:rsid w:val="00AD0DFA"/>
    <w:rsid w:val="00AD0FCC"/>
    <w:rsid w:val="00AD1044"/>
    <w:rsid w:val="00AD192D"/>
    <w:rsid w:val="00AD1F12"/>
    <w:rsid w:val="00AD1FE3"/>
    <w:rsid w:val="00AD20A5"/>
    <w:rsid w:val="00AD24DD"/>
    <w:rsid w:val="00AD2B0C"/>
    <w:rsid w:val="00AD2E18"/>
    <w:rsid w:val="00AD2F25"/>
    <w:rsid w:val="00AD356C"/>
    <w:rsid w:val="00AD38FC"/>
    <w:rsid w:val="00AD397B"/>
    <w:rsid w:val="00AD3B93"/>
    <w:rsid w:val="00AD3BC5"/>
    <w:rsid w:val="00AD3F0A"/>
    <w:rsid w:val="00AD3F39"/>
    <w:rsid w:val="00AD440E"/>
    <w:rsid w:val="00AD446A"/>
    <w:rsid w:val="00AD47E7"/>
    <w:rsid w:val="00AD4CC7"/>
    <w:rsid w:val="00AD4D16"/>
    <w:rsid w:val="00AD53EE"/>
    <w:rsid w:val="00AD58AA"/>
    <w:rsid w:val="00AD6028"/>
    <w:rsid w:val="00AD61AD"/>
    <w:rsid w:val="00AD6364"/>
    <w:rsid w:val="00AD6CF6"/>
    <w:rsid w:val="00AD701C"/>
    <w:rsid w:val="00AD7E6B"/>
    <w:rsid w:val="00AE0060"/>
    <w:rsid w:val="00AE025B"/>
    <w:rsid w:val="00AE04A9"/>
    <w:rsid w:val="00AE074E"/>
    <w:rsid w:val="00AE0ED6"/>
    <w:rsid w:val="00AE0F84"/>
    <w:rsid w:val="00AE1439"/>
    <w:rsid w:val="00AE1459"/>
    <w:rsid w:val="00AE17CE"/>
    <w:rsid w:val="00AE1BA0"/>
    <w:rsid w:val="00AE1FFC"/>
    <w:rsid w:val="00AE2291"/>
    <w:rsid w:val="00AE24B4"/>
    <w:rsid w:val="00AE2769"/>
    <w:rsid w:val="00AE28D0"/>
    <w:rsid w:val="00AE2914"/>
    <w:rsid w:val="00AE2978"/>
    <w:rsid w:val="00AE2C4D"/>
    <w:rsid w:val="00AE302C"/>
    <w:rsid w:val="00AE30B1"/>
    <w:rsid w:val="00AE30B6"/>
    <w:rsid w:val="00AE30D7"/>
    <w:rsid w:val="00AE36E1"/>
    <w:rsid w:val="00AE3747"/>
    <w:rsid w:val="00AE3AB1"/>
    <w:rsid w:val="00AE3DCD"/>
    <w:rsid w:val="00AE43C7"/>
    <w:rsid w:val="00AE441B"/>
    <w:rsid w:val="00AE4460"/>
    <w:rsid w:val="00AE47D5"/>
    <w:rsid w:val="00AE480E"/>
    <w:rsid w:val="00AE4C1A"/>
    <w:rsid w:val="00AE4D8A"/>
    <w:rsid w:val="00AE50CC"/>
    <w:rsid w:val="00AE50D8"/>
    <w:rsid w:val="00AE53F4"/>
    <w:rsid w:val="00AE54A1"/>
    <w:rsid w:val="00AE5AA6"/>
    <w:rsid w:val="00AE5B95"/>
    <w:rsid w:val="00AE5DA8"/>
    <w:rsid w:val="00AE6335"/>
    <w:rsid w:val="00AE6CAE"/>
    <w:rsid w:val="00AE6D15"/>
    <w:rsid w:val="00AE6DAA"/>
    <w:rsid w:val="00AE70AA"/>
    <w:rsid w:val="00AE721A"/>
    <w:rsid w:val="00AE7431"/>
    <w:rsid w:val="00AE74E2"/>
    <w:rsid w:val="00AE7518"/>
    <w:rsid w:val="00AE7BD3"/>
    <w:rsid w:val="00AE7D17"/>
    <w:rsid w:val="00AE7EDD"/>
    <w:rsid w:val="00AF0122"/>
    <w:rsid w:val="00AF06D2"/>
    <w:rsid w:val="00AF095E"/>
    <w:rsid w:val="00AF0DA6"/>
    <w:rsid w:val="00AF1075"/>
    <w:rsid w:val="00AF132C"/>
    <w:rsid w:val="00AF1931"/>
    <w:rsid w:val="00AF1950"/>
    <w:rsid w:val="00AF1A24"/>
    <w:rsid w:val="00AF1A7D"/>
    <w:rsid w:val="00AF1AC3"/>
    <w:rsid w:val="00AF1CDA"/>
    <w:rsid w:val="00AF1E34"/>
    <w:rsid w:val="00AF1E5C"/>
    <w:rsid w:val="00AF1EFF"/>
    <w:rsid w:val="00AF21B5"/>
    <w:rsid w:val="00AF2219"/>
    <w:rsid w:val="00AF2EC3"/>
    <w:rsid w:val="00AF2ED7"/>
    <w:rsid w:val="00AF31A3"/>
    <w:rsid w:val="00AF352A"/>
    <w:rsid w:val="00AF3AF2"/>
    <w:rsid w:val="00AF3CD9"/>
    <w:rsid w:val="00AF4098"/>
    <w:rsid w:val="00AF4571"/>
    <w:rsid w:val="00AF4618"/>
    <w:rsid w:val="00AF4C27"/>
    <w:rsid w:val="00AF4FA0"/>
    <w:rsid w:val="00AF4FBA"/>
    <w:rsid w:val="00AF5158"/>
    <w:rsid w:val="00AF566A"/>
    <w:rsid w:val="00AF5AF9"/>
    <w:rsid w:val="00AF6045"/>
    <w:rsid w:val="00AF6221"/>
    <w:rsid w:val="00AF6AF7"/>
    <w:rsid w:val="00AF6E24"/>
    <w:rsid w:val="00AF7A38"/>
    <w:rsid w:val="00AF7B50"/>
    <w:rsid w:val="00B0014A"/>
    <w:rsid w:val="00B001D7"/>
    <w:rsid w:val="00B00803"/>
    <w:rsid w:val="00B00D52"/>
    <w:rsid w:val="00B010E7"/>
    <w:rsid w:val="00B01162"/>
    <w:rsid w:val="00B011C0"/>
    <w:rsid w:val="00B01AF2"/>
    <w:rsid w:val="00B01BE6"/>
    <w:rsid w:val="00B01D46"/>
    <w:rsid w:val="00B0221A"/>
    <w:rsid w:val="00B02460"/>
    <w:rsid w:val="00B0299B"/>
    <w:rsid w:val="00B02F13"/>
    <w:rsid w:val="00B02FE4"/>
    <w:rsid w:val="00B03A39"/>
    <w:rsid w:val="00B03D0E"/>
    <w:rsid w:val="00B04182"/>
    <w:rsid w:val="00B04630"/>
    <w:rsid w:val="00B04788"/>
    <w:rsid w:val="00B04CCC"/>
    <w:rsid w:val="00B05066"/>
    <w:rsid w:val="00B05257"/>
    <w:rsid w:val="00B05946"/>
    <w:rsid w:val="00B05C03"/>
    <w:rsid w:val="00B05D55"/>
    <w:rsid w:val="00B062BB"/>
    <w:rsid w:val="00B063E9"/>
    <w:rsid w:val="00B0644D"/>
    <w:rsid w:val="00B065F6"/>
    <w:rsid w:val="00B06973"/>
    <w:rsid w:val="00B06AD2"/>
    <w:rsid w:val="00B06F1E"/>
    <w:rsid w:val="00B072FF"/>
    <w:rsid w:val="00B074A9"/>
    <w:rsid w:val="00B07751"/>
    <w:rsid w:val="00B0791E"/>
    <w:rsid w:val="00B07970"/>
    <w:rsid w:val="00B07AE3"/>
    <w:rsid w:val="00B07CA0"/>
    <w:rsid w:val="00B103AD"/>
    <w:rsid w:val="00B10572"/>
    <w:rsid w:val="00B10983"/>
    <w:rsid w:val="00B11200"/>
    <w:rsid w:val="00B1127D"/>
    <w:rsid w:val="00B113E9"/>
    <w:rsid w:val="00B11430"/>
    <w:rsid w:val="00B11697"/>
    <w:rsid w:val="00B1172A"/>
    <w:rsid w:val="00B11912"/>
    <w:rsid w:val="00B11AB6"/>
    <w:rsid w:val="00B11B9D"/>
    <w:rsid w:val="00B11DCF"/>
    <w:rsid w:val="00B11EF9"/>
    <w:rsid w:val="00B12152"/>
    <w:rsid w:val="00B121B5"/>
    <w:rsid w:val="00B12801"/>
    <w:rsid w:val="00B12BE2"/>
    <w:rsid w:val="00B12CEF"/>
    <w:rsid w:val="00B13517"/>
    <w:rsid w:val="00B13694"/>
    <w:rsid w:val="00B137FF"/>
    <w:rsid w:val="00B13E03"/>
    <w:rsid w:val="00B14390"/>
    <w:rsid w:val="00B143C9"/>
    <w:rsid w:val="00B1452A"/>
    <w:rsid w:val="00B145FD"/>
    <w:rsid w:val="00B14868"/>
    <w:rsid w:val="00B151DB"/>
    <w:rsid w:val="00B153F5"/>
    <w:rsid w:val="00B155D0"/>
    <w:rsid w:val="00B155F6"/>
    <w:rsid w:val="00B15857"/>
    <w:rsid w:val="00B161A0"/>
    <w:rsid w:val="00B163A3"/>
    <w:rsid w:val="00B165C8"/>
    <w:rsid w:val="00B17452"/>
    <w:rsid w:val="00B17F66"/>
    <w:rsid w:val="00B20263"/>
    <w:rsid w:val="00B20632"/>
    <w:rsid w:val="00B20BEE"/>
    <w:rsid w:val="00B20CC1"/>
    <w:rsid w:val="00B20F23"/>
    <w:rsid w:val="00B214CC"/>
    <w:rsid w:val="00B21870"/>
    <w:rsid w:val="00B22251"/>
    <w:rsid w:val="00B226B4"/>
    <w:rsid w:val="00B22F08"/>
    <w:rsid w:val="00B22F83"/>
    <w:rsid w:val="00B23036"/>
    <w:rsid w:val="00B232EF"/>
    <w:rsid w:val="00B23408"/>
    <w:rsid w:val="00B236EE"/>
    <w:rsid w:val="00B239F6"/>
    <w:rsid w:val="00B242F3"/>
    <w:rsid w:val="00B24454"/>
    <w:rsid w:val="00B245F3"/>
    <w:rsid w:val="00B24919"/>
    <w:rsid w:val="00B25096"/>
    <w:rsid w:val="00B2538D"/>
    <w:rsid w:val="00B25C76"/>
    <w:rsid w:val="00B2600C"/>
    <w:rsid w:val="00B2621A"/>
    <w:rsid w:val="00B26235"/>
    <w:rsid w:val="00B265B0"/>
    <w:rsid w:val="00B26948"/>
    <w:rsid w:val="00B270AB"/>
    <w:rsid w:val="00B27B6F"/>
    <w:rsid w:val="00B307C9"/>
    <w:rsid w:val="00B30835"/>
    <w:rsid w:val="00B30900"/>
    <w:rsid w:val="00B31B87"/>
    <w:rsid w:val="00B31CE3"/>
    <w:rsid w:val="00B3246D"/>
    <w:rsid w:val="00B32480"/>
    <w:rsid w:val="00B337E5"/>
    <w:rsid w:val="00B339E9"/>
    <w:rsid w:val="00B33AF9"/>
    <w:rsid w:val="00B33BB2"/>
    <w:rsid w:val="00B33E64"/>
    <w:rsid w:val="00B3431D"/>
    <w:rsid w:val="00B346E9"/>
    <w:rsid w:val="00B349D7"/>
    <w:rsid w:val="00B35094"/>
    <w:rsid w:val="00B353EB"/>
    <w:rsid w:val="00B356A6"/>
    <w:rsid w:val="00B35921"/>
    <w:rsid w:val="00B35F1D"/>
    <w:rsid w:val="00B3658B"/>
    <w:rsid w:val="00B3665A"/>
    <w:rsid w:val="00B3682E"/>
    <w:rsid w:val="00B36D87"/>
    <w:rsid w:val="00B37812"/>
    <w:rsid w:val="00B37E45"/>
    <w:rsid w:val="00B40175"/>
    <w:rsid w:val="00B40A0E"/>
    <w:rsid w:val="00B40B9F"/>
    <w:rsid w:val="00B40D2B"/>
    <w:rsid w:val="00B4178D"/>
    <w:rsid w:val="00B42042"/>
    <w:rsid w:val="00B420FC"/>
    <w:rsid w:val="00B429A9"/>
    <w:rsid w:val="00B42AA3"/>
    <w:rsid w:val="00B42C15"/>
    <w:rsid w:val="00B42D35"/>
    <w:rsid w:val="00B43087"/>
    <w:rsid w:val="00B43342"/>
    <w:rsid w:val="00B439C4"/>
    <w:rsid w:val="00B43DD5"/>
    <w:rsid w:val="00B43ED0"/>
    <w:rsid w:val="00B443CB"/>
    <w:rsid w:val="00B445EE"/>
    <w:rsid w:val="00B44780"/>
    <w:rsid w:val="00B44820"/>
    <w:rsid w:val="00B44AC7"/>
    <w:rsid w:val="00B44CB3"/>
    <w:rsid w:val="00B4535E"/>
    <w:rsid w:val="00B45575"/>
    <w:rsid w:val="00B4616D"/>
    <w:rsid w:val="00B461B0"/>
    <w:rsid w:val="00B47790"/>
    <w:rsid w:val="00B47AE9"/>
    <w:rsid w:val="00B47B50"/>
    <w:rsid w:val="00B47E8F"/>
    <w:rsid w:val="00B47EC2"/>
    <w:rsid w:val="00B505E6"/>
    <w:rsid w:val="00B5086E"/>
    <w:rsid w:val="00B50A44"/>
    <w:rsid w:val="00B50B44"/>
    <w:rsid w:val="00B50C57"/>
    <w:rsid w:val="00B51AA8"/>
    <w:rsid w:val="00B51CEC"/>
    <w:rsid w:val="00B523EF"/>
    <w:rsid w:val="00B524F3"/>
    <w:rsid w:val="00B5299F"/>
    <w:rsid w:val="00B52A8C"/>
    <w:rsid w:val="00B52B08"/>
    <w:rsid w:val="00B52D7A"/>
    <w:rsid w:val="00B532BC"/>
    <w:rsid w:val="00B53A06"/>
    <w:rsid w:val="00B53B82"/>
    <w:rsid w:val="00B541E2"/>
    <w:rsid w:val="00B54273"/>
    <w:rsid w:val="00B54362"/>
    <w:rsid w:val="00B54A74"/>
    <w:rsid w:val="00B55286"/>
    <w:rsid w:val="00B55441"/>
    <w:rsid w:val="00B5598A"/>
    <w:rsid w:val="00B55AB7"/>
    <w:rsid w:val="00B55E7C"/>
    <w:rsid w:val="00B562F6"/>
    <w:rsid w:val="00B564E5"/>
    <w:rsid w:val="00B5690F"/>
    <w:rsid w:val="00B56B33"/>
    <w:rsid w:val="00B56BD2"/>
    <w:rsid w:val="00B57C0C"/>
    <w:rsid w:val="00B601FB"/>
    <w:rsid w:val="00B60CFE"/>
    <w:rsid w:val="00B60FED"/>
    <w:rsid w:val="00B6133E"/>
    <w:rsid w:val="00B6142E"/>
    <w:rsid w:val="00B61AAB"/>
    <w:rsid w:val="00B61B97"/>
    <w:rsid w:val="00B623EA"/>
    <w:rsid w:val="00B62525"/>
    <w:rsid w:val="00B62754"/>
    <w:rsid w:val="00B628C3"/>
    <w:rsid w:val="00B62918"/>
    <w:rsid w:val="00B62953"/>
    <w:rsid w:val="00B62F21"/>
    <w:rsid w:val="00B62FA5"/>
    <w:rsid w:val="00B633FF"/>
    <w:rsid w:val="00B636A8"/>
    <w:rsid w:val="00B63B99"/>
    <w:rsid w:val="00B64473"/>
    <w:rsid w:val="00B646F2"/>
    <w:rsid w:val="00B64790"/>
    <w:rsid w:val="00B64A6A"/>
    <w:rsid w:val="00B64A73"/>
    <w:rsid w:val="00B64C63"/>
    <w:rsid w:val="00B64F48"/>
    <w:rsid w:val="00B653E5"/>
    <w:rsid w:val="00B65550"/>
    <w:rsid w:val="00B657EF"/>
    <w:rsid w:val="00B665C6"/>
    <w:rsid w:val="00B6662B"/>
    <w:rsid w:val="00B66BE5"/>
    <w:rsid w:val="00B66C18"/>
    <w:rsid w:val="00B66E79"/>
    <w:rsid w:val="00B66FFF"/>
    <w:rsid w:val="00B671EB"/>
    <w:rsid w:val="00B67513"/>
    <w:rsid w:val="00B67640"/>
    <w:rsid w:val="00B67E2C"/>
    <w:rsid w:val="00B67F2C"/>
    <w:rsid w:val="00B67FA5"/>
    <w:rsid w:val="00B700BD"/>
    <w:rsid w:val="00B7093F"/>
    <w:rsid w:val="00B70C42"/>
    <w:rsid w:val="00B70F12"/>
    <w:rsid w:val="00B70F1F"/>
    <w:rsid w:val="00B716D4"/>
    <w:rsid w:val="00B71BB7"/>
    <w:rsid w:val="00B7211E"/>
    <w:rsid w:val="00B721B4"/>
    <w:rsid w:val="00B724BA"/>
    <w:rsid w:val="00B72645"/>
    <w:rsid w:val="00B728E6"/>
    <w:rsid w:val="00B73179"/>
    <w:rsid w:val="00B73248"/>
    <w:rsid w:val="00B73EFA"/>
    <w:rsid w:val="00B740D5"/>
    <w:rsid w:val="00B744D4"/>
    <w:rsid w:val="00B7453C"/>
    <w:rsid w:val="00B74DF7"/>
    <w:rsid w:val="00B755B5"/>
    <w:rsid w:val="00B75F7C"/>
    <w:rsid w:val="00B76115"/>
    <w:rsid w:val="00B76167"/>
    <w:rsid w:val="00B764DC"/>
    <w:rsid w:val="00B764DD"/>
    <w:rsid w:val="00B765B3"/>
    <w:rsid w:val="00B7690B"/>
    <w:rsid w:val="00B76A6D"/>
    <w:rsid w:val="00B76CC5"/>
    <w:rsid w:val="00B76FA6"/>
    <w:rsid w:val="00B77329"/>
    <w:rsid w:val="00B77767"/>
    <w:rsid w:val="00B805AF"/>
    <w:rsid w:val="00B80779"/>
    <w:rsid w:val="00B80A29"/>
    <w:rsid w:val="00B80D21"/>
    <w:rsid w:val="00B81A87"/>
    <w:rsid w:val="00B81DB5"/>
    <w:rsid w:val="00B81EFB"/>
    <w:rsid w:val="00B8200C"/>
    <w:rsid w:val="00B822A4"/>
    <w:rsid w:val="00B8270B"/>
    <w:rsid w:val="00B82CB1"/>
    <w:rsid w:val="00B82D86"/>
    <w:rsid w:val="00B82DD7"/>
    <w:rsid w:val="00B833A9"/>
    <w:rsid w:val="00B83456"/>
    <w:rsid w:val="00B83591"/>
    <w:rsid w:val="00B835BD"/>
    <w:rsid w:val="00B83863"/>
    <w:rsid w:val="00B84703"/>
    <w:rsid w:val="00B84ACC"/>
    <w:rsid w:val="00B84BAD"/>
    <w:rsid w:val="00B84C26"/>
    <w:rsid w:val="00B84C3B"/>
    <w:rsid w:val="00B853CB"/>
    <w:rsid w:val="00B854A6"/>
    <w:rsid w:val="00B85823"/>
    <w:rsid w:val="00B85982"/>
    <w:rsid w:val="00B859D0"/>
    <w:rsid w:val="00B859D6"/>
    <w:rsid w:val="00B85BEE"/>
    <w:rsid w:val="00B8616E"/>
    <w:rsid w:val="00B861D8"/>
    <w:rsid w:val="00B869EC"/>
    <w:rsid w:val="00B86B2E"/>
    <w:rsid w:val="00B86CD8"/>
    <w:rsid w:val="00B86D97"/>
    <w:rsid w:val="00B86E09"/>
    <w:rsid w:val="00B86EF7"/>
    <w:rsid w:val="00B871F6"/>
    <w:rsid w:val="00B87D92"/>
    <w:rsid w:val="00B87EB3"/>
    <w:rsid w:val="00B9164D"/>
    <w:rsid w:val="00B91709"/>
    <w:rsid w:val="00B91C90"/>
    <w:rsid w:val="00B91F21"/>
    <w:rsid w:val="00B926A0"/>
    <w:rsid w:val="00B9275F"/>
    <w:rsid w:val="00B92F9D"/>
    <w:rsid w:val="00B93243"/>
    <w:rsid w:val="00B932FE"/>
    <w:rsid w:val="00B93791"/>
    <w:rsid w:val="00B9397A"/>
    <w:rsid w:val="00B939E3"/>
    <w:rsid w:val="00B93C98"/>
    <w:rsid w:val="00B93ED0"/>
    <w:rsid w:val="00B9472B"/>
    <w:rsid w:val="00B9474E"/>
    <w:rsid w:val="00B949AA"/>
    <w:rsid w:val="00B94A9D"/>
    <w:rsid w:val="00B94DB6"/>
    <w:rsid w:val="00B950F9"/>
    <w:rsid w:val="00B95C7E"/>
    <w:rsid w:val="00B95E3E"/>
    <w:rsid w:val="00B961DF"/>
    <w:rsid w:val="00B9633D"/>
    <w:rsid w:val="00B965FC"/>
    <w:rsid w:val="00B96905"/>
    <w:rsid w:val="00B9692B"/>
    <w:rsid w:val="00B969EB"/>
    <w:rsid w:val="00B96E58"/>
    <w:rsid w:val="00B96F57"/>
    <w:rsid w:val="00B974BE"/>
    <w:rsid w:val="00B974ED"/>
    <w:rsid w:val="00B97CE8"/>
    <w:rsid w:val="00B97E5B"/>
    <w:rsid w:val="00BA05FF"/>
    <w:rsid w:val="00BA0697"/>
    <w:rsid w:val="00BA0854"/>
    <w:rsid w:val="00BA1078"/>
    <w:rsid w:val="00BA10B5"/>
    <w:rsid w:val="00BA12A6"/>
    <w:rsid w:val="00BA174A"/>
    <w:rsid w:val="00BA1D58"/>
    <w:rsid w:val="00BA2EBE"/>
    <w:rsid w:val="00BA34E2"/>
    <w:rsid w:val="00BA3501"/>
    <w:rsid w:val="00BA376C"/>
    <w:rsid w:val="00BA37DE"/>
    <w:rsid w:val="00BA3B8A"/>
    <w:rsid w:val="00BA3D21"/>
    <w:rsid w:val="00BA3D28"/>
    <w:rsid w:val="00BA3E5E"/>
    <w:rsid w:val="00BA3FE1"/>
    <w:rsid w:val="00BA42A3"/>
    <w:rsid w:val="00BA499D"/>
    <w:rsid w:val="00BA4ACC"/>
    <w:rsid w:val="00BA4DC0"/>
    <w:rsid w:val="00BA4FE8"/>
    <w:rsid w:val="00BA51A3"/>
    <w:rsid w:val="00BA5611"/>
    <w:rsid w:val="00BA5711"/>
    <w:rsid w:val="00BA59DA"/>
    <w:rsid w:val="00BA5C40"/>
    <w:rsid w:val="00BA5FBE"/>
    <w:rsid w:val="00BA6976"/>
    <w:rsid w:val="00BA6CD6"/>
    <w:rsid w:val="00BA71B0"/>
    <w:rsid w:val="00BA751B"/>
    <w:rsid w:val="00BA7858"/>
    <w:rsid w:val="00BA7C64"/>
    <w:rsid w:val="00BA7CFF"/>
    <w:rsid w:val="00BA7E55"/>
    <w:rsid w:val="00BA7EC6"/>
    <w:rsid w:val="00BB02D4"/>
    <w:rsid w:val="00BB0F28"/>
    <w:rsid w:val="00BB109A"/>
    <w:rsid w:val="00BB10A0"/>
    <w:rsid w:val="00BB10B3"/>
    <w:rsid w:val="00BB14D1"/>
    <w:rsid w:val="00BB17A2"/>
    <w:rsid w:val="00BB1852"/>
    <w:rsid w:val="00BB1A1A"/>
    <w:rsid w:val="00BB1DB1"/>
    <w:rsid w:val="00BB22FD"/>
    <w:rsid w:val="00BB2D0F"/>
    <w:rsid w:val="00BB3597"/>
    <w:rsid w:val="00BB422B"/>
    <w:rsid w:val="00BB430B"/>
    <w:rsid w:val="00BB458A"/>
    <w:rsid w:val="00BB4C73"/>
    <w:rsid w:val="00BB517B"/>
    <w:rsid w:val="00BB5316"/>
    <w:rsid w:val="00BB550F"/>
    <w:rsid w:val="00BB58EC"/>
    <w:rsid w:val="00BB5C74"/>
    <w:rsid w:val="00BB5EA5"/>
    <w:rsid w:val="00BB5F2B"/>
    <w:rsid w:val="00BB6BA8"/>
    <w:rsid w:val="00BB7760"/>
    <w:rsid w:val="00BB787A"/>
    <w:rsid w:val="00BB7A2D"/>
    <w:rsid w:val="00BC0997"/>
    <w:rsid w:val="00BC0E0D"/>
    <w:rsid w:val="00BC0EB8"/>
    <w:rsid w:val="00BC14D7"/>
    <w:rsid w:val="00BC1566"/>
    <w:rsid w:val="00BC1B60"/>
    <w:rsid w:val="00BC1D89"/>
    <w:rsid w:val="00BC2286"/>
    <w:rsid w:val="00BC2318"/>
    <w:rsid w:val="00BC23B2"/>
    <w:rsid w:val="00BC2DEE"/>
    <w:rsid w:val="00BC2F14"/>
    <w:rsid w:val="00BC30CD"/>
    <w:rsid w:val="00BC3DBE"/>
    <w:rsid w:val="00BC3F0B"/>
    <w:rsid w:val="00BC44A2"/>
    <w:rsid w:val="00BC459E"/>
    <w:rsid w:val="00BC4804"/>
    <w:rsid w:val="00BC498A"/>
    <w:rsid w:val="00BC4DDF"/>
    <w:rsid w:val="00BC4E15"/>
    <w:rsid w:val="00BC50D6"/>
    <w:rsid w:val="00BC575A"/>
    <w:rsid w:val="00BC57BD"/>
    <w:rsid w:val="00BC5853"/>
    <w:rsid w:val="00BC5C29"/>
    <w:rsid w:val="00BC680E"/>
    <w:rsid w:val="00BC6C4B"/>
    <w:rsid w:val="00BC6FAE"/>
    <w:rsid w:val="00BC7378"/>
    <w:rsid w:val="00BC74B5"/>
    <w:rsid w:val="00BC7600"/>
    <w:rsid w:val="00BC7A87"/>
    <w:rsid w:val="00BC7DBD"/>
    <w:rsid w:val="00BD00D3"/>
    <w:rsid w:val="00BD07E0"/>
    <w:rsid w:val="00BD08CA"/>
    <w:rsid w:val="00BD12CD"/>
    <w:rsid w:val="00BD1659"/>
    <w:rsid w:val="00BD19D6"/>
    <w:rsid w:val="00BD1A49"/>
    <w:rsid w:val="00BD1BD2"/>
    <w:rsid w:val="00BD1C88"/>
    <w:rsid w:val="00BD23CE"/>
    <w:rsid w:val="00BD29D5"/>
    <w:rsid w:val="00BD2DC7"/>
    <w:rsid w:val="00BD3007"/>
    <w:rsid w:val="00BD339E"/>
    <w:rsid w:val="00BD3A7D"/>
    <w:rsid w:val="00BD3AA9"/>
    <w:rsid w:val="00BD3D6B"/>
    <w:rsid w:val="00BD4079"/>
    <w:rsid w:val="00BD4106"/>
    <w:rsid w:val="00BD42BE"/>
    <w:rsid w:val="00BD458C"/>
    <w:rsid w:val="00BD4679"/>
    <w:rsid w:val="00BD469C"/>
    <w:rsid w:val="00BD4A18"/>
    <w:rsid w:val="00BD4DB0"/>
    <w:rsid w:val="00BD4E83"/>
    <w:rsid w:val="00BD4FAD"/>
    <w:rsid w:val="00BD5175"/>
    <w:rsid w:val="00BD56DD"/>
    <w:rsid w:val="00BD5797"/>
    <w:rsid w:val="00BD5E8E"/>
    <w:rsid w:val="00BD5FC8"/>
    <w:rsid w:val="00BD6699"/>
    <w:rsid w:val="00BD6DB2"/>
    <w:rsid w:val="00BD6FEE"/>
    <w:rsid w:val="00BD71BB"/>
    <w:rsid w:val="00BD75A4"/>
    <w:rsid w:val="00BD7669"/>
    <w:rsid w:val="00BD7892"/>
    <w:rsid w:val="00BD78FB"/>
    <w:rsid w:val="00BD7D1B"/>
    <w:rsid w:val="00BD7E0A"/>
    <w:rsid w:val="00BE030A"/>
    <w:rsid w:val="00BE065B"/>
    <w:rsid w:val="00BE0C0F"/>
    <w:rsid w:val="00BE0C37"/>
    <w:rsid w:val="00BE11CF"/>
    <w:rsid w:val="00BE139A"/>
    <w:rsid w:val="00BE15A5"/>
    <w:rsid w:val="00BE1724"/>
    <w:rsid w:val="00BE1BAA"/>
    <w:rsid w:val="00BE1F78"/>
    <w:rsid w:val="00BE21AB"/>
    <w:rsid w:val="00BE23C6"/>
    <w:rsid w:val="00BE2494"/>
    <w:rsid w:val="00BE2652"/>
    <w:rsid w:val="00BE26A2"/>
    <w:rsid w:val="00BE2895"/>
    <w:rsid w:val="00BE2B3D"/>
    <w:rsid w:val="00BE2E36"/>
    <w:rsid w:val="00BE2FBF"/>
    <w:rsid w:val="00BE3336"/>
    <w:rsid w:val="00BE33F6"/>
    <w:rsid w:val="00BE3644"/>
    <w:rsid w:val="00BE383C"/>
    <w:rsid w:val="00BE38A5"/>
    <w:rsid w:val="00BE38B0"/>
    <w:rsid w:val="00BE3DBB"/>
    <w:rsid w:val="00BE4199"/>
    <w:rsid w:val="00BE41B0"/>
    <w:rsid w:val="00BE4299"/>
    <w:rsid w:val="00BE4408"/>
    <w:rsid w:val="00BE4690"/>
    <w:rsid w:val="00BE4C91"/>
    <w:rsid w:val="00BE4EC7"/>
    <w:rsid w:val="00BE55CB"/>
    <w:rsid w:val="00BE587B"/>
    <w:rsid w:val="00BE5AD6"/>
    <w:rsid w:val="00BE5CEB"/>
    <w:rsid w:val="00BE5D15"/>
    <w:rsid w:val="00BE5EF5"/>
    <w:rsid w:val="00BE622B"/>
    <w:rsid w:val="00BE68A3"/>
    <w:rsid w:val="00BE6AFD"/>
    <w:rsid w:val="00BE7186"/>
    <w:rsid w:val="00BE7203"/>
    <w:rsid w:val="00BE74B6"/>
    <w:rsid w:val="00BE758C"/>
    <w:rsid w:val="00BE7647"/>
    <w:rsid w:val="00BE7F94"/>
    <w:rsid w:val="00BF092E"/>
    <w:rsid w:val="00BF0B16"/>
    <w:rsid w:val="00BF190D"/>
    <w:rsid w:val="00BF1B00"/>
    <w:rsid w:val="00BF261B"/>
    <w:rsid w:val="00BF26B1"/>
    <w:rsid w:val="00BF2C22"/>
    <w:rsid w:val="00BF2C6D"/>
    <w:rsid w:val="00BF2E4A"/>
    <w:rsid w:val="00BF2E66"/>
    <w:rsid w:val="00BF3625"/>
    <w:rsid w:val="00BF3F04"/>
    <w:rsid w:val="00BF3FBD"/>
    <w:rsid w:val="00BF4F1F"/>
    <w:rsid w:val="00BF510D"/>
    <w:rsid w:val="00BF5FF6"/>
    <w:rsid w:val="00BF6170"/>
    <w:rsid w:val="00BF617A"/>
    <w:rsid w:val="00BF6295"/>
    <w:rsid w:val="00BF6693"/>
    <w:rsid w:val="00BF69D2"/>
    <w:rsid w:val="00BF6A32"/>
    <w:rsid w:val="00BF6F0B"/>
    <w:rsid w:val="00BF6F3F"/>
    <w:rsid w:val="00BF732C"/>
    <w:rsid w:val="00BF7384"/>
    <w:rsid w:val="00BF7730"/>
    <w:rsid w:val="00BF77F0"/>
    <w:rsid w:val="00BF7B5B"/>
    <w:rsid w:val="00BF7E56"/>
    <w:rsid w:val="00BF7FAC"/>
    <w:rsid w:val="00C000BB"/>
    <w:rsid w:val="00C001BC"/>
    <w:rsid w:val="00C004F5"/>
    <w:rsid w:val="00C0060F"/>
    <w:rsid w:val="00C00B75"/>
    <w:rsid w:val="00C00BE3"/>
    <w:rsid w:val="00C010D9"/>
    <w:rsid w:val="00C01308"/>
    <w:rsid w:val="00C014AB"/>
    <w:rsid w:val="00C014EC"/>
    <w:rsid w:val="00C01690"/>
    <w:rsid w:val="00C016A5"/>
    <w:rsid w:val="00C01CAB"/>
    <w:rsid w:val="00C01D56"/>
    <w:rsid w:val="00C01F01"/>
    <w:rsid w:val="00C022FF"/>
    <w:rsid w:val="00C02567"/>
    <w:rsid w:val="00C02EE2"/>
    <w:rsid w:val="00C02F23"/>
    <w:rsid w:val="00C03268"/>
    <w:rsid w:val="00C03433"/>
    <w:rsid w:val="00C0345A"/>
    <w:rsid w:val="00C0379D"/>
    <w:rsid w:val="00C03931"/>
    <w:rsid w:val="00C03ADF"/>
    <w:rsid w:val="00C03B26"/>
    <w:rsid w:val="00C04454"/>
    <w:rsid w:val="00C04962"/>
    <w:rsid w:val="00C049F4"/>
    <w:rsid w:val="00C04CE7"/>
    <w:rsid w:val="00C050F4"/>
    <w:rsid w:val="00C059B8"/>
    <w:rsid w:val="00C05FE3"/>
    <w:rsid w:val="00C064AD"/>
    <w:rsid w:val="00C065B0"/>
    <w:rsid w:val="00C065F3"/>
    <w:rsid w:val="00C06FE4"/>
    <w:rsid w:val="00C070CF"/>
    <w:rsid w:val="00C07111"/>
    <w:rsid w:val="00C07680"/>
    <w:rsid w:val="00C076F6"/>
    <w:rsid w:val="00C079E5"/>
    <w:rsid w:val="00C07B34"/>
    <w:rsid w:val="00C07FCB"/>
    <w:rsid w:val="00C102F6"/>
    <w:rsid w:val="00C10853"/>
    <w:rsid w:val="00C10E27"/>
    <w:rsid w:val="00C11451"/>
    <w:rsid w:val="00C11E3F"/>
    <w:rsid w:val="00C125D6"/>
    <w:rsid w:val="00C12634"/>
    <w:rsid w:val="00C12E52"/>
    <w:rsid w:val="00C13165"/>
    <w:rsid w:val="00C1346A"/>
    <w:rsid w:val="00C134C9"/>
    <w:rsid w:val="00C13699"/>
    <w:rsid w:val="00C13846"/>
    <w:rsid w:val="00C1393D"/>
    <w:rsid w:val="00C13A46"/>
    <w:rsid w:val="00C13C2D"/>
    <w:rsid w:val="00C13CE0"/>
    <w:rsid w:val="00C13E7E"/>
    <w:rsid w:val="00C13ED1"/>
    <w:rsid w:val="00C1400F"/>
    <w:rsid w:val="00C1437F"/>
    <w:rsid w:val="00C143ED"/>
    <w:rsid w:val="00C14532"/>
    <w:rsid w:val="00C148E0"/>
    <w:rsid w:val="00C14BE1"/>
    <w:rsid w:val="00C150E6"/>
    <w:rsid w:val="00C154B2"/>
    <w:rsid w:val="00C15654"/>
    <w:rsid w:val="00C1581A"/>
    <w:rsid w:val="00C15F0E"/>
    <w:rsid w:val="00C15FDB"/>
    <w:rsid w:val="00C15FE5"/>
    <w:rsid w:val="00C16ECC"/>
    <w:rsid w:val="00C17041"/>
    <w:rsid w:val="00C172FE"/>
    <w:rsid w:val="00C17346"/>
    <w:rsid w:val="00C17656"/>
    <w:rsid w:val="00C17FA3"/>
    <w:rsid w:val="00C2039F"/>
    <w:rsid w:val="00C205F1"/>
    <w:rsid w:val="00C20B99"/>
    <w:rsid w:val="00C20C12"/>
    <w:rsid w:val="00C20D4D"/>
    <w:rsid w:val="00C20E65"/>
    <w:rsid w:val="00C20EA4"/>
    <w:rsid w:val="00C2136D"/>
    <w:rsid w:val="00C214EE"/>
    <w:rsid w:val="00C2167D"/>
    <w:rsid w:val="00C21B43"/>
    <w:rsid w:val="00C2222C"/>
    <w:rsid w:val="00C225D3"/>
    <w:rsid w:val="00C22EF3"/>
    <w:rsid w:val="00C2314B"/>
    <w:rsid w:val="00C2363E"/>
    <w:rsid w:val="00C23CA1"/>
    <w:rsid w:val="00C23D31"/>
    <w:rsid w:val="00C23E7C"/>
    <w:rsid w:val="00C2432D"/>
    <w:rsid w:val="00C243A2"/>
    <w:rsid w:val="00C24556"/>
    <w:rsid w:val="00C24970"/>
    <w:rsid w:val="00C24971"/>
    <w:rsid w:val="00C24B1A"/>
    <w:rsid w:val="00C24D31"/>
    <w:rsid w:val="00C24E35"/>
    <w:rsid w:val="00C25557"/>
    <w:rsid w:val="00C25746"/>
    <w:rsid w:val="00C25967"/>
    <w:rsid w:val="00C25EDB"/>
    <w:rsid w:val="00C26327"/>
    <w:rsid w:val="00C26545"/>
    <w:rsid w:val="00C268D8"/>
    <w:rsid w:val="00C26B90"/>
    <w:rsid w:val="00C26BE5"/>
    <w:rsid w:val="00C26C63"/>
    <w:rsid w:val="00C26E4D"/>
    <w:rsid w:val="00C26F74"/>
    <w:rsid w:val="00C270EC"/>
    <w:rsid w:val="00C27281"/>
    <w:rsid w:val="00C275DE"/>
    <w:rsid w:val="00C27724"/>
    <w:rsid w:val="00C27909"/>
    <w:rsid w:val="00C27B03"/>
    <w:rsid w:val="00C27C79"/>
    <w:rsid w:val="00C30479"/>
    <w:rsid w:val="00C305B8"/>
    <w:rsid w:val="00C31099"/>
    <w:rsid w:val="00C31160"/>
    <w:rsid w:val="00C313CF"/>
    <w:rsid w:val="00C314E1"/>
    <w:rsid w:val="00C31A52"/>
    <w:rsid w:val="00C31AA8"/>
    <w:rsid w:val="00C31AEE"/>
    <w:rsid w:val="00C31B43"/>
    <w:rsid w:val="00C329D5"/>
    <w:rsid w:val="00C32F82"/>
    <w:rsid w:val="00C330A5"/>
    <w:rsid w:val="00C33194"/>
    <w:rsid w:val="00C336FD"/>
    <w:rsid w:val="00C34397"/>
    <w:rsid w:val="00C3459D"/>
    <w:rsid w:val="00C34C3E"/>
    <w:rsid w:val="00C3527B"/>
    <w:rsid w:val="00C35C4A"/>
    <w:rsid w:val="00C35CE7"/>
    <w:rsid w:val="00C35D26"/>
    <w:rsid w:val="00C35D3E"/>
    <w:rsid w:val="00C363AA"/>
    <w:rsid w:val="00C36FA5"/>
    <w:rsid w:val="00C372BF"/>
    <w:rsid w:val="00C37E6D"/>
    <w:rsid w:val="00C4095D"/>
    <w:rsid w:val="00C409EC"/>
    <w:rsid w:val="00C40A06"/>
    <w:rsid w:val="00C40DEC"/>
    <w:rsid w:val="00C40FF3"/>
    <w:rsid w:val="00C412BD"/>
    <w:rsid w:val="00C41678"/>
    <w:rsid w:val="00C41790"/>
    <w:rsid w:val="00C41B52"/>
    <w:rsid w:val="00C41D3D"/>
    <w:rsid w:val="00C421B6"/>
    <w:rsid w:val="00C431D7"/>
    <w:rsid w:val="00C43251"/>
    <w:rsid w:val="00C43287"/>
    <w:rsid w:val="00C4368C"/>
    <w:rsid w:val="00C43C91"/>
    <w:rsid w:val="00C441D4"/>
    <w:rsid w:val="00C4425A"/>
    <w:rsid w:val="00C4481E"/>
    <w:rsid w:val="00C44A79"/>
    <w:rsid w:val="00C44C3C"/>
    <w:rsid w:val="00C45093"/>
    <w:rsid w:val="00C45C1E"/>
    <w:rsid w:val="00C45E14"/>
    <w:rsid w:val="00C45F14"/>
    <w:rsid w:val="00C4633E"/>
    <w:rsid w:val="00C4639D"/>
    <w:rsid w:val="00C464D6"/>
    <w:rsid w:val="00C46B31"/>
    <w:rsid w:val="00C4725A"/>
    <w:rsid w:val="00C47316"/>
    <w:rsid w:val="00C47545"/>
    <w:rsid w:val="00C5001A"/>
    <w:rsid w:val="00C50032"/>
    <w:rsid w:val="00C5018A"/>
    <w:rsid w:val="00C5054C"/>
    <w:rsid w:val="00C50A24"/>
    <w:rsid w:val="00C50DE0"/>
    <w:rsid w:val="00C5121B"/>
    <w:rsid w:val="00C51356"/>
    <w:rsid w:val="00C513A2"/>
    <w:rsid w:val="00C51577"/>
    <w:rsid w:val="00C51608"/>
    <w:rsid w:val="00C51860"/>
    <w:rsid w:val="00C51891"/>
    <w:rsid w:val="00C51CC6"/>
    <w:rsid w:val="00C51D35"/>
    <w:rsid w:val="00C51DE7"/>
    <w:rsid w:val="00C51F56"/>
    <w:rsid w:val="00C5239C"/>
    <w:rsid w:val="00C52527"/>
    <w:rsid w:val="00C52773"/>
    <w:rsid w:val="00C52AF9"/>
    <w:rsid w:val="00C5328F"/>
    <w:rsid w:val="00C5379E"/>
    <w:rsid w:val="00C53A37"/>
    <w:rsid w:val="00C53AB1"/>
    <w:rsid w:val="00C53E39"/>
    <w:rsid w:val="00C53F93"/>
    <w:rsid w:val="00C541BF"/>
    <w:rsid w:val="00C541C0"/>
    <w:rsid w:val="00C545FE"/>
    <w:rsid w:val="00C54E31"/>
    <w:rsid w:val="00C54EEC"/>
    <w:rsid w:val="00C551E4"/>
    <w:rsid w:val="00C55312"/>
    <w:rsid w:val="00C55339"/>
    <w:rsid w:val="00C55418"/>
    <w:rsid w:val="00C55520"/>
    <w:rsid w:val="00C55970"/>
    <w:rsid w:val="00C55B1E"/>
    <w:rsid w:val="00C55F78"/>
    <w:rsid w:val="00C56CA5"/>
    <w:rsid w:val="00C56DBB"/>
    <w:rsid w:val="00C5729B"/>
    <w:rsid w:val="00C5785D"/>
    <w:rsid w:val="00C579DB"/>
    <w:rsid w:val="00C57E84"/>
    <w:rsid w:val="00C6012E"/>
    <w:rsid w:val="00C601D2"/>
    <w:rsid w:val="00C604BF"/>
    <w:rsid w:val="00C60A56"/>
    <w:rsid w:val="00C60B4B"/>
    <w:rsid w:val="00C60D5F"/>
    <w:rsid w:val="00C61140"/>
    <w:rsid w:val="00C6157C"/>
    <w:rsid w:val="00C617C9"/>
    <w:rsid w:val="00C61856"/>
    <w:rsid w:val="00C61972"/>
    <w:rsid w:val="00C61A18"/>
    <w:rsid w:val="00C61A3E"/>
    <w:rsid w:val="00C61D26"/>
    <w:rsid w:val="00C61E8C"/>
    <w:rsid w:val="00C61F24"/>
    <w:rsid w:val="00C62501"/>
    <w:rsid w:val="00C6267F"/>
    <w:rsid w:val="00C62E06"/>
    <w:rsid w:val="00C62E72"/>
    <w:rsid w:val="00C6318D"/>
    <w:rsid w:val="00C6352C"/>
    <w:rsid w:val="00C63669"/>
    <w:rsid w:val="00C63779"/>
    <w:rsid w:val="00C63A25"/>
    <w:rsid w:val="00C63BDE"/>
    <w:rsid w:val="00C641C7"/>
    <w:rsid w:val="00C64730"/>
    <w:rsid w:val="00C647E5"/>
    <w:rsid w:val="00C649E8"/>
    <w:rsid w:val="00C6510D"/>
    <w:rsid w:val="00C6514D"/>
    <w:rsid w:val="00C65509"/>
    <w:rsid w:val="00C6569D"/>
    <w:rsid w:val="00C6570E"/>
    <w:rsid w:val="00C65854"/>
    <w:rsid w:val="00C65BCC"/>
    <w:rsid w:val="00C665BC"/>
    <w:rsid w:val="00C6676D"/>
    <w:rsid w:val="00C66812"/>
    <w:rsid w:val="00C66901"/>
    <w:rsid w:val="00C66970"/>
    <w:rsid w:val="00C66983"/>
    <w:rsid w:val="00C6745F"/>
    <w:rsid w:val="00C6768A"/>
    <w:rsid w:val="00C67B18"/>
    <w:rsid w:val="00C67C92"/>
    <w:rsid w:val="00C67D2C"/>
    <w:rsid w:val="00C7011C"/>
    <w:rsid w:val="00C70AF9"/>
    <w:rsid w:val="00C71382"/>
    <w:rsid w:val="00C717A0"/>
    <w:rsid w:val="00C720F7"/>
    <w:rsid w:val="00C7227D"/>
    <w:rsid w:val="00C722AD"/>
    <w:rsid w:val="00C72505"/>
    <w:rsid w:val="00C72629"/>
    <w:rsid w:val="00C727EF"/>
    <w:rsid w:val="00C7294A"/>
    <w:rsid w:val="00C72C0B"/>
    <w:rsid w:val="00C72C7A"/>
    <w:rsid w:val="00C73271"/>
    <w:rsid w:val="00C7362B"/>
    <w:rsid w:val="00C7380E"/>
    <w:rsid w:val="00C73E38"/>
    <w:rsid w:val="00C740AD"/>
    <w:rsid w:val="00C7435E"/>
    <w:rsid w:val="00C745B2"/>
    <w:rsid w:val="00C7488F"/>
    <w:rsid w:val="00C74A53"/>
    <w:rsid w:val="00C74C56"/>
    <w:rsid w:val="00C74FBB"/>
    <w:rsid w:val="00C751B4"/>
    <w:rsid w:val="00C75438"/>
    <w:rsid w:val="00C7583B"/>
    <w:rsid w:val="00C761F2"/>
    <w:rsid w:val="00C7659F"/>
    <w:rsid w:val="00C76838"/>
    <w:rsid w:val="00C7683A"/>
    <w:rsid w:val="00C76A97"/>
    <w:rsid w:val="00C76B5B"/>
    <w:rsid w:val="00C76FB3"/>
    <w:rsid w:val="00C76FC7"/>
    <w:rsid w:val="00C773CE"/>
    <w:rsid w:val="00C773DB"/>
    <w:rsid w:val="00C7744A"/>
    <w:rsid w:val="00C775DC"/>
    <w:rsid w:val="00C776DD"/>
    <w:rsid w:val="00C7781A"/>
    <w:rsid w:val="00C7788F"/>
    <w:rsid w:val="00C77AD0"/>
    <w:rsid w:val="00C77C9F"/>
    <w:rsid w:val="00C8028E"/>
    <w:rsid w:val="00C807EB"/>
    <w:rsid w:val="00C80C4F"/>
    <w:rsid w:val="00C80D28"/>
    <w:rsid w:val="00C80D58"/>
    <w:rsid w:val="00C80FE4"/>
    <w:rsid w:val="00C810F5"/>
    <w:rsid w:val="00C812C5"/>
    <w:rsid w:val="00C8149A"/>
    <w:rsid w:val="00C81A95"/>
    <w:rsid w:val="00C81D74"/>
    <w:rsid w:val="00C81DF8"/>
    <w:rsid w:val="00C81F20"/>
    <w:rsid w:val="00C82383"/>
    <w:rsid w:val="00C829B2"/>
    <w:rsid w:val="00C82A0A"/>
    <w:rsid w:val="00C82A70"/>
    <w:rsid w:val="00C830B8"/>
    <w:rsid w:val="00C831AF"/>
    <w:rsid w:val="00C8341B"/>
    <w:rsid w:val="00C83516"/>
    <w:rsid w:val="00C83599"/>
    <w:rsid w:val="00C84077"/>
    <w:rsid w:val="00C8453B"/>
    <w:rsid w:val="00C857F9"/>
    <w:rsid w:val="00C858D9"/>
    <w:rsid w:val="00C86316"/>
    <w:rsid w:val="00C86339"/>
    <w:rsid w:val="00C86437"/>
    <w:rsid w:val="00C86578"/>
    <w:rsid w:val="00C8691C"/>
    <w:rsid w:val="00C86A5B"/>
    <w:rsid w:val="00C86D0F"/>
    <w:rsid w:val="00C86FFD"/>
    <w:rsid w:val="00C874BA"/>
    <w:rsid w:val="00C87C3B"/>
    <w:rsid w:val="00C87C4B"/>
    <w:rsid w:val="00C87CD2"/>
    <w:rsid w:val="00C87F55"/>
    <w:rsid w:val="00C9050F"/>
    <w:rsid w:val="00C908E4"/>
    <w:rsid w:val="00C911FC"/>
    <w:rsid w:val="00C91346"/>
    <w:rsid w:val="00C9159B"/>
    <w:rsid w:val="00C91783"/>
    <w:rsid w:val="00C918AC"/>
    <w:rsid w:val="00C9195D"/>
    <w:rsid w:val="00C91C96"/>
    <w:rsid w:val="00C927CC"/>
    <w:rsid w:val="00C92BB3"/>
    <w:rsid w:val="00C92DF8"/>
    <w:rsid w:val="00C9316B"/>
    <w:rsid w:val="00C93514"/>
    <w:rsid w:val="00C93886"/>
    <w:rsid w:val="00C93912"/>
    <w:rsid w:val="00C93B3D"/>
    <w:rsid w:val="00C93EFB"/>
    <w:rsid w:val="00C93F26"/>
    <w:rsid w:val="00C9413C"/>
    <w:rsid w:val="00C944AE"/>
    <w:rsid w:val="00C94CC8"/>
    <w:rsid w:val="00C94DFA"/>
    <w:rsid w:val="00C94EAB"/>
    <w:rsid w:val="00C951AB"/>
    <w:rsid w:val="00C954A0"/>
    <w:rsid w:val="00C95CE3"/>
    <w:rsid w:val="00C963D6"/>
    <w:rsid w:val="00C9644C"/>
    <w:rsid w:val="00C9685E"/>
    <w:rsid w:val="00C968AB"/>
    <w:rsid w:val="00C96991"/>
    <w:rsid w:val="00C96DDC"/>
    <w:rsid w:val="00C96DDF"/>
    <w:rsid w:val="00C96E5C"/>
    <w:rsid w:val="00C96E5E"/>
    <w:rsid w:val="00C96EA9"/>
    <w:rsid w:val="00C97301"/>
    <w:rsid w:val="00C97325"/>
    <w:rsid w:val="00C97466"/>
    <w:rsid w:val="00C97607"/>
    <w:rsid w:val="00C97856"/>
    <w:rsid w:val="00C9799D"/>
    <w:rsid w:val="00CA021F"/>
    <w:rsid w:val="00CA033A"/>
    <w:rsid w:val="00CA04BB"/>
    <w:rsid w:val="00CA04C6"/>
    <w:rsid w:val="00CA065D"/>
    <w:rsid w:val="00CA0754"/>
    <w:rsid w:val="00CA0D55"/>
    <w:rsid w:val="00CA1416"/>
    <w:rsid w:val="00CA168A"/>
    <w:rsid w:val="00CA17EA"/>
    <w:rsid w:val="00CA1A23"/>
    <w:rsid w:val="00CA1D02"/>
    <w:rsid w:val="00CA1F15"/>
    <w:rsid w:val="00CA2340"/>
    <w:rsid w:val="00CA24F7"/>
    <w:rsid w:val="00CA28FE"/>
    <w:rsid w:val="00CA2A88"/>
    <w:rsid w:val="00CA2BDC"/>
    <w:rsid w:val="00CA2C0C"/>
    <w:rsid w:val="00CA2CF1"/>
    <w:rsid w:val="00CA357E"/>
    <w:rsid w:val="00CA38E6"/>
    <w:rsid w:val="00CA3B21"/>
    <w:rsid w:val="00CA3E49"/>
    <w:rsid w:val="00CA4136"/>
    <w:rsid w:val="00CA42B8"/>
    <w:rsid w:val="00CA44F9"/>
    <w:rsid w:val="00CA47BE"/>
    <w:rsid w:val="00CA4A69"/>
    <w:rsid w:val="00CA4D24"/>
    <w:rsid w:val="00CA4E21"/>
    <w:rsid w:val="00CA5112"/>
    <w:rsid w:val="00CA5312"/>
    <w:rsid w:val="00CA533E"/>
    <w:rsid w:val="00CA573B"/>
    <w:rsid w:val="00CA64D9"/>
    <w:rsid w:val="00CA6723"/>
    <w:rsid w:val="00CA700C"/>
    <w:rsid w:val="00CA7693"/>
    <w:rsid w:val="00CB04AC"/>
    <w:rsid w:val="00CB0899"/>
    <w:rsid w:val="00CB0ED2"/>
    <w:rsid w:val="00CB106D"/>
    <w:rsid w:val="00CB1088"/>
    <w:rsid w:val="00CB2073"/>
    <w:rsid w:val="00CB20D7"/>
    <w:rsid w:val="00CB20DF"/>
    <w:rsid w:val="00CB243A"/>
    <w:rsid w:val="00CB26DC"/>
    <w:rsid w:val="00CB2E38"/>
    <w:rsid w:val="00CB2E47"/>
    <w:rsid w:val="00CB3496"/>
    <w:rsid w:val="00CB359F"/>
    <w:rsid w:val="00CB377E"/>
    <w:rsid w:val="00CB39B7"/>
    <w:rsid w:val="00CB456D"/>
    <w:rsid w:val="00CB465F"/>
    <w:rsid w:val="00CB4A57"/>
    <w:rsid w:val="00CB4E75"/>
    <w:rsid w:val="00CB4FFA"/>
    <w:rsid w:val="00CB51E9"/>
    <w:rsid w:val="00CB5DFD"/>
    <w:rsid w:val="00CB6576"/>
    <w:rsid w:val="00CB707B"/>
    <w:rsid w:val="00CB7085"/>
    <w:rsid w:val="00CB70BA"/>
    <w:rsid w:val="00CB7329"/>
    <w:rsid w:val="00CB7751"/>
    <w:rsid w:val="00CB77CA"/>
    <w:rsid w:val="00CB78CA"/>
    <w:rsid w:val="00CB7E9E"/>
    <w:rsid w:val="00CC0048"/>
    <w:rsid w:val="00CC01B6"/>
    <w:rsid w:val="00CC0471"/>
    <w:rsid w:val="00CC0585"/>
    <w:rsid w:val="00CC0715"/>
    <w:rsid w:val="00CC0D49"/>
    <w:rsid w:val="00CC0DE5"/>
    <w:rsid w:val="00CC0E3E"/>
    <w:rsid w:val="00CC11E9"/>
    <w:rsid w:val="00CC12B5"/>
    <w:rsid w:val="00CC1497"/>
    <w:rsid w:val="00CC18A0"/>
    <w:rsid w:val="00CC1D29"/>
    <w:rsid w:val="00CC241C"/>
    <w:rsid w:val="00CC2860"/>
    <w:rsid w:val="00CC2A55"/>
    <w:rsid w:val="00CC2C58"/>
    <w:rsid w:val="00CC375D"/>
    <w:rsid w:val="00CC3910"/>
    <w:rsid w:val="00CC3DC4"/>
    <w:rsid w:val="00CC3E0C"/>
    <w:rsid w:val="00CC3F85"/>
    <w:rsid w:val="00CC44A7"/>
    <w:rsid w:val="00CC4500"/>
    <w:rsid w:val="00CC48F6"/>
    <w:rsid w:val="00CC58D3"/>
    <w:rsid w:val="00CC5E2D"/>
    <w:rsid w:val="00CC603B"/>
    <w:rsid w:val="00CC67A2"/>
    <w:rsid w:val="00CC6D92"/>
    <w:rsid w:val="00CC6F97"/>
    <w:rsid w:val="00CC70EA"/>
    <w:rsid w:val="00CC76F4"/>
    <w:rsid w:val="00CC784D"/>
    <w:rsid w:val="00CC7AA4"/>
    <w:rsid w:val="00CC7BF4"/>
    <w:rsid w:val="00CC7EE9"/>
    <w:rsid w:val="00CD0330"/>
    <w:rsid w:val="00CD04EB"/>
    <w:rsid w:val="00CD07A4"/>
    <w:rsid w:val="00CD0957"/>
    <w:rsid w:val="00CD0B13"/>
    <w:rsid w:val="00CD1141"/>
    <w:rsid w:val="00CD15EC"/>
    <w:rsid w:val="00CD17CF"/>
    <w:rsid w:val="00CD1857"/>
    <w:rsid w:val="00CD23B1"/>
    <w:rsid w:val="00CD250A"/>
    <w:rsid w:val="00CD2632"/>
    <w:rsid w:val="00CD27B8"/>
    <w:rsid w:val="00CD2942"/>
    <w:rsid w:val="00CD3AA5"/>
    <w:rsid w:val="00CD3C10"/>
    <w:rsid w:val="00CD3D43"/>
    <w:rsid w:val="00CD4CD8"/>
    <w:rsid w:val="00CD4F5F"/>
    <w:rsid w:val="00CD514F"/>
    <w:rsid w:val="00CD525F"/>
    <w:rsid w:val="00CD560C"/>
    <w:rsid w:val="00CD5BD0"/>
    <w:rsid w:val="00CD5DE5"/>
    <w:rsid w:val="00CD622D"/>
    <w:rsid w:val="00CD6257"/>
    <w:rsid w:val="00CD6470"/>
    <w:rsid w:val="00CD6AC9"/>
    <w:rsid w:val="00CD6D6C"/>
    <w:rsid w:val="00CD6ED1"/>
    <w:rsid w:val="00CD6FAA"/>
    <w:rsid w:val="00CD7984"/>
    <w:rsid w:val="00CD79C9"/>
    <w:rsid w:val="00CD7F0F"/>
    <w:rsid w:val="00CD7F62"/>
    <w:rsid w:val="00CE06DC"/>
    <w:rsid w:val="00CE085C"/>
    <w:rsid w:val="00CE0D50"/>
    <w:rsid w:val="00CE0EB8"/>
    <w:rsid w:val="00CE0EBD"/>
    <w:rsid w:val="00CE0FAB"/>
    <w:rsid w:val="00CE116D"/>
    <w:rsid w:val="00CE170D"/>
    <w:rsid w:val="00CE1B49"/>
    <w:rsid w:val="00CE1B63"/>
    <w:rsid w:val="00CE245F"/>
    <w:rsid w:val="00CE246F"/>
    <w:rsid w:val="00CE2471"/>
    <w:rsid w:val="00CE2854"/>
    <w:rsid w:val="00CE29E2"/>
    <w:rsid w:val="00CE3B63"/>
    <w:rsid w:val="00CE3E53"/>
    <w:rsid w:val="00CE3FD6"/>
    <w:rsid w:val="00CE4203"/>
    <w:rsid w:val="00CE448B"/>
    <w:rsid w:val="00CE4951"/>
    <w:rsid w:val="00CE4E56"/>
    <w:rsid w:val="00CE4FDA"/>
    <w:rsid w:val="00CE526F"/>
    <w:rsid w:val="00CE53D9"/>
    <w:rsid w:val="00CE546C"/>
    <w:rsid w:val="00CE55B0"/>
    <w:rsid w:val="00CE55C4"/>
    <w:rsid w:val="00CE56D5"/>
    <w:rsid w:val="00CE58EB"/>
    <w:rsid w:val="00CE698D"/>
    <w:rsid w:val="00CE6A45"/>
    <w:rsid w:val="00CE6B4A"/>
    <w:rsid w:val="00CE6D8C"/>
    <w:rsid w:val="00CE70D5"/>
    <w:rsid w:val="00CE7190"/>
    <w:rsid w:val="00CE7CA7"/>
    <w:rsid w:val="00CF0573"/>
    <w:rsid w:val="00CF069F"/>
    <w:rsid w:val="00CF094F"/>
    <w:rsid w:val="00CF0CC0"/>
    <w:rsid w:val="00CF0FC4"/>
    <w:rsid w:val="00CF2002"/>
    <w:rsid w:val="00CF2054"/>
    <w:rsid w:val="00CF214A"/>
    <w:rsid w:val="00CF2323"/>
    <w:rsid w:val="00CF254B"/>
    <w:rsid w:val="00CF279F"/>
    <w:rsid w:val="00CF305A"/>
    <w:rsid w:val="00CF3073"/>
    <w:rsid w:val="00CF3BBC"/>
    <w:rsid w:val="00CF3C4F"/>
    <w:rsid w:val="00CF3F8B"/>
    <w:rsid w:val="00CF40F9"/>
    <w:rsid w:val="00CF4EC7"/>
    <w:rsid w:val="00CF51A2"/>
    <w:rsid w:val="00CF564B"/>
    <w:rsid w:val="00CF58C2"/>
    <w:rsid w:val="00CF5DF3"/>
    <w:rsid w:val="00CF5DFD"/>
    <w:rsid w:val="00CF5E61"/>
    <w:rsid w:val="00CF67DF"/>
    <w:rsid w:val="00CF6B9E"/>
    <w:rsid w:val="00CF6BDA"/>
    <w:rsid w:val="00CF6EDF"/>
    <w:rsid w:val="00CF6F30"/>
    <w:rsid w:val="00CF6F51"/>
    <w:rsid w:val="00CF7199"/>
    <w:rsid w:val="00CF72C5"/>
    <w:rsid w:val="00CF7853"/>
    <w:rsid w:val="00CF7A75"/>
    <w:rsid w:val="00CF7CA1"/>
    <w:rsid w:val="00D00023"/>
    <w:rsid w:val="00D0040F"/>
    <w:rsid w:val="00D00CBA"/>
    <w:rsid w:val="00D00D9D"/>
    <w:rsid w:val="00D00F3D"/>
    <w:rsid w:val="00D011BA"/>
    <w:rsid w:val="00D012B9"/>
    <w:rsid w:val="00D01A05"/>
    <w:rsid w:val="00D01AA3"/>
    <w:rsid w:val="00D01B88"/>
    <w:rsid w:val="00D022C0"/>
    <w:rsid w:val="00D028DC"/>
    <w:rsid w:val="00D0337B"/>
    <w:rsid w:val="00D0399A"/>
    <w:rsid w:val="00D039AD"/>
    <w:rsid w:val="00D03B7C"/>
    <w:rsid w:val="00D03C38"/>
    <w:rsid w:val="00D04523"/>
    <w:rsid w:val="00D04822"/>
    <w:rsid w:val="00D0493B"/>
    <w:rsid w:val="00D04F5E"/>
    <w:rsid w:val="00D04FEB"/>
    <w:rsid w:val="00D0590B"/>
    <w:rsid w:val="00D05DD7"/>
    <w:rsid w:val="00D06074"/>
    <w:rsid w:val="00D06A74"/>
    <w:rsid w:val="00D07578"/>
    <w:rsid w:val="00D079B2"/>
    <w:rsid w:val="00D07E11"/>
    <w:rsid w:val="00D07F59"/>
    <w:rsid w:val="00D10AF0"/>
    <w:rsid w:val="00D10D09"/>
    <w:rsid w:val="00D10EF9"/>
    <w:rsid w:val="00D112CA"/>
    <w:rsid w:val="00D114E9"/>
    <w:rsid w:val="00D11763"/>
    <w:rsid w:val="00D117CA"/>
    <w:rsid w:val="00D119C2"/>
    <w:rsid w:val="00D11A00"/>
    <w:rsid w:val="00D11A09"/>
    <w:rsid w:val="00D12593"/>
    <w:rsid w:val="00D126EC"/>
    <w:rsid w:val="00D12BFE"/>
    <w:rsid w:val="00D12C00"/>
    <w:rsid w:val="00D12D11"/>
    <w:rsid w:val="00D12DB2"/>
    <w:rsid w:val="00D12F55"/>
    <w:rsid w:val="00D13283"/>
    <w:rsid w:val="00D13B91"/>
    <w:rsid w:val="00D142DA"/>
    <w:rsid w:val="00D14417"/>
    <w:rsid w:val="00D14C7C"/>
    <w:rsid w:val="00D154DC"/>
    <w:rsid w:val="00D15A26"/>
    <w:rsid w:val="00D15A3A"/>
    <w:rsid w:val="00D15E2A"/>
    <w:rsid w:val="00D15F11"/>
    <w:rsid w:val="00D164AD"/>
    <w:rsid w:val="00D16CBD"/>
    <w:rsid w:val="00D170D1"/>
    <w:rsid w:val="00D171D7"/>
    <w:rsid w:val="00D17533"/>
    <w:rsid w:val="00D1769B"/>
    <w:rsid w:val="00D176DA"/>
    <w:rsid w:val="00D17970"/>
    <w:rsid w:val="00D17C1D"/>
    <w:rsid w:val="00D17FA5"/>
    <w:rsid w:val="00D20752"/>
    <w:rsid w:val="00D20B8D"/>
    <w:rsid w:val="00D20D94"/>
    <w:rsid w:val="00D21346"/>
    <w:rsid w:val="00D2143B"/>
    <w:rsid w:val="00D21AFD"/>
    <w:rsid w:val="00D21D39"/>
    <w:rsid w:val="00D22000"/>
    <w:rsid w:val="00D221A6"/>
    <w:rsid w:val="00D2233A"/>
    <w:rsid w:val="00D22BCE"/>
    <w:rsid w:val="00D22ECF"/>
    <w:rsid w:val="00D22F38"/>
    <w:rsid w:val="00D231C4"/>
    <w:rsid w:val="00D231D3"/>
    <w:rsid w:val="00D2336E"/>
    <w:rsid w:val="00D234C4"/>
    <w:rsid w:val="00D23A54"/>
    <w:rsid w:val="00D23AD1"/>
    <w:rsid w:val="00D23B36"/>
    <w:rsid w:val="00D23DCD"/>
    <w:rsid w:val="00D23F02"/>
    <w:rsid w:val="00D24539"/>
    <w:rsid w:val="00D25947"/>
    <w:rsid w:val="00D25BD0"/>
    <w:rsid w:val="00D25DFB"/>
    <w:rsid w:val="00D26820"/>
    <w:rsid w:val="00D26BBB"/>
    <w:rsid w:val="00D2711A"/>
    <w:rsid w:val="00D27528"/>
    <w:rsid w:val="00D275BB"/>
    <w:rsid w:val="00D27CAB"/>
    <w:rsid w:val="00D27CB1"/>
    <w:rsid w:val="00D3083A"/>
    <w:rsid w:val="00D3092E"/>
    <w:rsid w:val="00D30B7F"/>
    <w:rsid w:val="00D30FE6"/>
    <w:rsid w:val="00D31058"/>
    <w:rsid w:val="00D31128"/>
    <w:rsid w:val="00D31EFF"/>
    <w:rsid w:val="00D3265D"/>
    <w:rsid w:val="00D32789"/>
    <w:rsid w:val="00D32E82"/>
    <w:rsid w:val="00D32EA9"/>
    <w:rsid w:val="00D33266"/>
    <w:rsid w:val="00D333E7"/>
    <w:rsid w:val="00D333F4"/>
    <w:rsid w:val="00D33CA2"/>
    <w:rsid w:val="00D33DF8"/>
    <w:rsid w:val="00D33E09"/>
    <w:rsid w:val="00D3403A"/>
    <w:rsid w:val="00D340E2"/>
    <w:rsid w:val="00D34BBA"/>
    <w:rsid w:val="00D34FF7"/>
    <w:rsid w:val="00D350C4"/>
    <w:rsid w:val="00D35393"/>
    <w:rsid w:val="00D354E1"/>
    <w:rsid w:val="00D35C09"/>
    <w:rsid w:val="00D365E8"/>
    <w:rsid w:val="00D36F9F"/>
    <w:rsid w:val="00D37D5A"/>
    <w:rsid w:val="00D37F07"/>
    <w:rsid w:val="00D4024D"/>
    <w:rsid w:val="00D405E2"/>
    <w:rsid w:val="00D406E9"/>
    <w:rsid w:val="00D40C61"/>
    <w:rsid w:val="00D40D4C"/>
    <w:rsid w:val="00D40EBC"/>
    <w:rsid w:val="00D41A7A"/>
    <w:rsid w:val="00D41C3D"/>
    <w:rsid w:val="00D41DCD"/>
    <w:rsid w:val="00D41DF8"/>
    <w:rsid w:val="00D41E3A"/>
    <w:rsid w:val="00D42058"/>
    <w:rsid w:val="00D42099"/>
    <w:rsid w:val="00D421EE"/>
    <w:rsid w:val="00D4293C"/>
    <w:rsid w:val="00D429BC"/>
    <w:rsid w:val="00D429C6"/>
    <w:rsid w:val="00D42A55"/>
    <w:rsid w:val="00D42B0D"/>
    <w:rsid w:val="00D42DCF"/>
    <w:rsid w:val="00D43096"/>
    <w:rsid w:val="00D432C5"/>
    <w:rsid w:val="00D435A5"/>
    <w:rsid w:val="00D43E2C"/>
    <w:rsid w:val="00D441E0"/>
    <w:rsid w:val="00D4429A"/>
    <w:rsid w:val="00D44545"/>
    <w:rsid w:val="00D44BC1"/>
    <w:rsid w:val="00D450FB"/>
    <w:rsid w:val="00D458A2"/>
    <w:rsid w:val="00D45A0B"/>
    <w:rsid w:val="00D45CD4"/>
    <w:rsid w:val="00D45F6D"/>
    <w:rsid w:val="00D4618F"/>
    <w:rsid w:val="00D466A1"/>
    <w:rsid w:val="00D46900"/>
    <w:rsid w:val="00D469B2"/>
    <w:rsid w:val="00D46F31"/>
    <w:rsid w:val="00D471B4"/>
    <w:rsid w:val="00D471F6"/>
    <w:rsid w:val="00D4730D"/>
    <w:rsid w:val="00D47411"/>
    <w:rsid w:val="00D47748"/>
    <w:rsid w:val="00D4796A"/>
    <w:rsid w:val="00D47C91"/>
    <w:rsid w:val="00D47D97"/>
    <w:rsid w:val="00D500A9"/>
    <w:rsid w:val="00D505D7"/>
    <w:rsid w:val="00D50F2D"/>
    <w:rsid w:val="00D50F35"/>
    <w:rsid w:val="00D51699"/>
    <w:rsid w:val="00D51C60"/>
    <w:rsid w:val="00D520EA"/>
    <w:rsid w:val="00D5212F"/>
    <w:rsid w:val="00D524E1"/>
    <w:rsid w:val="00D52A90"/>
    <w:rsid w:val="00D52BAB"/>
    <w:rsid w:val="00D52D23"/>
    <w:rsid w:val="00D535A3"/>
    <w:rsid w:val="00D535D8"/>
    <w:rsid w:val="00D5377C"/>
    <w:rsid w:val="00D538B2"/>
    <w:rsid w:val="00D53A66"/>
    <w:rsid w:val="00D54967"/>
    <w:rsid w:val="00D54AC2"/>
    <w:rsid w:val="00D54CC3"/>
    <w:rsid w:val="00D54D30"/>
    <w:rsid w:val="00D54D31"/>
    <w:rsid w:val="00D54E7A"/>
    <w:rsid w:val="00D54F68"/>
    <w:rsid w:val="00D558FF"/>
    <w:rsid w:val="00D55A01"/>
    <w:rsid w:val="00D55BF7"/>
    <w:rsid w:val="00D5617B"/>
    <w:rsid w:val="00D56352"/>
    <w:rsid w:val="00D56EC3"/>
    <w:rsid w:val="00D56FA8"/>
    <w:rsid w:val="00D57847"/>
    <w:rsid w:val="00D6041A"/>
    <w:rsid w:val="00D60FA4"/>
    <w:rsid w:val="00D61002"/>
    <w:rsid w:val="00D61176"/>
    <w:rsid w:val="00D6185D"/>
    <w:rsid w:val="00D61C6F"/>
    <w:rsid w:val="00D61F81"/>
    <w:rsid w:val="00D6257E"/>
    <w:rsid w:val="00D6277A"/>
    <w:rsid w:val="00D6294F"/>
    <w:rsid w:val="00D62B17"/>
    <w:rsid w:val="00D62D0F"/>
    <w:rsid w:val="00D630C0"/>
    <w:rsid w:val="00D63245"/>
    <w:rsid w:val="00D6330E"/>
    <w:rsid w:val="00D633EB"/>
    <w:rsid w:val="00D63A1F"/>
    <w:rsid w:val="00D643FB"/>
    <w:rsid w:val="00D648C8"/>
    <w:rsid w:val="00D6491C"/>
    <w:rsid w:val="00D64ACE"/>
    <w:rsid w:val="00D64EBB"/>
    <w:rsid w:val="00D64F67"/>
    <w:rsid w:val="00D65198"/>
    <w:rsid w:val="00D65202"/>
    <w:rsid w:val="00D654DA"/>
    <w:rsid w:val="00D6550F"/>
    <w:rsid w:val="00D660CB"/>
    <w:rsid w:val="00D6676F"/>
    <w:rsid w:val="00D66CE2"/>
    <w:rsid w:val="00D66D7B"/>
    <w:rsid w:val="00D66E55"/>
    <w:rsid w:val="00D67171"/>
    <w:rsid w:val="00D6738E"/>
    <w:rsid w:val="00D67748"/>
    <w:rsid w:val="00D701EE"/>
    <w:rsid w:val="00D70211"/>
    <w:rsid w:val="00D7035D"/>
    <w:rsid w:val="00D7035F"/>
    <w:rsid w:val="00D70C99"/>
    <w:rsid w:val="00D70E97"/>
    <w:rsid w:val="00D71BB5"/>
    <w:rsid w:val="00D71D38"/>
    <w:rsid w:val="00D72012"/>
    <w:rsid w:val="00D72082"/>
    <w:rsid w:val="00D72A62"/>
    <w:rsid w:val="00D72A67"/>
    <w:rsid w:val="00D72F96"/>
    <w:rsid w:val="00D73A27"/>
    <w:rsid w:val="00D73A93"/>
    <w:rsid w:val="00D73B66"/>
    <w:rsid w:val="00D74001"/>
    <w:rsid w:val="00D7421D"/>
    <w:rsid w:val="00D748AD"/>
    <w:rsid w:val="00D74917"/>
    <w:rsid w:val="00D74EB9"/>
    <w:rsid w:val="00D75505"/>
    <w:rsid w:val="00D755F4"/>
    <w:rsid w:val="00D75D97"/>
    <w:rsid w:val="00D76075"/>
    <w:rsid w:val="00D762A9"/>
    <w:rsid w:val="00D76324"/>
    <w:rsid w:val="00D76395"/>
    <w:rsid w:val="00D768B2"/>
    <w:rsid w:val="00D76B36"/>
    <w:rsid w:val="00D772A0"/>
    <w:rsid w:val="00D77419"/>
    <w:rsid w:val="00D77A35"/>
    <w:rsid w:val="00D77A69"/>
    <w:rsid w:val="00D77B19"/>
    <w:rsid w:val="00D77B60"/>
    <w:rsid w:val="00D77F7F"/>
    <w:rsid w:val="00D80037"/>
    <w:rsid w:val="00D8003A"/>
    <w:rsid w:val="00D80141"/>
    <w:rsid w:val="00D80305"/>
    <w:rsid w:val="00D80529"/>
    <w:rsid w:val="00D80686"/>
    <w:rsid w:val="00D80906"/>
    <w:rsid w:val="00D80CC7"/>
    <w:rsid w:val="00D813AF"/>
    <w:rsid w:val="00D814D8"/>
    <w:rsid w:val="00D814FE"/>
    <w:rsid w:val="00D81546"/>
    <w:rsid w:val="00D819AB"/>
    <w:rsid w:val="00D819D2"/>
    <w:rsid w:val="00D81BAE"/>
    <w:rsid w:val="00D81BDF"/>
    <w:rsid w:val="00D81CA0"/>
    <w:rsid w:val="00D81F38"/>
    <w:rsid w:val="00D81F4B"/>
    <w:rsid w:val="00D824DC"/>
    <w:rsid w:val="00D8255B"/>
    <w:rsid w:val="00D8292C"/>
    <w:rsid w:val="00D82936"/>
    <w:rsid w:val="00D829F1"/>
    <w:rsid w:val="00D82B70"/>
    <w:rsid w:val="00D82E11"/>
    <w:rsid w:val="00D82FF7"/>
    <w:rsid w:val="00D83085"/>
    <w:rsid w:val="00D830DE"/>
    <w:rsid w:val="00D83212"/>
    <w:rsid w:val="00D834EA"/>
    <w:rsid w:val="00D836A9"/>
    <w:rsid w:val="00D83B78"/>
    <w:rsid w:val="00D83E55"/>
    <w:rsid w:val="00D83FC1"/>
    <w:rsid w:val="00D83FEA"/>
    <w:rsid w:val="00D847FE"/>
    <w:rsid w:val="00D848E0"/>
    <w:rsid w:val="00D849CF"/>
    <w:rsid w:val="00D8513C"/>
    <w:rsid w:val="00D861A0"/>
    <w:rsid w:val="00D861A6"/>
    <w:rsid w:val="00D87014"/>
    <w:rsid w:val="00D873D0"/>
    <w:rsid w:val="00D87455"/>
    <w:rsid w:val="00D874E3"/>
    <w:rsid w:val="00D8767D"/>
    <w:rsid w:val="00D902E4"/>
    <w:rsid w:val="00D902E6"/>
    <w:rsid w:val="00D904DA"/>
    <w:rsid w:val="00D9084B"/>
    <w:rsid w:val="00D9119A"/>
    <w:rsid w:val="00D91558"/>
    <w:rsid w:val="00D91893"/>
    <w:rsid w:val="00D918A9"/>
    <w:rsid w:val="00D91A90"/>
    <w:rsid w:val="00D91C87"/>
    <w:rsid w:val="00D91D3C"/>
    <w:rsid w:val="00D91E45"/>
    <w:rsid w:val="00D92C07"/>
    <w:rsid w:val="00D92C3C"/>
    <w:rsid w:val="00D92E1A"/>
    <w:rsid w:val="00D92E46"/>
    <w:rsid w:val="00D92ED5"/>
    <w:rsid w:val="00D931E5"/>
    <w:rsid w:val="00D9325C"/>
    <w:rsid w:val="00D93606"/>
    <w:rsid w:val="00D93E40"/>
    <w:rsid w:val="00D93EFC"/>
    <w:rsid w:val="00D94207"/>
    <w:rsid w:val="00D9438E"/>
    <w:rsid w:val="00D9487B"/>
    <w:rsid w:val="00D94F29"/>
    <w:rsid w:val="00D94FD2"/>
    <w:rsid w:val="00D9514C"/>
    <w:rsid w:val="00D953FF"/>
    <w:rsid w:val="00D9560E"/>
    <w:rsid w:val="00D95B67"/>
    <w:rsid w:val="00D95BA5"/>
    <w:rsid w:val="00D95E12"/>
    <w:rsid w:val="00D95E5C"/>
    <w:rsid w:val="00D95ED5"/>
    <w:rsid w:val="00D960DB"/>
    <w:rsid w:val="00D9636A"/>
    <w:rsid w:val="00D9646C"/>
    <w:rsid w:val="00D964EA"/>
    <w:rsid w:val="00D966D0"/>
    <w:rsid w:val="00D96A35"/>
    <w:rsid w:val="00D96CF9"/>
    <w:rsid w:val="00D96F5D"/>
    <w:rsid w:val="00D96F96"/>
    <w:rsid w:val="00D97846"/>
    <w:rsid w:val="00D97ACD"/>
    <w:rsid w:val="00D97BFC"/>
    <w:rsid w:val="00D97D4B"/>
    <w:rsid w:val="00DA0683"/>
    <w:rsid w:val="00DA089B"/>
    <w:rsid w:val="00DA09FA"/>
    <w:rsid w:val="00DA0B79"/>
    <w:rsid w:val="00DA0C59"/>
    <w:rsid w:val="00DA0F39"/>
    <w:rsid w:val="00DA13FE"/>
    <w:rsid w:val="00DA1696"/>
    <w:rsid w:val="00DA1888"/>
    <w:rsid w:val="00DA1947"/>
    <w:rsid w:val="00DA1E04"/>
    <w:rsid w:val="00DA1E1F"/>
    <w:rsid w:val="00DA1F7A"/>
    <w:rsid w:val="00DA20EE"/>
    <w:rsid w:val="00DA277C"/>
    <w:rsid w:val="00DA29EF"/>
    <w:rsid w:val="00DA2B6F"/>
    <w:rsid w:val="00DA3001"/>
    <w:rsid w:val="00DA30FF"/>
    <w:rsid w:val="00DA357B"/>
    <w:rsid w:val="00DA3857"/>
    <w:rsid w:val="00DA3991"/>
    <w:rsid w:val="00DA3DCE"/>
    <w:rsid w:val="00DA54A8"/>
    <w:rsid w:val="00DA5537"/>
    <w:rsid w:val="00DA567E"/>
    <w:rsid w:val="00DA6637"/>
    <w:rsid w:val="00DA6863"/>
    <w:rsid w:val="00DA6908"/>
    <w:rsid w:val="00DA6B5C"/>
    <w:rsid w:val="00DA6B90"/>
    <w:rsid w:val="00DA6DD6"/>
    <w:rsid w:val="00DA7726"/>
    <w:rsid w:val="00DA788F"/>
    <w:rsid w:val="00DA7A33"/>
    <w:rsid w:val="00DA7ABB"/>
    <w:rsid w:val="00DA7C70"/>
    <w:rsid w:val="00DA7E9B"/>
    <w:rsid w:val="00DB0483"/>
    <w:rsid w:val="00DB09F5"/>
    <w:rsid w:val="00DB0D8A"/>
    <w:rsid w:val="00DB1318"/>
    <w:rsid w:val="00DB15C6"/>
    <w:rsid w:val="00DB1673"/>
    <w:rsid w:val="00DB245E"/>
    <w:rsid w:val="00DB28B6"/>
    <w:rsid w:val="00DB2E3E"/>
    <w:rsid w:val="00DB3BD3"/>
    <w:rsid w:val="00DB3C46"/>
    <w:rsid w:val="00DB4200"/>
    <w:rsid w:val="00DB4588"/>
    <w:rsid w:val="00DB46BB"/>
    <w:rsid w:val="00DB5787"/>
    <w:rsid w:val="00DB59FD"/>
    <w:rsid w:val="00DB670A"/>
    <w:rsid w:val="00DB731D"/>
    <w:rsid w:val="00DB7504"/>
    <w:rsid w:val="00DB788B"/>
    <w:rsid w:val="00DB7AEA"/>
    <w:rsid w:val="00DB7D03"/>
    <w:rsid w:val="00DB7E6C"/>
    <w:rsid w:val="00DC0053"/>
    <w:rsid w:val="00DC0328"/>
    <w:rsid w:val="00DC072D"/>
    <w:rsid w:val="00DC074C"/>
    <w:rsid w:val="00DC08A1"/>
    <w:rsid w:val="00DC0E1C"/>
    <w:rsid w:val="00DC0F77"/>
    <w:rsid w:val="00DC12C5"/>
    <w:rsid w:val="00DC134F"/>
    <w:rsid w:val="00DC16BC"/>
    <w:rsid w:val="00DC1A2A"/>
    <w:rsid w:val="00DC1DAE"/>
    <w:rsid w:val="00DC1EA8"/>
    <w:rsid w:val="00DC20BD"/>
    <w:rsid w:val="00DC21D0"/>
    <w:rsid w:val="00DC2319"/>
    <w:rsid w:val="00DC2C62"/>
    <w:rsid w:val="00DC2CD0"/>
    <w:rsid w:val="00DC30D8"/>
    <w:rsid w:val="00DC3807"/>
    <w:rsid w:val="00DC3A24"/>
    <w:rsid w:val="00DC3C2C"/>
    <w:rsid w:val="00DC4CA3"/>
    <w:rsid w:val="00DC4EF4"/>
    <w:rsid w:val="00DC50F2"/>
    <w:rsid w:val="00DC5448"/>
    <w:rsid w:val="00DC55E2"/>
    <w:rsid w:val="00DC5BE1"/>
    <w:rsid w:val="00DC5E11"/>
    <w:rsid w:val="00DC6023"/>
    <w:rsid w:val="00DC6202"/>
    <w:rsid w:val="00DC627A"/>
    <w:rsid w:val="00DC6380"/>
    <w:rsid w:val="00DC65EE"/>
    <w:rsid w:val="00DC68B5"/>
    <w:rsid w:val="00DC6F3E"/>
    <w:rsid w:val="00DC7290"/>
    <w:rsid w:val="00DC75EF"/>
    <w:rsid w:val="00DC775A"/>
    <w:rsid w:val="00DC7D1A"/>
    <w:rsid w:val="00DC7D47"/>
    <w:rsid w:val="00DD043F"/>
    <w:rsid w:val="00DD0BC2"/>
    <w:rsid w:val="00DD0DC3"/>
    <w:rsid w:val="00DD0E8C"/>
    <w:rsid w:val="00DD151D"/>
    <w:rsid w:val="00DD17D3"/>
    <w:rsid w:val="00DD1C03"/>
    <w:rsid w:val="00DD1E90"/>
    <w:rsid w:val="00DD2378"/>
    <w:rsid w:val="00DD29AA"/>
    <w:rsid w:val="00DD35E6"/>
    <w:rsid w:val="00DD37CB"/>
    <w:rsid w:val="00DD4134"/>
    <w:rsid w:val="00DD43FF"/>
    <w:rsid w:val="00DD452E"/>
    <w:rsid w:val="00DD4602"/>
    <w:rsid w:val="00DD51B7"/>
    <w:rsid w:val="00DD54C0"/>
    <w:rsid w:val="00DD57C2"/>
    <w:rsid w:val="00DD591D"/>
    <w:rsid w:val="00DD5993"/>
    <w:rsid w:val="00DD5A29"/>
    <w:rsid w:val="00DD5A6A"/>
    <w:rsid w:val="00DD5C73"/>
    <w:rsid w:val="00DD5D9D"/>
    <w:rsid w:val="00DD5F6E"/>
    <w:rsid w:val="00DD5F73"/>
    <w:rsid w:val="00DD6110"/>
    <w:rsid w:val="00DD64CE"/>
    <w:rsid w:val="00DD669C"/>
    <w:rsid w:val="00DD68EF"/>
    <w:rsid w:val="00DD6BF2"/>
    <w:rsid w:val="00DD79C4"/>
    <w:rsid w:val="00DE0A82"/>
    <w:rsid w:val="00DE0D5F"/>
    <w:rsid w:val="00DE0F61"/>
    <w:rsid w:val="00DE121B"/>
    <w:rsid w:val="00DE1C51"/>
    <w:rsid w:val="00DE23AA"/>
    <w:rsid w:val="00DE2EEF"/>
    <w:rsid w:val="00DE2F8F"/>
    <w:rsid w:val="00DE3061"/>
    <w:rsid w:val="00DE35CB"/>
    <w:rsid w:val="00DE37E1"/>
    <w:rsid w:val="00DE3DCF"/>
    <w:rsid w:val="00DE41AD"/>
    <w:rsid w:val="00DE44AA"/>
    <w:rsid w:val="00DE493D"/>
    <w:rsid w:val="00DE549F"/>
    <w:rsid w:val="00DE59B2"/>
    <w:rsid w:val="00DE60EA"/>
    <w:rsid w:val="00DE635D"/>
    <w:rsid w:val="00DE669C"/>
    <w:rsid w:val="00DE6822"/>
    <w:rsid w:val="00DE6928"/>
    <w:rsid w:val="00DE6B01"/>
    <w:rsid w:val="00DE788C"/>
    <w:rsid w:val="00DE7930"/>
    <w:rsid w:val="00DE7BF7"/>
    <w:rsid w:val="00DF0040"/>
    <w:rsid w:val="00DF04AE"/>
    <w:rsid w:val="00DF0722"/>
    <w:rsid w:val="00DF07BF"/>
    <w:rsid w:val="00DF0DBE"/>
    <w:rsid w:val="00DF1040"/>
    <w:rsid w:val="00DF14FD"/>
    <w:rsid w:val="00DF15BF"/>
    <w:rsid w:val="00DF21E9"/>
    <w:rsid w:val="00DF28F9"/>
    <w:rsid w:val="00DF321D"/>
    <w:rsid w:val="00DF3306"/>
    <w:rsid w:val="00DF3439"/>
    <w:rsid w:val="00DF362A"/>
    <w:rsid w:val="00DF3813"/>
    <w:rsid w:val="00DF3BF3"/>
    <w:rsid w:val="00DF3C34"/>
    <w:rsid w:val="00DF3F09"/>
    <w:rsid w:val="00DF3F62"/>
    <w:rsid w:val="00DF3F6A"/>
    <w:rsid w:val="00DF50FB"/>
    <w:rsid w:val="00DF5815"/>
    <w:rsid w:val="00DF59E0"/>
    <w:rsid w:val="00DF5E79"/>
    <w:rsid w:val="00DF5FC8"/>
    <w:rsid w:val="00DF65C5"/>
    <w:rsid w:val="00DF6E43"/>
    <w:rsid w:val="00DF749C"/>
    <w:rsid w:val="00DF7ED7"/>
    <w:rsid w:val="00E00004"/>
    <w:rsid w:val="00E00242"/>
    <w:rsid w:val="00E007FB"/>
    <w:rsid w:val="00E00BB8"/>
    <w:rsid w:val="00E00F03"/>
    <w:rsid w:val="00E00F14"/>
    <w:rsid w:val="00E0124B"/>
    <w:rsid w:val="00E0157A"/>
    <w:rsid w:val="00E01A2E"/>
    <w:rsid w:val="00E021D1"/>
    <w:rsid w:val="00E024FD"/>
    <w:rsid w:val="00E026C5"/>
    <w:rsid w:val="00E02BC9"/>
    <w:rsid w:val="00E03946"/>
    <w:rsid w:val="00E0413E"/>
    <w:rsid w:val="00E041EC"/>
    <w:rsid w:val="00E0471D"/>
    <w:rsid w:val="00E04C12"/>
    <w:rsid w:val="00E04F68"/>
    <w:rsid w:val="00E05434"/>
    <w:rsid w:val="00E054BA"/>
    <w:rsid w:val="00E05B04"/>
    <w:rsid w:val="00E06386"/>
    <w:rsid w:val="00E06622"/>
    <w:rsid w:val="00E066BC"/>
    <w:rsid w:val="00E066E1"/>
    <w:rsid w:val="00E06BD7"/>
    <w:rsid w:val="00E06FE1"/>
    <w:rsid w:val="00E075EB"/>
    <w:rsid w:val="00E07616"/>
    <w:rsid w:val="00E0797B"/>
    <w:rsid w:val="00E07A03"/>
    <w:rsid w:val="00E07C53"/>
    <w:rsid w:val="00E07D6D"/>
    <w:rsid w:val="00E07FB3"/>
    <w:rsid w:val="00E07FD5"/>
    <w:rsid w:val="00E10253"/>
    <w:rsid w:val="00E102CA"/>
    <w:rsid w:val="00E11059"/>
    <w:rsid w:val="00E11487"/>
    <w:rsid w:val="00E118A7"/>
    <w:rsid w:val="00E11AAF"/>
    <w:rsid w:val="00E11CB7"/>
    <w:rsid w:val="00E11D1C"/>
    <w:rsid w:val="00E12ACD"/>
    <w:rsid w:val="00E12D02"/>
    <w:rsid w:val="00E12D26"/>
    <w:rsid w:val="00E1356D"/>
    <w:rsid w:val="00E13596"/>
    <w:rsid w:val="00E1372E"/>
    <w:rsid w:val="00E13860"/>
    <w:rsid w:val="00E14529"/>
    <w:rsid w:val="00E146A3"/>
    <w:rsid w:val="00E149C5"/>
    <w:rsid w:val="00E159D4"/>
    <w:rsid w:val="00E168F2"/>
    <w:rsid w:val="00E17129"/>
    <w:rsid w:val="00E1741A"/>
    <w:rsid w:val="00E1744D"/>
    <w:rsid w:val="00E17B10"/>
    <w:rsid w:val="00E17C78"/>
    <w:rsid w:val="00E17D0D"/>
    <w:rsid w:val="00E201C4"/>
    <w:rsid w:val="00E207EB"/>
    <w:rsid w:val="00E20AD0"/>
    <w:rsid w:val="00E20D83"/>
    <w:rsid w:val="00E2144B"/>
    <w:rsid w:val="00E21489"/>
    <w:rsid w:val="00E219B6"/>
    <w:rsid w:val="00E21FCD"/>
    <w:rsid w:val="00E22C8D"/>
    <w:rsid w:val="00E231C1"/>
    <w:rsid w:val="00E23A2E"/>
    <w:rsid w:val="00E23B84"/>
    <w:rsid w:val="00E23E69"/>
    <w:rsid w:val="00E23F26"/>
    <w:rsid w:val="00E240FD"/>
    <w:rsid w:val="00E242C9"/>
    <w:rsid w:val="00E2479D"/>
    <w:rsid w:val="00E2499C"/>
    <w:rsid w:val="00E24C2B"/>
    <w:rsid w:val="00E24EB4"/>
    <w:rsid w:val="00E24EDD"/>
    <w:rsid w:val="00E25159"/>
    <w:rsid w:val="00E256D1"/>
    <w:rsid w:val="00E25B1E"/>
    <w:rsid w:val="00E25B4B"/>
    <w:rsid w:val="00E25C4B"/>
    <w:rsid w:val="00E25EFC"/>
    <w:rsid w:val="00E25F43"/>
    <w:rsid w:val="00E2614B"/>
    <w:rsid w:val="00E261A8"/>
    <w:rsid w:val="00E265FF"/>
    <w:rsid w:val="00E27029"/>
    <w:rsid w:val="00E27A57"/>
    <w:rsid w:val="00E27AFB"/>
    <w:rsid w:val="00E27C9E"/>
    <w:rsid w:val="00E27D3D"/>
    <w:rsid w:val="00E27E07"/>
    <w:rsid w:val="00E27F72"/>
    <w:rsid w:val="00E3036D"/>
    <w:rsid w:val="00E30D17"/>
    <w:rsid w:val="00E31A27"/>
    <w:rsid w:val="00E31E6A"/>
    <w:rsid w:val="00E320ED"/>
    <w:rsid w:val="00E32129"/>
    <w:rsid w:val="00E32628"/>
    <w:rsid w:val="00E3273D"/>
    <w:rsid w:val="00E32B1C"/>
    <w:rsid w:val="00E32CF6"/>
    <w:rsid w:val="00E3320D"/>
    <w:rsid w:val="00E33458"/>
    <w:rsid w:val="00E334D4"/>
    <w:rsid w:val="00E33AFB"/>
    <w:rsid w:val="00E33B1C"/>
    <w:rsid w:val="00E33B8C"/>
    <w:rsid w:val="00E33DBB"/>
    <w:rsid w:val="00E34126"/>
    <w:rsid w:val="00E34218"/>
    <w:rsid w:val="00E3425B"/>
    <w:rsid w:val="00E34413"/>
    <w:rsid w:val="00E34BC8"/>
    <w:rsid w:val="00E35000"/>
    <w:rsid w:val="00E355E4"/>
    <w:rsid w:val="00E3655E"/>
    <w:rsid w:val="00E368CA"/>
    <w:rsid w:val="00E36929"/>
    <w:rsid w:val="00E37429"/>
    <w:rsid w:val="00E375C9"/>
    <w:rsid w:val="00E377E0"/>
    <w:rsid w:val="00E37DE9"/>
    <w:rsid w:val="00E402E7"/>
    <w:rsid w:val="00E4050E"/>
    <w:rsid w:val="00E40563"/>
    <w:rsid w:val="00E405B8"/>
    <w:rsid w:val="00E40688"/>
    <w:rsid w:val="00E40BFF"/>
    <w:rsid w:val="00E41427"/>
    <w:rsid w:val="00E41468"/>
    <w:rsid w:val="00E4175D"/>
    <w:rsid w:val="00E41BE0"/>
    <w:rsid w:val="00E42A76"/>
    <w:rsid w:val="00E43BC0"/>
    <w:rsid w:val="00E43C97"/>
    <w:rsid w:val="00E43D09"/>
    <w:rsid w:val="00E44142"/>
    <w:rsid w:val="00E4491C"/>
    <w:rsid w:val="00E44A3A"/>
    <w:rsid w:val="00E4528A"/>
    <w:rsid w:val="00E45508"/>
    <w:rsid w:val="00E45857"/>
    <w:rsid w:val="00E45D3D"/>
    <w:rsid w:val="00E461C5"/>
    <w:rsid w:val="00E461EC"/>
    <w:rsid w:val="00E46282"/>
    <w:rsid w:val="00E4681D"/>
    <w:rsid w:val="00E46996"/>
    <w:rsid w:val="00E46A3F"/>
    <w:rsid w:val="00E46BA6"/>
    <w:rsid w:val="00E46BB9"/>
    <w:rsid w:val="00E46F84"/>
    <w:rsid w:val="00E4767F"/>
    <w:rsid w:val="00E4770F"/>
    <w:rsid w:val="00E4790E"/>
    <w:rsid w:val="00E47DF6"/>
    <w:rsid w:val="00E5048F"/>
    <w:rsid w:val="00E507A8"/>
    <w:rsid w:val="00E50C97"/>
    <w:rsid w:val="00E511CE"/>
    <w:rsid w:val="00E5131D"/>
    <w:rsid w:val="00E5139C"/>
    <w:rsid w:val="00E51A9B"/>
    <w:rsid w:val="00E5212B"/>
    <w:rsid w:val="00E5215A"/>
    <w:rsid w:val="00E5216E"/>
    <w:rsid w:val="00E524BE"/>
    <w:rsid w:val="00E52C81"/>
    <w:rsid w:val="00E53242"/>
    <w:rsid w:val="00E53C77"/>
    <w:rsid w:val="00E53EBA"/>
    <w:rsid w:val="00E5430D"/>
    <w:rsid w:val="00E54559"/>
    <w:rsid w:val="00E54D41"/>
    <w:rsid w:val="00E54F2B"/>
    <w:rsid w:val="00E557BF"/>
    <w:rsid w:val="00E55B40"/>
    <w:rsid w:val="00E55E0F"/>
    <w:rsid w:val="00E561B5"/>
    <w:rsid w:val="00E57074"/>
    <w:rsid w:val="00E5709D"/>
    <w:rsid w:val="00E5734D"/>
    <w:rsid w:val="00E57699"/>
    <w:rsid w:val="00E5791F"/>
    <w:rsid w:val="00E57B1E"/>
    <w:rsid w:val="00E57D08"/>
    <w:rsid w:val="00E57F0B"/>
    <w:rsid w:val="00E600E5"/>
    <w:rsid w:val="00E601C8"/>
    <w:rsid w:val="00E607B7"/>
    <w:rsid w:val="00E608B6"/>
    <w:rsid w:val="00E60C4B"/>
    <w:rsid w:val="00E61195"/>
    <w:rsid w:val="00E61303"/>
    <w:rsid w:val="00E61A8D"/>
    <w:rsid w:val="00E61CDA"/>
    <w:rsid w:val="00E62031"/>
    <w:rsid w:val="00E62222"/>
    <w:rsid w:val="00E62CE9"/>
    <w:rsid w:val="00E62D67"/>
    <w:rsid w:val="00E63464"/>
    <w:rsid w:val="00E63530"/>
    <w:rsid w:val="00E6378D"/>
    <w:rsid w:val="00E637CC"/>
    <w:rsid w:val="00E638C9"/>
    <w:rsid w:val="00E63F3D"/>
    <w:rsid w:val="00E63F5C"/>
    <w:rsid w:val="00E63F7E"/>
    <w:rsid w:val="00E64187"/>
    <w:rsid w:val="00E6424B"/>
    <w:rsid w:val="00E6454A"/>
    <w:rsid w:val="00E645D4"/>
    <w:rsid w:val="00E64700"/>
    <w:rsid w:val="00E64764"/>
    <w:rsid w:val="00E64770"/>
    <w:rsid w:val="00E64B20"/>
    <w:rsid w:val="00E64DA6"/>
    <w:rsid w:val="00E65B3F"/>
    <w:rsid w:val="00E65EF2"/>
    <w:rsid w:val="00E6603A"/>
    <w:rsid w:val="00E663C9"/>
    <w:rsid w:val="00E66E10"/>
    <w:rsid w:val="00E66F34"/>
    <w:rsid w:val="00E671F7"/>
    <w:rsid w:val="00E6733B"/>
    <w:rsid w:val="00E679C2"/>
    <w:rsid w:val="00E67D78"/>
    <w:rsid w:val="00E67EF9"/>
    <w:rsid w:val="00E704B9"/>
    <w:rsid w:val="00E709F4"/>
    <w:rsid w:val="00E70EDF"/>
    <w:rsid w:val="00E71697"/>
    <w:rsid w:val="00E717B1"/>
    <w:rsid w:val="00E71D27"/>
    <w:rsid w:val="00E72214"/>
    <w:rsid w:val="00E727C7"/>
    <w:rsid w:val="00E72814"/>
    <w:rsid w:val="00E7289F"/>
    <w:rsid w:val="00E72A99"/>
    <w:rsid w:val="00E72AA5"/>
    <w:rsid w:val="00E72D94"/>
    <w:rsid w:val="00E72EAD"/>
    <w:rsid w:val="00E732ED"/>
    <w:rsid w:val="00E74411"/>
    <w:rsid w:val="00E7451B"/>
    <w:rsid w:val="00E7463E"/>
    <w:rsid w:val="00E7468D"/>
    <w:rsid w:val="00E746F2"/>
    <w:rsid w:val="00E74861"/>
    <w:rsid w:val="00E74A0D"/>
    <w:rsid w:val="00E74C86"/>
    <w:rsid w:val="00E74E94"/>
    <w:rsid w:val="00E75025"/>
    <w:rsid w:val="00E75400"/>
    <w:rsid w:val="00E75BAE"/>
    <w:rsid w:val="00E763BF"/>
    <w:rsid w:val="00E7691A"/>
    <w:rsid w:val="00E769BD"/>
    <w:rsid w:val="00E76A63"/>
    <w:rsid w:val="00E76A71"/>
    <w:rsid w:val="00E7745C"/>
    <w:rsid w:val="00E77534"/>
    <w:rsid w:val="00E7776F"/>
    <w:rsid w:val="00E777E1"/>
    <w:rsid w:val="00E77961"/>
    <w:rsid w:val="00E77BAA"/>
    <w:rsid w:val="00E77BF8"/>
    <w:rsid w:val="00E80113"/>
    <w:rsid w:val="00E806CA"/>
    <w:rsid w:val="00E80AB0"/>
    <w:rsid w:val="00E80F95"/>
    <w:rsid w:val="00E81CAE"/>
    <w:rsid w:val="00E81FA3"/>
    <w:rsid w:val="00E82344"/>
    <w:rsid w:val="00E82A82"/>
    <w:rsid w:val="00E831E0"/>
    <w:rsid w:val="00E83BBD"/>
    <w:rsid w:val="00E83EF3"/>
    <w:rsid w:val="00E83F54"/>
    <w:rsid w:val="00E84101"/>
    <w:rsid w:val="00E84371"/>
    <w:rsid w:val="00E84703"/>
    <w:rsid w:val="00E84C23"/>
    <w:rsid w:val="00E84C82"/>
    <w:rsid w:val="00E84D64"/>
    <w:rsid w:val="00E84FC4"/>
    <w:rsid w:val="00E8516C"/>
    <w:rsid w:val="00E85688"/>
    <w:rsid w:val="00E85903"/>
    <w:rsid w:val="00E85CF3"/>
    <w:rsid w:val="00E85E07"/>
    <w:rsid w:val="00E85EBF"/>
    <w:rsid w:val="00E8641E"/>
    <w:rsid w:val="00E864A8"/>
    <w:rsid w:val="00E86E39"/>
    <w:rsid w:val="00E87408"/>
    <w:rsid w:val="00E87D31"/>
    <w:rsid w:val="00E90202"/>
    <w:rsid w:val="00E908D8"/>
    <w:rsid w:val="00E909C8"/>
    <w:rsid w:val="00E90A54"/>
    <w:rsid w:val="00E90CBB"/>
    <w:rsid w:val="00E90EA3"/>
    <w:rsid w:val="00E90FFD"/>
    <w:rsid w:val="00E914C4"/>
    <w:rsid w:val="00E91899"/>
    <w:rsid w:val="00E91D16"/>
    <w:rsid w:val="00E91FD8"/>
    <w:rsid w:val="00E920EF"/>
    <w:rsid w:val="00E92267"/>
    <w:rsid w:val="00E92573"/>
    <w:rsid w:val="00E92890"/>
    <w:rsid w:val="00E92EA4"/>
    <w:rsid w:val="00E93233"/>
    <w:rsid w:val="00E934F5"/>
    <w:rsid w:val="00E93A08"/>
    <w:rsid w:val="00E93CCB"/>
    <w:rsid w:val="00E9483C"/>
    <w:rsid w:val="00E9487F"/>
    <w:rsid w:val="00E9489E"/>
    <w:rsid w:val="00E94D18"/>
    <w:rsid w:val="00E94EEE"/>
    <w:rsid w:val="00E9509F"/>
    <w:rsid w:val="00E95198"/>
    <w:rsid w:val="00E951B5"/>
    <w:rsid w:val="00E95A13"/>
    <w:rsid w:val="00E95AEC"/>
    <w:rsid w:val="00E9664B"/>
    <w:rsid w:val="00E9670F"/>
    <w:rsid w:val="00E96961"/>
    <w:rsid w:val="00E96E5B"/>
    <w:rsid w:val="00E971FF"/>
    <w:rsid w:val="00E9738D"/>
    <w:rsid w:val="00E974AB"/>
    <w:rsid w:val="00E97954"/>
    <w:rsid w:val="00EA00B1"/>
    <w:rsid w:val="00EA01AD"/>
    <w:rsid w:val="00EA03BA"/>
    <w:rsid w:val="00EA0B69"/>
    <w:rsid w:val="00EA0B70"/>
    <w:rsid w:val="00EA0BAF"/>
    <w:rsid w:val="00EA0E2E"/>
    <w:rsid w:val="00EA1898"/>
    <w:rsid w:val="00EA1B44"/>
    <w:rsid w:val="00EA1BAD"/>
    <w:rsid w:val="00EA1F9A"/>
    <w:rsid w:val="00EA20F2"/>
    <w:rsid w:val="00EA2663"/>
    <w:rsid w:val="00EA2685"/>
    <w:rsid w:val="00EA2896"/>
    <w:rsid w:val="00EA2BCD"/>
    <w:rsid w:val="00EA35DB"/>
    <w:rsid w:val="00EA3BF1"/>
    <w:rsid w:val="00EA4272"/>
    <w:rsid w:val="00EA447B"/>
    <w:rsid w:val="00EA4501"/>
    <w:rsid w:val="00EA4ACE"/>
    <w:rsid w:val="00EA4F36"/>
    <w:rsid w:val="00EA5647"/>
    <w:rsid w:val="00EA5886"/>
    <w:rsid w:val="00EA5C71"/>
    <w:rsid w:val="00EA6922"/>
    <w:rsid w:val="00EA72EC"/>
    <w:rsid w:val="00EA7394"/>
    <w:rsid w:val="00EA73E1"/>
    <w:rsid w:val="00EA74AC"/>
    <w:rsid w:val="00EA77F4"/>
    <w:rsid w:val="00EA793F"/>
    <w:rsid w:val="00EA7E07"/>
    <w:rsid w:val="00EB0041"/>
    <w:rsid w:val="00EB01AD"/>
    <w:rsid w:val="00EB0232"/>
    <w:rsid w:val="00EB05A6"/>
    <w:rsid w:val="00EB08AA"/>
    <w:rsid w:val="00EB11CB"/>
    <w:rsid w:val="00EB17BE"/>
    <w:rsid w:val="00EB233D"/>
    <w:rsid w:val="00EB24FA"/>
    <w:rsid w:val="00EB275A"/>
    <w:rsid w:val="00EB28D3"/>
    <w:rsid w:val="00EB29F0"/>
    <w:rsid w:val="00EB2D90"/>
    <w:rsid w:val="00EB2DC3"/>
    <w:rsid w:val="00EB30F8"/>
    <w:rsid w:val="00EB39DD"/>
    <w:rsid w:val="00EB3B3C"/>
    <w:rsid w:val="00EB3E3E"/>
    <w:rsid w:val="00EB449B"/>
    <w:rsid w:val="00EB46C7"/>
    <w:rsid w:val="00EB4C3D"/>
    <w:rsid w:val="00EB51A1"/>
    <w:rsid w:val="00EB567F"/>
    <w:rsid w:val="00EB5911"/>
    <w:rsid w:val="00EB5B23"/>
    <w:rsid w:val="00EB5CAC"/>
    <w:rsid w:val="00EB5D4E"/>
    <w:rsid w:val="00EB5F09"/>
    <w:rsid w:val="00EB5F71"/>
    <w:rsid w:val="00EB6BCD"/>
    <w:rsid w:val="00EB6CBC"/>
    <w:rsid w:val="00EB6CF4"/>
    <w:rsid w:val="00EB7379"/>
    <w:rsid w:val="00EB7748"/>
    <w:rsid w:val="00EB7822"/>
    <w:rsid w:val="00EB786A"/>
    <w:rsid w:val="00EB7912"/>
    <w:rsid w:val="00EC0002"/>
    <w:rsid w:val="00EC01FE"/>
    <w:rsid w:val="00EC05A3"/>
    <w:rsid w:val="00EC0D2E"/>
    <w:rsid w:val="00EC0F92"/>
    <w:rsid w:val="00EC108A"/>
    <w:rsid w:val="00EC12F5"/>
    <w:rsid w:val="00EC1426"/>
    <w:rsid w:val="00EC1578"/>
    <w:rsid w:val="00EC168B"/>
    <w:rsid w:val="00EC197A"/>
    <w:rsid w:val="00EC1C72"/>
    <w:rsid w:val="00EC200B"/>
    <w:rsid w:val="00EC219C"/>
    <w:rsid w:val="00EC276E"/>
    <w:rsid w:val="00EC28C9"/>
    <w:rsid w:val="00EC2933"/>
    <w:rsid w:val="00EC2992"/>
    <w:rsid w:val="00EC2E9D"/>
    <w:rsid w:val="00EC2EAA"/>
    <w:rsid w:val="00EC313A"/>
    <w:rsid w:val="00EC35F7"/>
    <w:rsid w:val="00EC3627"/>
    <w:rsid w:val="00EC36CF"/>
    <w:rsid w:val="00EC39AA"/>
    <w:rsid w:val="00EC3C1A"/>
    <w:rsid w:val="00EC3CC9"/>
    <w:rsid w:val="00EC3E72"/>
    <w:rsid w:val="00EC422F"/>
    <w:rsid w:val="00EC4263"/>
    <w:rsid w:val="00EC4524"/>
    <w:rsid w:val="00EC48C4"/>
    <w:rsid w:val="00EC493B"/>
    <w:rsid w:val="00EC4D9F"/>
    <w:rsid w:val="00EC4DCC"/>
    <w:rsid w:val="00EC534D"/>
    <w:rsid w:val="00EC5415"/>
    <w:rsid w:val="00EC5529"/>
    <w:rsid w:val="00EC55A1"/>
    <w:rsid w:val="00EC58B7"/>
    <w:rsid w:val="00EC5AAD"/>
    <w:rsid w:val="00EC5D8A"/>
    <w:rsid w:val="00EC680A"/>
    <w:rsid w:val="00EC706A"/>
    <w:rsid w:val="00EC7093"/>
    <w:rsid w:val="00EC7B62"/>
    <w:rsid w:val="00EC7C95"/>
    <w:rsid w:val="00EC7E22"/>
    <w:rsid w:val="00ED02A9"/>
    <w:rsid w:val="00ED0426"/>
    <w:rsid w:val="00ED0433"/>
    <w:rsid w:val="00ED0678"/>
    <w:rsid w:val="00ED08BD"/>
    <w:rsid w:val="00ED0E14"/>
    <w:rsid w:val="00ED0F54"/>
    <w:rsid w:val="00ED11A6"/>
    <w:rsid w:val="00ED1722"/>
    <w:rsid w:val="00ED1B69"/>
    <w:rsid w:val="00ED1F06"/>
    <w:rsid w:val="00ED2B42"/>
    <w:rsid w:val="00ED2B68"/>
    <w:rsid w:val="00ED303A"/>
    <w:rsid w:val="00ED310F"/>
    <w:rsid w:val="00ED3110"/>
    <w:rsid w:val="00ED3169"/>
    <w:rsid w:val="00ED32DF"/>
    <w:rsid w:val="00ED33B7"/>
    <w:rsid w:val="00ED356F"/>
    <w:rsid w:val="00ED3B18"/>
    <w:rsid w:val="00ED3B7A"/>
    <w:rsid w:val="00ED3DA0"/>
    <w:rsid w:val="00ED3F80"/>
    <w:rsid w:val="00ED4476"/>
    <w:rsid w:val="00ED515C"/>
    <w:rsid w:val="00ED55E4"/>
    <w:rsid w:val="00ED5CB0"/>
    <w:rsid w:val="00ED5D73"/>
    <w:rsid w:val="00ED5ECD"/>
    <w:rsid w:val="00ED642E"/>
    <w:rsid w:val="00ED643E"/>
    <w:rsid w:val="00ED6874"/>
    <w:rsid w:val="00ED720B"/>
    <w:rsid w:val="00ED72CF"/>
    <w:rsid w:val="00ED74AF"/>
    <w:rsid w:val="00ED74E0"/>
    <w:rsid w:val="00ED7708"/>
    <w:rsid w:val="00ED779D"/>
    <w:rsid w:val="00ED7825"/>
    <w:rsid w:val="00EE0A86"/>
    <w:rsid w:val="00EE0C1E"/>
    <w:rsid w:val="00EE0CB9"/>
    <w:rsid w:val="00EE116B"/>
    <w:rsid w:val="00EE1673"/>
    <w:rsid w:val="00EE1982"/>
    <w:rsid w:val="00EE198B"/>
    <w:rsid w:val="00EE19C5"/>
    <w:rsid w:val="00EE1ADA"/>
    <w:rsid w:val="00EE2208"/>
    <w:rsid w:val="00EE258D"/>
    <w:rsid w:val="00EE25E3"/>
    <w:rsid w:val="00EE28BF"/>
    <w:rsid w:val="00EE2BED"/>
    <w:rsid w:val="00EE2C63"/>
    <w:rsid w:val="00EE2D1A"/>
    <w:rsid w:val="00EE2EFF"/>
    <w:rsid w:val="00EE30A5"/>
    <w:rsid w:val="00EE341E"/>
    <w:rsid w:val="00EE36FE"/>
    <w:rsid w:val="00EE374B"/>
    <w:rsid w:val="00EE3785"/>
    <w:rsid w:val="00EE3BD8"/>
    <w:rsid w:val="00EE4979"/>
    <w:rsid w:val="00EE508F"/>
    <w:rsid w:val="00EE525C"/>
    <w:rsid w:val="00EE5349"/>
    <w:rsid w:val="00EE539E"/>
    <w:rsid w:val="00EE5556"/>
    <w:rsid w:val="00EE5921"/>
    <w:rsid w:val="00EE5C74"/>
    <w:rsid w:val="00EE5FCB"/>
    <w:rsid w:val="00EE61A0"/>
    <w:rsid w:val="00EE6E22"/>
    <w:rsid w:val="00EE6E99"/>
    <w:rsid w:val="00EE7389"/>
    <w:rsid w:val="00EE73D6"/>
    <w:rsid w:val="00EE7571"/>
    <w:rsid w:val="00EE79FF"/>
    <w:rsid w:val="00EE7CBE"/>
    <w:rsid w:val="00EE7DC9"/>
    <w:rsid w:val="00EF04AB"/>
    <w:rsid w:val="00EF0AE9"/>
    <w:rsid w:val="00EF115F"/>
    <w:rsid w:val="00EF11F7"/>
    <w:rsid w:val="00EF15D3"/>
    <w:rsid w:val="00EF1616"/>
    <w:rsid w:val="00EF17CC"/>
    <w:rsid w:val="00EF1843"/>
    <w:rsid w:val="00EF1A33"/>
    <w:rsid w:val="00EF1E11"/>
    <w:rsid w:val="00EF1FA7"/>
    <w:rsid w:val="00EF2267"/>
    <w:rsid w:val="00EF268A"/>
    <w:rsid w:val="00EF27B0"/>
    <w:rsid w:val="00EF2852"/>
    <w:rsid w:val="00EF28C6"/>
    <w:rsid w:val="00EF2CB7"/>
    <w:rsid w:val="00EF2CE5"/>
    <w:rsid w:val="00EF2E1E"/>
    <w:rsid w:val="00EF361D"/>
    <w:rsid w:val="00EF38E4"/>
    <w:rsid w:val="00EF4B57"/>
    <w:rsid w:val="00EF4D30"/>
    <w:rsid w:val="00EF4F12"/>
    <w:rsid w:val="00EF501C"/>
    <w:rsid w:val="00EF5034"/>
    <w:rsid w:val="00EF544E"/>
    <w:rsid w:val="00EF5C0B"/>
    <w:rsid w:val="00EF60A4"/>
    <w:rsid w:val="00EF650B"/>
    <w:rsid w:val="00EF651B"/>
    <w:rsid w:val="00EF6601"/>
    <w:rsid w:val="00EF6D2B"/>
    <w:rsid w:val="00EF748B"/>
    <w:rsid w:val="00EF7B6B"/>
    <w:rsid w:val="00EF7CD8"/>
    <w:rsid w:val="00EF7E39"/>
    <w:rsid w:val="00F00030"/>
    <w:rsid w:val="00F002B1"/>
    <w:rsid w:val="00F0034F"/>
    <w:rsid w:val="00F008BB"/>
    <w:rsid w:val="00F009B4"/>
    <w:rsid w:val="00F00FE1"/>
    <w:rsid w:val="00F012DC"/>
    <w:rsid w:val="00F01361"/>
    <w:rsid w:val="00F01499"/>
    <w:rsid w:val="00F01767"/>
    <w:rsid w:val="00F0199F"/>
    <w:rsid w:val="00F01C98"/>
    <w:rsid w:val="00F01E95"/>
    <w:rsid w:val="00F02253"/>
    <w:rsid w:val="00F023F7"/>
    <w:rsid w:val="00F02789"/>
    <w:rsid w:val="00F02D31"/>
    <w:rsid w:val="00F03057"/>
    <w:rsid w:val="00F030B7"/>
    <w:rsid w:val="00F03624"/>
    <w:rsid w:val="00F03829"/>
    <w:rsid w:val="00F03B5A"/>
    <w:rsid w:val="00F03D35"/>
    <w:rsid w:val="00F043F7"/>
    <w:rsid w:val="00F0472E"/>
    <w:rsid w:val="00F04F7C"/>
    <w:rsid w:val="00F0513D"/>
    <w:rsid w:val="00F051C4"/>
    <w:rsid w:val="00F0541E"/>
    <w:rsid w:val="00F056FA"/>
    <w:rsid w:val="00F0637F"/>
    <w:rsid w:val="00F06ED5"/>
    <w:rsid w:val="00F0701E"/>
    <w:rsid w:val="00F0737E"/>
    <w:rsid w:val="00F073D6"/>
    <w:rsid w:val="00F07976"/>
    <w:rsid w:val="00F0797B"/>
    <w:rsid w:val="00F07E65"/>
    <w:rsid w:val="00F10079"/>
    <w:rsid w:val="00F100C6"/>
    <w:rsid w:val="00F102FB"/>
    <w:rsid w:val="00F105E1"/>
    <w:rsid w:val="00F10687"/>
    <w:rsid w:val="00F108AF"/>
    <w:rsid w:val="00F10AF1"/>
    <w:rsid w:val="00F114C4"/>
    <w:rsid w:val="00F11B0F"/>
    <w:rsid w:val="00F11BB5"/>
    <w:rsid w:val="00F11FF9"/>
    <w:rsid w:val="00F1234D"/>
    <w:rsid w:val="00F1243B"/>
    <w:rsid w:val="00F12C20"/>
    <w:rsid w:val="00F12F4C"/>
    <w:rsid w:val="00F12FE0"/>
    <w:rsid w:val="00F130C0"/>
    <w:rsid w:val="00F13BD4"/>
    <w:rsid w:val="00F13FE8"/>
    <w:rsid w:val="00F1417B"/>
    <w:rsid w:val="00F149D0"/>
    <w:rsid w:val="00F14D7F"/>
    <w:rsid w:val="00F14F87"/>
    <w:rsid w:val="00F15164"/>
    <w:rsid w:val="00F151D9"/>
    <w:rsid w:val="00F15F2D"/>
    <w:rsid w:val="00F16192"/>
    <w:rsid w:val="00F161B5"/>
    <w:rsid w:val="00F1699C"/>
    <w:rsid w:val="00F16F91"/>
    <w:rsid w:val="00F17027"/>
    <w:rsid w:val="00F17A6E"/>
    <w:rsid w:val="00F17D79"/>
    <w:rsid w:val="00F17F09"/>
    <w:rsid w:val="00F20162"/>
    <w:rsid w:val="00F20438"/>
    <w:rsid w:val="00F20B23"/>
    <w:rsid w:val="00F20B61"/>
    <w:rsid w:val="00F20C00"/>
    <w:rsid w:val="00F20DC7"/>
    <w:rsid w:val="00F21410"/>
    <w:rsid w:val="00F21845"/>
    <w:rsid w:val="00F219E5"/>
    <w:rsid w:val="00F21D37"/>
    <w:rsid w:val="00F21EB9"/>
    <w:rsid w:val="00F221FE"/>
    <w:rsid w:val="00F22286"/>
    <w:rsid w:val="00F224C2"/>
    <w:rsid w:val="00F2288F"/>
    <w:rsid w:val="00F22AC5"/>
    <w:rsid w:val="00F23187"/>
    <w:rsid w:val="00F2341D"/>
    <w:rsid w:val="00F234C4"/>
    <w:rsid w:val="00F23D8E"/>
    <w:rsid w:val="00F24056"/>
    <w:rsid w:val="00F240D5"/>
    <w:rsid w:val="00F24222"/>
    <w:rsid w:val="00F245C2"/>
    <w:rsid w:val="00F24735"/>
    <w:rsid w:val="00F247FB"/>
    <w:rsid w:val="00F24D51"/>
    <w:rsid w:val="00F24EA4"/>
    <w:rsid w:val="00F25276"/>
    <w:rsid w:val="00F25C7D"/>
    <w:rsid w:val="00F25EB6"/>
    <w:rsid w:val="00F26487"/>
    <w:rsid w:val="00F26995"/>
    <w:rsid w:val="00F26AE0"/>
    <w:rsid w:val="00F26B94"/>
    <w:rsid w:val="00F26FD3"/>
    <w:rsid w:val="00F274B0"/>
    <w:rsid w:val="00F2783B"/>
    <w:rsid w:val="00F27957"/>
    <w:rsid w:val="00F27C69"/>
    <w:rsid w:val="00F30303"/>
    <w:rsid w:val="00F30813"/>
    <w:rsid w:val="00F30C27"/>
    <w:rsid w:val="00F30C4E"/>
    <w:rsid w:val="00F31177"/>
    <w:rsid w:val="00F31583"/>
    <w:rsid w:val="00F31AC8"/>
    <w:rsid w:val="00F31B53"/>
    <w:rsid w:val="00F31DCB"/>
    <w:rsid w:val="00F320E7"/>
    <w:rsid w:val="00F32124"/>
    <w:rsid w:val="00F32146"/>
    <w:rsid w:val="00F32148"/>
    <w:rsid w:val="00F327B7"/>
    <w:rsid w:val="00F32AD5"/>
    <w:rsid w:val="00F33359"/>
    <w:rsid w:val="00F335CA"/>
    <w:rsid w:val="00F337CD"/>
    <w:rsid w:val="00F33ED9"/>
    <w:rsid w:val="00F34279"/>
    <w:rsid w:val="00F342EB"/>
    <w:rsid w:val="00F34336"/>
    <w:rsid w:val="00F34AA4"/>
    <w:rsid w:val="00F34B99"/>
    <w:rsid w:val="00F34E3B"/>
    <w:rsid w:val="00F34E4D"/>
    <w:rsid w:val="00F35706"/>
    <w:rsid w:val="00F365AE"/>
    <w:rsid w:val="00F36656"/>
    <w:rsid w:val="00F3671F"/>
    <w:rsid w:val="00F3697F"/>
    <w:rsid w:val="00F36E06"/>
    <w:rsid w:val="00F36F54"/>
    <w:rsid w:val="00F3753D"/>
    <w:rsid w:val="00F3768A"/>
    <w:rsid w:val="00F37B3D"/>
    <w:rsid w:val="00F37DCC"/>
    <w:rsid w:val="00F40286"/>
    <w:rsid w:val="00F40834"/>
    <w:rsid w:val="00F40BCC"/>
    <w:rsid w:val="00F41034"/>
    <w:rsid w:val="00F41070"/>
    <w:rsid w:val="00F41965"/>
    <w:rsid w:val="00F41A07"/>
    <w:rsid w:val="00F41CCC"/>
    <w:rsid w:val="00F41CD4"/>
    <w:rsid w:val="00F41D7B"/>
    <w:rsid w:val="00F41E06"/>
    <w:rsid w:val="00F4213D"/>
    <w:rsid w:val="00F42206"/>
    <w:rsid w:val="00F429E8"/>
    <w:rsid w:val="00F42D42"/>
    <w:rsid w:val="00F42E82"/>
    <w:rsid w:val="00F43279"/>
    <w:rsid w:val="00F4357E"/>
    <w:rsid w:val="00F435D0"/>
    <w:rsid w:val="00F436E4"/>
    <w:rsid w:val="00F43BC9"/>
    <w:rsid w:val="00F43DAA"/>
    <w:rsid w:val="00F43DE4"/>
    <w:rsid w:val="00F43E2C"/>
    <w:rsid w:val="00F43EE0"/>
    <w:rsid w:val="00F43FAA"/>
    <w:rsid w:val="00F44023"/>
    <w:rsid w:val="00F4411F"/>
    <w:rsid w:val="00F44252"/>
    <w:rsid w:val="00F4452D"/>
    <w:rsid w:val="00F44702"/>
    <w:rsid w:val="00F44A45"/>
    <w:rsid w:val="00F45104"/>
    <w:rsid w:val="00F4519B"/>
    <w:rsid w:val="00F45230"/>
    <w:rsid w:val="00F453FC"/>
    <w:rsid w:val="00F454A3"/>
    <w:rsid w:val="00F4570E"/>
    <w:rsid w:val="00F45E14"/>
    <w:rsid w:val="00F46275"/>
    <w:rsid w:val="00F46D24"/>
    <w:rsid w:val="00F471C8"/>
    <w:rsid w:val="00F47258"/>
    <w:rsid w:val="00F47918"/>
    <w:rsid w:val="00F479C4"/>
    <w:rsid w:val="00F47DD2"/>
    <w:rsid w:val="00F50894"/>
    <w:rsid w:val="00F50F91"/>
    <w:rsid w:val="00F514CD"/>
    <w:rsid w:val="00F515F9"/>
    <w:rsid w:val="00F516CA"/>
    <w:rsid w:val="00F51B30"/>
    <w:rsid w:val="00F51F70"/>
    <w:rsid w:val="00F52353"/>
    <w:rsid w:val="00F5237A"/>
    <w:rsid w:val="00F52420"/>
    <w:rsid w:val="00F52B89"/>
    <w:rsid w:val="00F52BC2"/>
    <w:rsid w:val="00F52DAB"/>
    <w:rsid w:val="00F52DEC"/>
    <w:rsid w:val="00F53141"/>
    <w:rsid w:val="00F53278"/>
    <w:rsid w:val="00F53563"/>
    <w:rsid w:val="00F53B52"/>
    <w:rsid w:val="00F53C49"/>
    <w:rsid w:val="00F53DE6"/>
    <w:rsid w:val="00F53F67"/>
    <w:rsid w:val="00F53F93"/>
    <w:rsid w:val="00F543DA"/>
    <w:rsid w:val="00F543F0"/>
    <w:rsid w:val="00F54BCD"/>
    <w:rsid w:val="00F54E4B"/>
    <w:rsid w:val="00F54ED5"/>
    <w:rsid w:val="00F54FBB"/>
    <w:rsid w:val="00F55630"/>
    <w:rsid w:val="00F55984"/>
    <w:rsid w:val="00F559C5"/>
    <w:rsid w:val="00F568D1"/>
    <w:rsid w:val="00F56911"/>
    <w:rsid w:val="00F56AAE"/>
    <w:rsid w:val="00F56D2E"/>
    <w:rsid w:val="00F57200"/>
    <w:rsid w:val="00F577CF"/>
    <w:rsid w:val="00F57BAA"/>
    <w:rsid w:val="00F57D5B"/>
    <w:rsid w:val="00F57EBC"/>
    <w:rsid w:val="00F601CD"/>
    <w:rsid w:val="00F60436"/>
    <w:rsid w:val="00F60589"/>
    <w:rsid w:val="00F60976"/>
    <w:rsid w:val="00F60B39"/>
    <w:rsid w:val="00F610BE"/>
    <w:rsid w:val="00F61D3D"/>
    <w:rsid w:val="00F62103"/>
    <w:rsid w:val="00F62887"/>
    <w:rsid w:val="00F63066"/>
    <w:rsid w:val="00F630EE"/>
    <w:rsid w:val="00F6310F"/>
    <w:rsid w:val="00F63625"/>
    <w:rsid w:val="00F64CBD"/>
    <w:rsid w:val="00F64EC4"/>
    <w:rsid w:val="00F650C6"/>
    <w:rsid w:val="00F6533A"/>
    <w:rsid w:val="00F65562"/>
    <w:rsid w:val="00F656DF"/>
    <w:rsid w:val="00F657DB"/>
    <w:rsid w:val="00F658DA"/>
    <w:rsid w:val="00F6592A"/>
    <w:rsid w:val="00F65A85"/>
    <w:rsid w:val="00F66040"/>
    <w:rsid w:val="00F66089"/>
    <w:rsid w:val="00F6628C"/>
    <w:rsid w:val="00F66363"/>
    <w:rsid w:val="00F663DD"/>
    <w:rsid w:val="00F66A52"/>
    <w:rsid w:val="00F67AAC"/>
    <w:rsid w:val="00F67B63"/>
    <w:rsid w:val="00F67D73"/>
    <w:rsid w:val="00F67DB4"/>
    <w:rsid w:val="00F67F41"/>
    <w:rsid w:val="00F67FBB"/>
    <w:rsid w:val="00F70430"/>
    <w:rsid w:val="00F70691"/>
    <w:rsid w:val="00F70D36"/>
    <w:rsid w:val="00F70D65"/>
    <w:rsid w:val="00F70DD9"/>
    <w:rsid w:val="00F7135D"/>
    <w:rsid w:val="00F714F9"/>
    <w:rsid w:val="00F716A7"/>
    <w:rsid w:val="00F7184E"/>
    <w:rsid w:val="00F718CF"/>
    <w:rsid w:val="00F71973"/>
    <w:rsid w:val="00F71F4E"/>
    <w:rsid w:val="00F72168"/>
    <w:rsid w:val="00F724A2"/>
    <w:rsid w:val="00F72519"/>
    <w:rsid w:val="00F72591"/>
    <w:rsid w:val="00F72F28"/>
    <w:rsid w:val="00F730C1"/>
    <w:rsid w:val="00F73795"/>
    <w:rsid w:val="00F73906"/>
    <w:rsid w:val="00F73F7E"/>
    <w:rsid w:val="00F74014"/>
    <w:rsid w:val="00F7459B"/>
    <w:rsid w:val="00F74A93"/>
    <w:rsid w:val="00F74E56"/>
    <w:rsid w:val="00F754E4"/>
    <w:rsid w:val="00F7595A"/>
    <w:rsid w:val="00F75A8C"/>
    <w:rsid w:val="00F75B4B"/>
    <w:rsid w:val="00F75B90"/>
    <w:rsid w:val="00F75DD2"/>
    <w:rsid w:val="00F760B9"/>
    <w:rsid w:val="00F76211"/>
    <w:rsid w:val="00F76236"/>
    <w:rsid w:val="00F7683B"/>
    <w:rsid w:val="00F7685B"/>
    <w:rsid w:val="00F76A0B"/>
    <w:rsid w:val="00F76B4E"/>
    <w:rsid w:val="00F76D62"/>
    <w:rsid w:val="00F77067"/>
    <w:rsid w:val="00F7726B"/>
    <w:rsid w:val="00F77E12"/>
    <w:rsid w:val="00F77EAB"/>
    <w:rsid w:val="00F803FC"/>
    <w:rsid w:val="00F8051E"/>
    <w:rsid w:val="00F809C0"/>
    <w:rsid w:val="00F80E98"/>
    <w:rsid w:val="00F8115F"/>
    <w:rsid w:val="00F81233"/>
    <w:rsid w:val="00F813AD"/>
    <w:rsid w:val="00F81D29"/>
    <w:rsid w:val="00F81F88"/>
    <w:rsid w:val="00F8234D"/>
    <w:rsid w:val="00F82AA5"/>
    <w:rsid w:val="00F82B09"/>
    <w:rsid w:val="00F82CC6"/>
    <w:rsid w:val="00F8307C"/>
    <w:rsid w:val="00F833C0"/>
    <w:rsid w:val="00F833D5"/>
    <w:rsid w:val="00F834EE"/>
    <w:rsid w:val="00F836F9"/>
    <w:rsid w:val="00F837F1"/>
    <w:rsid w:val="00F840F7"/>
    <w:rsid w:val="00F84866"/>
    <w:rsid w:val="00F84947"/>
    <w:rsid w:val="00F84E23"/>
    <w:rsid w:val="00F85A3E"/>
    <w:rsid w:val="00F85AA5"/>
    <w:rsid w:val="00F85F12"/>
    <w:rsid w:val="00F85F6C"/>
    <w:rsid w:val="00F86888"/>
    <w:rsid w:val="00F870AE"/>
    <w:rsid w:val="00F87F3D"/>
    <w:rsid w:val="00F900CB"/>
    <w:rsid w:val="00F90446"/>
    <w:rsid w:val="00F9188D"/>
    <w:rsid w:val="00F919A0"/>
    <w:rsid w:val="00F91BB4"/>
    <w:rsid w:val="00F91C4D"/>
    <w:rsid w:val="00F9221E"/>
    <w:rsid w:val="00F9222C"/>
    <w:rsid w:val="00F925E9"/>
    <w:rsid w:val="00F92FD9"/>
    <w:rsid w:val="00F93301"/>
    <w:rsid w:val="00F9344F"/>
    <w:rsid w:val="00F93B73"/>
    <w:rsid w:val="00F9407B"/>
    <w:rsid w:val="00F94124"/>
    <w:rsid w:val="00F946BF"/>
    <w:rsid w:val="00F94A22"/>
    <w:rsid w:val="00F95312"/>
    <w:rsid w:val="00F95BC9"/>
    <w:rsid w:val="00F95D5C"/>
    <w:rsid w:val="00F95F17"/>
    <w:rsid w:val="00F961EF"/>
    <w:rsid w:val="00F9667A"/>
    <w:rsid w:val="00F968D4"/>
    <w:rsid w:val="00F96F58"/>
    <w:rsid w:val="00F971B4"/>
    <w:rsid w:val="00F97547"/>
    <w:rsid w:val="00F975FB"/>
    <w:rsid w:val="00F9760C"/>
    <w:rsid w:val="00F97740"/>
    <w:rsid w:val="00F97885"/>
    <w:rsid w:val="00FA029F"/>
    <w:rsid w:val="00FA042B"/>
    <w:rsid w:val="00FA04EE"/>
    <w:rsid w:val="00FA0BEB"/>
    <w:rsid w:val="00FA0E14"/>
    <w:rsid w:val="00FA1186"/>
    <w:rsid w:val="00FA16A2"/>
    <w:rsid w:val="00FA1A6C"/>
    <w:rsid w:val="00FA1C4F"/>
    <w:rsid w:val="00FA2CEC"/>
    <w:rsid w:val="00FA2E94"/>
    <w:rsid w:val="00FA3127"/>
    <w:rsid w:val="00FA3412"/>
    <w:rsid w:val="00FA3599"/>
    <w:rsid w:val="00FA3E2E"/>
    <w:rsid w:val="00FA41A8"/>
    <w:rsid w:val="00FA4617"/>
    <w:rsid w:val="00FA4D6B"/>
    <w:rsid w:val="00FA502D"/>
    <w:rsid w:val="00FA5795"/>
    <w:rsid w:val="00FA58E8"/>
    <w:rsid w:val="00FA5B5C"/>
    <w:rsid w:val="00FA61BA"/>
    <w:rsid w:val="00FA63DD"/>
    <w:rsid w:val="00FA6537"/>
    <w:rsid w:val="00FA65E1"/>
    <w:rsid w:val="00FA667C"/>
    <w:rsid w:val="00FA6684"/>
    <w:rsid w:val="00FA67CD"/>
    <w:rsid w:val="00FA7190"/>
    <w:rsid w:val="00FA731E"/>
    <w:rsid w:val="00FA7B1C"/>
    <w:rsid w:val="00FA7C6D"/>
    <w:rsid w:val="00FA7F03"/>
    <w:rsid w:val="00FB01E3"/>
    <w:rsid w:val="00FB0A18"/>
    <w:rsid w:val="00FB0B82"/>
    <w:rsid w:val="00FB0D43"/>
    <w:rsid w:val="00FB0DA6"/>
    <w:rsid w:val="00FB1771"/>
    <w:rsid w:val="00FB24F1"/>
    <w:rsid w:val="00FB261B"/>
    <w:rsid w:val="00FB2988"/>
    <w:rsid w:val="00FB2A99"/>
    <w:rsid w:val="00FB2B38"/>
    <w:rsid w:val="00FB312E"/>
    <w:rsid w:val="00FB3946"/>
    <w:rsid w:val="00FB394B"/>
    <w:rsid w:val="00FB3E4E"/>
    <w:rsid w:val="00FB3F31"/>
    <w:rsid w:val="00FB466F"/>
    <w:rsid w:val="00FB4CC5"/>
    <w:rsid w:val="00FB4E3F"/>
    <w:rsid w:val="00FB4F3F"/>
    <w:rsid w:val="00FB5679"/>
    <w:rsid w:val="00FB58D5"/>
    <w:rsid w:val="00FB59A3"/>
    <w:rsid w:val="00FB5FF7"/>
    <w:rsid w:val="00FB663D"/>
    <w:rsid w:val="00FB665B"/>
    <w:rsid w:val="00FB67A0"/>
    <w:rsid w:val="00FB6AF3"/>
    <w:rsid w:val="00FB6BF5"/>
    <w:rsid w:val="00FB6CEB"/>
    <w:rsid w:val="00FB6D48"/>
    <w:rsid w:val="00FB736C"/>
    <w:rsid w:val="00FB746A"/>
    <w:rsid w:val="00FB7953"/>
    <w:rsid w:val="00FB7968"/>
    <w:rsid w:val="00FB7C0D"/>
    <w:rsid w:val="00FB7D14"/>
    <w:rsid w:val="00FB7F04"/>
    <w:rsid w:val="00FC03A0"/>
    <w:rsid w:val="00FC05F2"/>
    <w:rsid w:val="00FC060C"/>
    <w:rsid w:val="00FC0897"/>
    <w:rsid w:val="00FC1351"/>
    <w:rsid w:val="00FC13B1"/>
    <w:rsid w:val="00FC19E4"/>
    <w:rsid w:val="00FC23F3"/>
    <w:rsid w:val="00FC2A5C"/>
    <w:rsid w:val="00FC2B88"/>
    <w:rsid w:val="00FC2D11"/>
    <w:rsid w:val="00FC2D8E"/>
    <w:rsid w:val="00FC2EEA"/>
    <w:rsid w:val="00FC35C1"/>
    <w:rsid w:val="00FC3B49"/>
    <w:rsid w:val="00FC3C31"/>
    <w:rsid w:val="00FC42EB"/>
    <w:rsid w:val="00FC48C9"/>
    <w:rsid w:val="00FC513C"/>
    <w:rsid w:val="00FC6196"/>
    <w:rsid w:val="00FC6358"/>
    <w:rsid w:val="00FC639F"/>
    <w:rsid w:val="00FC65E2"/>
    <w:rsid w:val="00FC6687"/>
    <w:rsid w:val="00FC6D3F"/>
    <w:rsid w:val="00FC709E"/>
    <w:rsid w:val="00FC722F"/>
    <w:rsid w:val="00FC7463"/>
    <w:rsid w:val="00FC7942"/>
    <w:rsid w:val="00FC7A80"/>
    <w:rsid w:val="00FC7AFB"/>
    <w:rsid w:val="00FC7B55"/>
    <w:rsid w:val="00FC7F01"/>
    <w:rsid w:val="00FD01F4"/>
    <w:rsid w:val="00FD07EC"/>
    <w:rsid w:val="00FD0818"/>
    <w:rsid w:val="00FD1237"/>
    <w:rsid w:val="00FD1430"/>
    <w:rsid w:val="00FD1486"/>
    <w:rsid w:val="00FD1C76"/>
    <w:rsid w:val="00FD1DAD"/>
    <w:rsid w:val="00FD21FC"/>
    <w:rsid w:val="00FD2267"/>
    <w:rsid w:val="00FD2557"/>
    <w:rsid w:val="00FD2563"/>
    <w:rsid w:val="00FD2C71"/>
    <w:rsid w:val="00FD2DDC"/>
    <w:rsid w:val="00FD320D"/>
    <w:rsid w:val="00FD32DA"/>
    <w:rsid w:val="00FD356D"/>
    <w:rsid w:val="00FD3BB9"/>
    <w:rsid w:val="00FD3EC2"/>
    <w:rsid w:val="00FD5294"/>
    <w:rsid w:val="00FD54B0"/>
    <w:rsid w:val="00FD5609"/>
    <w:rsid w:val="00FD6255"/>
    <w:rsid w:val="00FD71BD"/>
    <w:rsid w:val="00FD758A"/>
    <w:rsid w:val="00FD75CA"/>
    <w:rsid w:val="00FD75FC"/>
    <w:rsid w:val="00FD77D8"/>
    <w:rsid w:val="00FD7917"/>
    <w:rsid w:val="00FD7A1A"/>
    <w:rsid w:val="00FD7F1F"/>
    <w:rsid w:val="00FD7F72"/>
    <w:rsid w:val="00FE0115"/>
    <w:rsid w:val="00FE0451"/>
    <w:rsid w:val="00FE0588"/>
    <w:rsid w:val="00FE0EF5"/>
    <w:rsid w:val="00FE13BB"/>
    <w:rsid w:val="00FE1B54"/>
    <w:rsid w:val="00FE1CF3"/>
    <w:rsid w:val="00FE1FD5"/>
    <w:rsid w:val="00FE20A6"/>
    <w:rsid w:val="00FE228A"/>
    <w:rsid w:val="00FE23DE"/>
    <w:rsid w:val="00FE2637"/>
    <w:rsid w:val="00FE27FD"/>
    <w:rsid w:val="00FE2A0D"/>
    <w:rsid w:val="00FE322B"/>
    <w:rsid w:val="00FE3C2B"/>
    <w:rsid w:val="00FE3CF2"/>
    <w:rsid w:val="00FE3DE7"/>
    <w:rsid w:val="00FE4568"/>
    <w:rsid w:val="00FE45B3"/>
    <w:rsid w:val="00FE55AD"/>
    <w:rsid w:val="00FE5CEB"/>
    <w:rsid w:val="00FE61FB"/>
    <w:rsid w:val="00FE64C1"/>
    <w:rsid w:val="00FE64CC"/>
    <w:rsid w:val="00FE6743"/>
    <w:rsid w:val="00FE6A22"/>
    <w:rsid w:val="00FE72AE"/>
    <w:rsid w:val="00FE7644"/>
    <w:rsid w:val="00FE7711"/>
    <w:rsid w:val="00FE79A6"/>
    <w:rsid w:val="00FE7EDD"/>
    <w:rsid w:val="00FF0991"/>
    <w:rsid w:val="00FF0B79"/>
    <w:rsid w:val="00FF0F71"/>
    <w:rsid w:val="00FF1284"/>
    <w:rsid w:val="00FF1886"/>
    <w:rsid w:val="00FF198C"/>
    <w:rsid w:val="00FF1D80"/>
    <w:rsid w:val="00FF1EBE"/>
    <w:rsid w:val="00FF2616"/>
    <w:rsid w:val="00FF2F01"/>
    <w:rsid w:val="00FF3047"/>
    <w:rsid w:val="00FF30A9"/>
    <w:rsid w:val="00FF3300"/>
    <w:rsid w:val="00FF3449"/>
    <w:rsid w:val="00FF3735"/>
    <w:rsid w:val="00FF4034"/>
    <w:rsid w:val="00FF4067"/>
    <w:rsid w:val="00FF430D"/>
    <w:rsid w:val="00FF45A3"/>
    <w:rsid w:val="00FF47F0"/>
    <w:rsid w:val="00FF4881"/>
    <w:rsid w:val="00FF48C4"/>
    <w:rsid w:val="00FF4A4D"/>
    <w:rsid w:val="00FF4D19"/>
    <w:rsid w:val="00FF525B"/>
    <w:rsid w:val="00FF5455"/>
    <w:rsid w:val="00FF5C43"/>
    <w:rsid w:val="00FF663B"/>
    <w:rsid w:val="00FF6CDA"/>
    <w:rsid w:val="00FF6F36"/>
    <w:rsid w:val="00FF70CC"/>
    <w:rsid w:val="00FF7799"/>
    <w:rsid w:val="00FF78F3"/>
    <w:rsid w:val="01FA494A"/>
    <w:rsid w:val="03755B94"/>
    <w:rsid w:val="05323E7A"/>
    <w:rsid w:val="053B2C54"/>
    <w:rsid w:val="06765AA8"/>
    <w:rsid w:val="069057FD"/>
    <w:rsid w:val="071C35FD"/>
    <w:rsid w:val="07E37884"/>
    <w:rsid w:val="07F7141C"/>
    <w:rsid w:val="091A3C37"/>
    <w:rsid w:val="0951370F"/>
    <w:rsid w:val="0A102D91"/>
    <w:rsid w:val="0A887CA2"/>
    <w:rsid w:val="0B0A682C"/>
    <w:rsid w:val="0B1C1FC9"/>
    <w:rsid w:val="0BF9362A"/>
    <w:rsid w:val="0C2B423C"/>
    <w:rsid w:val="0C4A13B6"/>
    <w:rsid w:val="0D01364D"/>
    <w:rsid w:val="0DEC447B"/>
    <w:rsid w:val="0F1C7CC1"/>
    <w:rsid w:val="0F216961"/>
    <w:rsid w:val="0F2B7270"/>
    <w:rsid w:val="0F773BE4"/>
    <w:rsid w:val="0F7A4A71"/>
    <w:rsid w:val="103517FC"/>
    <w:rsid w:val="10830B27"/>
    <w:rsid w:val="10B10371"/>
    <w:rsid w:val="11200625"/>
    <w:rsid w:val="11907B2A"/>
    <w:rsid w:val="12080923"/>
    <w:rsid w:val="124901CA"/>
    <w:rsid w:val="12D77CF6"/>
    <w:rsid w:val="12E06245"/>
    <w:rsid w:val="13BD4DAC"/>
    <w:rsid w:val="13DD5026"/>
    <w:rsid w:val="1504675B"/>
    <w:rsid w:val="15835356"/>
    <w:rsid w:val="1680307B"/>
    <w:rsid w:val="17B0376D"/>
    <w:rsid w:val="17B3571F"/>
    <w:rsid w:val="17E62C77"/>
    <w:rsid w:val="17EC789B"/>
    <w:rsid w:val="1846611E"/>
    <w:rsid w:val="18816044"/>
    <w:rsid w:val="18E62176"/>
    <w:rsid w:val="19144E82"/>
    <w:rsid w:val="1A535F3F"/>
    <w:rsid w:val="1ACF330A"/>
    <w:rsid w:val="1AD9343F"/>
    <w:rsid w:val="1B5A372D"/>
    <w:rsid w:val="1C0D2BA4"/>
    <w:rsid w:val="1D7814FC"/>
    <w:rsid w:val="1DA9777E"/>
    <w:rsid w:val="1EA72655"/>
    <w:rsid w:val="1F6F18D6"/>
    <w:rsid w:val="203A62EF"/>
    <w:rsid w:val="20661B94"/>
    <w:rsid w:val="21091E3F"/>
    <w:rsid w:val="21BE0669"/>
    <w:rsid w:val="220F4F71"/>
    <w:rsid w:val="2430046E"/>
    <w:rsid w:val="24A325FE"/>
    <w:rsid w:val="27721C29"/>
    <w:rsid w:val="28396302"/>
    <w:rsid w:val="287967F4"/>
    <w:rsid w:val="28BC0562"/>
    <w:rsid w:val="2ABD3381"/>
    <w:rsid w:val="2AF77E8C"/>
    <w:rsid w:val="2B0C59D5"/>
    <w:rsid w:val="2B322BC4"/>
    <w:rsid w:val="2C534E80"/>
    <w:rsid w:val="2D137F09"/>
    <w:rsid w:val="2D7E3CAD"/>
    <w:rsid w:val="2E924DF5"/>
    <w:rsid w:val="30534DD6"/>
    <w:rsid w:val="30996DFE"/>
    <w:rsid w:val="30A30756"/>
    <w:rsid w:val="30D3442A"/>
    <w:rsid w:val="30D7502F"/>
    <w:rsid w:val="30E94CB1"/>
    <w:rsid w:val="31164DB2"/>
    <w:rsid w:val="319F1F28"/>
    <w:rsid w:val="32481F0D"/>
    <w:rsid w:val="3269502F"/>
    <w:rsid w:val="33611205"/>
    <w:rsid w:val="34670E73"/>
    <w:rsid w:val="349D6A11"/>
    <w:rsid w:val="34D338B4"/>
    <w:rsid w:val="35006703"/>
    <w:rsid w:val="35395236"/>
    <w:rsid w:val="358E09BF"/>
    <w:rsid w:val="35923A74"/>
    <w:rsid w:val="37516757"/>
    <w:rsid w:val="378F009D"/>
    <w:rsid w:val="382736AC"/>
    <w:rsid w:val="382B20B3"/>
    <w:rsid w:val="3872223F"/>
    <w:rsid w:val="389C366B"/>
    <w:rsid w:val="38DF27D4"/>
    <w:rsid w:val="395872A2"/>
    <w:rsid w:val="3B755389"/>
    <w:rsid w:val="3BBA100A"/>
    <w:rsid w:val="3C3B75E7"/>
    <w:rsid w:val="3CD53A62"/>
    <w:rsid w:val="3CED2681"/>
    <w:rsid w:val="3D2C126C"/>
    <w:rsid w:val="3E317495"/>
    <w:rsid w:val="3E78348C"/>
    <w:rsid w:val="3F5A143B"/>
    <w:rsid w:val="40616830"/>
    <w:rsid w:val="4102380E"/>
    <w:rsid w:val="425F0874"/>
    <w:rsid w:val="42AB7D41"/>
    <w:rsid w:val="43A22B79"/>
    <w:rsid w:val="43D569AF"/>
    <w:rsid w:val="443800FA"/>
    <w:rsid w:val="4492750F"/>
    <w:rsid w:val="44C766E4"/>
    <w:rsid w:val="44E63716"/>
    <w:rsid w:val="45045743"/>
    <w:rsid w:val="452B420A"/>
    <w:rsid w:val="458A7AA7"/>
    <w:rsid w:val="461B3B13"/>
    <w:rsid w:val="461C61F0"/>
    <w:rsid w:val="4621349D"/>
    <w:rsid w:val="47466EB2"/>
    <w:rsid w:val="47A63299"/>
    <w:rsid w:val="484D05AF"/>
    <w:rsid w:val="489D0449"/>
    <w:rsid w:val="49477A05"/>
    <w:rsid w:val="49D13F79"/>
    <w:rsid w:val="4B866AF8"/>
    <w:rsid w:val="4BB8109D"/>
    <w:rsid w:val="4C4B1D39"/>
    <w:rsid w:val="4CB87937"/>
    <w:rsid w:val="4D7E6C33"/>
    <w:rsid w:val="4EA1447F"/>
    <w:rsid w:val="4F3A05B1"/>
    <w:rsid w:val="4F637D4D"/>
    <w:rsid w:val="4F6D065C"/>
    <w:rsid w:val="5078736D"/>
    <w:rsid w:val="514935E1"/>
    <w:rsid w:val="517B293B"/>
    <w:rsid w:val="518976D2"/>
    <w:rsid w:val="51BC7251"/>
    <w:rsid w:val="51EE412D"/>
    <w:rsid w:val="52717148"/>
    <w:rsid w:val="532A3D56"/>
    <w:rsid w:val="54457FAE"/>
    <w:rsid w:val="547C67AB"/>
    <w:rsid w:val="552172F9"/>
    <w:rsid w:val="55E62077"/>
    <w:rsid w:val="56235C20"/>
    <w:rsid w:val="563C301D"/>
    <w:rsid w:val="56D0597B"/>
    <w:rsid w:val="5760227C"/>
    <w:rsid w:val="5776584C"/>
    <w:rsid w:val="578C416F"/>
    <w:rsid w:val="57B74973"/>
    <w:rsid w:val="57BD42FE"/>
    <w:rsid w:val="57D97738"/>
    <w:rsid w:val="5A3E471D"/>
    <w:rsid w:val="5AF652AF"/>
    <w:rsid w:val="5B8D6A1E"/>
    <w:rsid w:val="5C5C34BE"/>
    <w:rsid w:val="5E4F4D6E"/>
    <w:rsid w:val="5ED67293"/>
    <w:rsid w:val="5EF046D1"/>
    <w:rsid w:val="5FC82F2B"/>
    <w:rsid w:val="5FD3592F"/>
    <w:rsid w:val="60983788"/>
    <w:rsid w:val="60B60A66"/>
    <w:rsid w:val="615D64F9"/>
    <w:rsid w:val="617B09F2"/>
    <w:rsid w:val="62BA7AC5"/>
    <w:rsid w:val="63463C02"/>
    <w:rsid w:val="648B3542"/>
    <w:rsid w:val="64952D13"/>
    <w:rsid w:val="65285B05"/>
    <w:rsid w:val="659F31C5"/>
    <w:rsid w:val="65E02024"/>
    <w:rsid w:val="65F07C88"/>
    <w:rsid w:val="666027D5"/>
    <w:rsid w:val="66CE5E36"/>
    <w:rsid w:val="67E049F9"/>
    <w:rsid w:val="687D1CB4"/>
    <w:rsid w:val="69450E4B"/>
    <w:rsid w:val="695B1CE7"/>
    <w:rsid w:val="6A2A10BB"/>
    <w:rsid w:val="6A5E1279"/>
    <w:rsid w:val="6AD51554"/>
    <w:rsid w:val="6AF006B5"/>
    <w:rsid w:val="6BEF5524"/>
    <w:rsid w:val="6C6553B5"/>
    <w:rsid w:val="6C670665"/>
    <w:rsid w:val="6D3C5A3C"/>
    <w:rsid w:val="6E100A21"/>
    <w:rsid w:val="6E5652F0"/>
    <w:rsid w:val="6E617526"/>
    <w:rsid w:val="6E7B7850"/>
    <w:rsid w:val="6E9D190A"/>
    <w:rsid w:val="6EB45102"/>
    <w:rsid w:val="6F206CD2"/>
    <w:rsid w:val="6FF675BD"/>
    <w:rsid w:val="7096281F"/>
    <w:rsid w:val="709F7DD6"/>
    <w:rsid w:val="70B566F6"/>
    <w:rsid w:val="70F416C2"/>
    <w:rsid w:val="71725BB0"/>
    <w:rsid w:val="72124434"/>
    <w:rsid w:val="721D503B"/>
    <w:rsid w:val="72D231ED"/>
    <w:rsid w:val="75071DF0"/>
    <w:rsid w:val="76297DEC"/>
    <w:rsid w:val="76A8144D"/>
    <w:rsid w:val="76B526FD"/>
    <w:rsid w:val="77A95CDF"/>
    <w:rsid w:val="77B94798"/>
    <w:rsid w:val="77C02467"/>
    <w:rsid w:val="7825692D"/>
    <w:rsid w:val="782765AD"/>
    <w:rsid w:val="785E6707"/>
    <w:rsid w:val="789D1A6F"/>
    <w:rsid w:val="78BD4522"/>
    <w:rsid w:val="79403F63"/>
    <w:rsid w:val="7A1F57CB"/>
    <w:rsid w:val="7B227210"/>
    <w:rsid w:val="7B76471B"/>
    <w:rsid w:val="7BCC54AA"/>
    <w:rsid w:val="7BF31AE6"/>
    <w:rsid w:val="7C2413BC"/>
    <w:rsid w:val="7C844961"/>
    <w:rsid w:val="7CC9090F"/>
    <w:rsid w:val="7D3A6ADD"/>
    <w:rsid w:val="7D3F6D03"/>
    <w:rsid w:val="7DB146D0"/>
    <w:rsid w:val="7DFF08C2"/>
    <w:rsid w:val="7E535DCD"/>
    <w:rsid w:val="7E6A5257"/>
    <w:rsid w:val="7F1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D2CB4"/>
  <w15:docId w15:val="{1F804CE8-C0F9-4E2C-ABBD-A1E0A762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iPriority="99" w:qFormat="1"/>
    <w:lsdException w:name="annotation text" w:uiPriority="99" w:qFormat="1"/>
    <w:lsdException w:name="header" w:qFormat="1"/>
    <w:lsdException w:name="footer" w:qFormat="1"/>
    <w:lsdException w:name="index heading" w:qFormat="1"/>
    <w:lsdException w:name="caption" w:uiPriority="99" w:qFormat="1"/>
    <w:lsdException w:name="table of figures" w:qFormat="1"/>
    <w:lsdException w:name="footnote reference" w:qFormat="1"/>
    <w:lsdException w:name="annotation reference" w:uiPriority="99" w:qFormat="1"/>
    <w:lsdException w:name="page number" w:qFormat="1"/>
    <w:lsdException w:name="endnote reference" w:semiHidden="1" w:qFormat="1"/>
    <w:lsdException w:name="endnote text" w:qFormat="1"/>
    <w:lsdException w:name="table of authorities" w:unhideWhenUsed="1" w:qFormat="1"/>
    <w:lsdException w:name="macro" w:unhideWhenUsed="1" w:qFormat="1"/>
    <w:lsdException w:name="toa heading" w:unhideWhenUsed="1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qFormat="1"/>
    <w:lsdException w:name="List Bullet 2" w:unhideWhenUsed="1" w:qFormat="1"/>
    <w:lsdException w:name="List Number 2" w:unhideWhenUsed="1" w:qFormat="1"/>
    <w:lsdException w:name="List Number 3" w:uiPriority="99" w:unhideWhenUsed="1" w:qFormat="1"/>
    <w:lsdException w:name="Title" w:uiPriority="10" w:qFormat="1"/>
    <w:lsdException w:name="Default Paragraph Font" w:semiHidden="1"/>
    <w:lsdException w:name="Body Text" w:qFormat="1"/>
    <w:lsdException w:name="Body Text Indent" w:qFormat="1"/>
    <w:lsdException w:name="List Continue 3" w:unhideWhenUsed="1" w:qFormat="1"/>
    <w:lsdException w:name="Subtitle" w:uiPriority="11" w:qFormat="1"/>
    <w:lsdException w:name="Date" w:unhideWhenUsed="1" w:qFormat="1"/>
    <w:lsdException w:name="Body Text First Indent" w:qFormat="1"/>
    <w:lsdException w:name="Body Text First Indent 2" w:unhideWhenUsed="1" w:qFormat="1"/>
    <w:lsdException w:name="Body Text 2" w:qFormat="1"/>
    <w:lsdException w:name="Body Text Indent 2" w:qFormat="1"/>
    <w:lsdException w:name="Body Text Indent 3" w:qFormat="1"/>
    <w:lsdException w:name="Hyperlink" w:uiPriority="99" w:qFormat="1"/>
    <w:lsdException w:name="FollowedHyperlink" w:uiPriority="99" w:qFormat="1"/>
    <w:lsdException w:name="Strong" w:qFormat="1"/>
    <w:lsdException w:name="Emphasis" w:uiPriority="20" w:qFormat="1"/>
    <w:lsdException w:name="Document Map" w:uiPriority="99" w:qFormat="1"/>
    <w:lsdException w:name="Plain Text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qFormat="1"/>
    <w:lsdException w:name="HTML Address" w:unhideWhenUsed="1" w:qFormat="1"/>
    <w:lsdException w:name="HTML Cite" w:qFormat="1"/>
    <w:lsdException w:name="HTML Code" w:unhideWhenUsed="1" w:qFormat="1"/>
    <w:lsdException w:name="HTML Definition" w:qFormat="1"/>
    <w:lsdException w:name="HTML Keyboard" w:unhideWhenUsed="1" w:qFormat="1"/>
    <w:lsdException w:name="HTML Preformatted" w:uiPriority="99" w:unhideWhenUsed="1" w:qFormat="1"/>
    <w:lsdException w:name="HTML Sample" w:unhideWhenUsed="1" w:qFormat="1"/>
    <w:lsdException w:name="HTML Typewriter" w:unhideWhenUsed="1" w:qFormat="1"/>
    <w:lsdException w:name="HTML Variable" w:qFormat="1"/>
    <w:lsdException w:name="Normal Table" w:semiHidden="1" w:unhideWhenUsed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qFormat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29" w:qFormat="1"/>
    <w:lsdException w:name="Light Shading Accent 2" w:uiPriority="3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72" w:qFormat="1"/>
    <w:lsdException w:name="Medium Grid 2 Accent 2" w:uiPriority="29" w:qFormat="1"/>
    <w:lsdException w:name="Medium Grid 3 Accent 2" w:uiPriority="30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fd">
    <w:name w:val="Normal"/>
    <w:qFormat/>
    <w:rsid w:val="004A423E"/>
    <w:pPr>
      <w:widowControl w:val="0"/>
      <w:spacing w:before="53" w:afterLines="5" w:after="5"/>
      <w:jc w:val="both"/>
    </w:pPr>
    <w:rPr>
      <w:rFonts w:ascii="宋体" w:hAnsi="宋体"/>
      <w:kern w:val="2"/>
      <w:sz w:val="21"/>
      <w:szCs w:val="24"/>
    </w:rPr>
  </w:style>
  <w:style w:type="paragraph" w:styleId="10">
    <w:name w:val="heading 1"/>
    <w:basedOn w:val="affd"/>
    <w:next w:val="affd"/>
    <w:link w:val="1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ffd"/>
    <w:next w:val="affd"/>
    <w:link w:val="2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ffd"/>
    <w:next w:val="affd"/>
    <w:link w:val="32"/>
    <w:qFormat/>
    <w:pPr>
      <w:widowControl/>
      <w:tabs>
        <w:tab w:val="left" w:pos="851"/>
      </w:tabs>
      <w:suppressAutoHyphens/>
      <w:spacing w:before="240" w:after="240"/>
      <w:ind w:left="720" w:hanging="720"/>
      <w:jc w:val="left"/>
      <w:outlineLvl w:val="2"/>
    </w:pPr>
    <w:rPr>
      <w:rFonts w:ascii="Calibri" w:eastAsia="Times New Roman" w:hAnsi="Calibri"/>
      <w:bCs/>
      <w:color w:val="1F497D"/>
      <w:kern w:val="0"/>
      <w:sz w:val="24"/>
      <w:szCs w:val="20"/>
      <w:lang w:eastAsia="ja-JP"/>
    </w:rPr>
  </w:style>
  <w:style w:type="paragraph" w:styleId="4">
    <w:name w:val="heading 4"/>
    <w:basedOn w:val="30"/>
    <w:next w:val="affd"/>
    <w:link w:val="42"/>
    <w:qFormat/>
    <w:pPr>
      <w:tabs>
        <w:tab w:val="clear" w:pos="851"/>
      </w:tabs>
      <w:ind w:left="864" w:hanging="864"/>
      <w:outlineLvl w:val="3"/>
    </w:pPr>
  </w:style>
  <w:style w:type="paragraph" w:styleId="5">
    <w:name w:val="heading 5"/>
    <w:basedOn w:val="4"/>
    <w:next w:val="affd"/>
    <w:link w:val="52"/>
    <w:qFormat/>
    <w:pPr>
      <w:ind w:left="1008" w:hanging="1008"/>
      <w:outlineLvl w:val="4"/>
    </w:pPr>
  </w:style>
  <w:style w:type="paragraph" w:styleId="6">
    <w:name w:val="heading 6"/>
    <w:basedOn w:val="5"/>
    <w:next w:val="affd"/>
    <w:link w:val="62"/>
    <w:uiPriority w:val="9"/>
    <w:qFormat/>
    <w:pPr>
      <w:ind w:left="1152" w:hanging="1152"/>
      <w:outlineLvl w:val="5"/>
    </w:pPr>
  </w:style>
  <w:style w:type="paragraph" w:styleId="7">
    <w:name w:val="heading 7"/>
    <w:basedOn w:val="6"/>
    <w:next w:val="affd"/>
    <w:link w:val="72"/>
    <w:uiPriority w:val="9"/>
    <w:qFormat/>
    <w:pPr>
      <w:ind w:left="1296" w:hanging="1296"/>
      <w:outlineLvl w:val="6"/>
    </w:pPr>
  </w:style>
  <w:style w:type="paragraph" w:styleId="8">
    <w:name w:val="heading 8"/>
    <w:basedOn w:val="7"/>
    <w:next w:val="affd"/>
    <w:link w:val="82"/>
    <w:uiPriority w:val="9"/>
    <w:qFormat/>
    <w:pPr>
      <w:ind w:left="1440" w:hanging="1440"/>
      <w:outlineLvl w:val="7"/>
    </w:pPr>
  </w:style>
  <w:style w:type="paragraph" w:styleId="9">
    <w:name w:val="heading 9"/>
    <w:basedOn w:val="8"/>
    <w:next w:val="affd"/>
    <w:link w:val="92"/>
    <w:uiPriority w:val="9"/>
    <w:qFormat/>
    <w:pPr>
      <w:ind w:left="1584" w:hanging="1584"/>
      <w:outlineLvl w:val="8"/>
    </w:pPr>
  </w:style>
  <w:style w:type="character" w:default="1" w:styleId="affe">
    <w:name w:val="Default Paragraph Font"/>
    <w:uiPriority w:val="1"/>
    <w:semiHidden/>
    <w:unhideWhenUsed/>
  </w:style>
  <w:style w:type="table" w:default="1" w:styleId="aff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f0">
    <w:name w:val="No List"/>
    <w:uiPriority w:val="99"/>
    <w:semiHidden/>
    <w:unhideWhenUsed/>
  </w:style>
  <w:style w:type="paragraph" w:styleId="afff1">
    <w:name w:val="macro"/>
    <w:link w:val="afff2"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afff2">
    <w:name w:val="宏文本 字符"/>
    <w:link w:val="afff1"/>
    <w:qFormat/>
    <w:rPr>
      <w:rFonts w:ascii="Courier New" w:hAnsi="Courier New" w:cs="Courier New"/>
      <w:kern w:val="2"/>
      <w:sz w:val="24"/>
      <w:szCs w:val="24"/>
    </w:rPr>
  </w:style>
  <w:style w:type="character" w:customStyle="1" w:styleId="12">
    <w:name w:val="标题 1 字符2"/>
    <w:link w:val="10"/>
    <w:qFormat/>
    <w:rPr>
      <w:b/>
      <w:bCs/>
      <w:kern w:val="44"/>
      <w:sz w:val="44"/>
      <w:szCs w:val="44"/>
    </w:rPr>
  </w:style>
  <w:style w:type="character" w:customStyle="1" w:styleId="220">
    <w:name w:val="标题 2 字符2"/>
    <w:link w:val="2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2">
    <w:name w:val="标题 3 字符2"/>
    <w:link w:val="30"/>
    <w:qFormat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42">
    <w:name w:val="标题 4 字符2"/>
    <w:link w:val="4"/>
    <w:qFormat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52">
    <w:name w:val="标题 5 字符2"/>
    <w:link w:val="5"/>
    <w:qFormat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62">
    <w:name w:val="标题 6 字符2"/>
    <w:link w:val="6"/>
    <w:qFormat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72">
    <w:name w:val="标题 7 字符2"/>
    <w:link w:val="7"/>
    <w:qFormat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82">
    <w:name w:val="标题 8 字符2"/>
    <w:link w:val="8"/>
    <w:qFormat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92">
    <w:name w:val="标题 9 字符2"/>
    <w:link w:val="9"/>
    <w:qFormat/>
    <w:rPr>
      <w:rFonts w:ascii="Calibri" w:eastAsia="Times New Roman" w:hAnsi="Calibri"/>
      <w:b/>
      <w:color w:val="1F497D"/>
      <w:sz w:val="24"/>
      <w:lang w:eastAsia="ja-JP"/>
    </w:rPr>
  </w:style>
  <w:style w:type="paragraph" w:styleId="31">
    <w:name w:val="List 3"/>
    <w:basedOn w:val="affd"/>
    <w:qFormat/>
    <w:pPr>
      <w:widowControl/>
      <w:tabs>
        <w:tab w:val="left" w:pos="720"/>
        <w:tab w:val="left" w:pos="1440"/>
        <w:tab w:val="left" w:pos="2160"/>
        <w:tab w:val="left" w:pos="2880"/>
      </w:tabs>
      <w:spacing w:before="120" w:afterLines="0" w:after="0" w:line="360" w:lineRule="auto"/>
      <w:ind w:left="1080" w:firstLineChars="220" w:hanging="360"/>
      <w:jc w:val="left"/>
    </w:pPr>
    <w:rPr>
      <w:rFonts w:ascii="Times New Roman" w:hAnsi="Times New Roman"/>
      <w:kern w:val="0"/>
      <w:sz w:val="22"/>
      <w:szCs w:val="20"/>
      <w:lang w:eastAsia="en-US"/>
    </w:rPr>
  </w:style>
  <w:style w:type="paragraph" w:styleId="TOC7">
    <w:name w:val="toc 7"/>
    <w:basedOn w:val="affd"/>
    <w:next w:val="affd"/>
    <w:uiPriority w:val="39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2">
    <w:name w:val="List Number 2"/>
    <w:basedOn w:val="affd"/>
    <w:unhideWhenUsed/>
    <w:qFormat/>
    <w:pPr>
      <w:numPr>
        <w:numId w:val="1"/>
      </w:numPr>
      <w:tabs>
        <w:tab w:val="clear" w:pos="780"/>
        <w:tab w:val="left" w:pos="907"/>
      </w:tabs>
      <w:spacing w:before="0" w:afterLines="0" w:after="0" w:line="360" w:lineRule="auto"/>
      <w:ind w:left="907" w:hanging="453"/>
    </w:pPr>
    <w:rPr>
      <w:rFonts w:ascii="Times New Roman" w:hAnsi="Times New Roman"/>
      <w:sz w:val="24"/>
    </w:rPr>
  </w:style>
  <w:style w:type="paragraph" w:styleId="afff3">
    <w:name w:val="table of authorities"/>
    <w:basedOn w:val="affd"/>
    <w:next w:val="affd"/>
    <w:unhideWhenUsed/>
    <w:qFormat/>
    <w:pPr>
      <w:spacing w:before="0" w:afterLines="0" w:after="0"/>
      <w:ind w:leftChars="200" w:left="420"/>
    </w:pPr>
    <w:rPr>
      <w:rFonts w:ascii="Times New Roman" w:hAnsi="Times New Roman"/>
      <w:sz w:val="24"/>
      <w:szCs w:val="20"/>
    </w:rPr>
  </w:style>
  <w:style w:type="paragraph" w:styleId="80">
    <w:name w:val="index 8"/>
    <w:basedOn w:val="affd"/>
    <w:next w:val="affd"/>
    <w:qFormat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a">
    <w:name w:val="List Number"/>
    <w:basedOn w:val="affd"/>
    <w:unhideWhenUsed/>
    <w:qFormat/>
    <w:pPr>
      <w:widowControl/>
      <w:numPr>
        <w:numId w:val="2"/>
      </w:numPr>
      <w:tabs>
        <w:tab w:val="left" w:pos="360"/>
      </w:tabs>
      <w:spacing w:before="0" w:afterLines="0" w:after="0" w:line="360" w:lineRule="auto"/>
      <w:ind w:firstLineChars="220" w:firstLine="220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fff4">
    <w:name w:val="Normal Indent"/>
    <w:basedOn w:val="affd"/>
    <w:link w:val="23"/>
    <w:qFormat/>
    <w:pPr>
      <w:adjustRightInd w:val="0"/>
      <w:spacing w:line="360" w:lineRule="atLeast"/>
      <w:ind w:firstLine="420"/>
      <w:textAlignment w:val="baseline"/>
    </w:pPr>
    <w:rPr>
      <w:rFonts w:ascii="Arial" w:hAnsi="Arial"/>
      <w:kern w:val="0"/>
    </w:rPr>
  </w:style>
  <w:style w:type="character" w:customStyle="1" w:styleId="23">
    <w:name w:val="正文缩进 字符2"/>
    <w:link w:val="afff4"/>
    <w:qFormat/>
    <w:rPr>
      <w:rFonts w:ascii="Arial" w:hAnsi="Arial"/>
      <w:sz w:val="21"/>
      <w:szCs w:val="24"/>
    </w:rPr>
  </w:style>
  <w:style w:type="paragraph" w:styleId="afff5">
    <w:name w:val="caption"/>
    <w:basedOn w:val="affd"/>
    <w:next w:val="affd"/>
    <w:uiPriority w:val="99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50">
    <w:name w:val="index 5"/>
    <w:basedOn w:val="affd"/>
    <w:next w:val="affd"/>
    <w:qFormat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a0">
    <w:name w:val="List Bullet"/>
    <w:basedOn w:val="affd"/>
    <w:unhideWhenUsed/>
    <w:qFormat/>
    <w:pPr>
      <w:widowControl/>
      <w:numPr>
        <w:numId w:val="3"/>
      </w:numPr>
      <w:tabs>
        <w:tab w:val="left" w:pos="360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Lines="0" w:after="0" w:line="360" w:lineRule="auto"/>
      <w:jc w:val="left"/>
    </w:pPr>
    <w:rPr>
      <w:rFonts w:ascii="Times New Roman" w:hAnsi="Times New Roman"/>
      <w:kern w:val="0"/>
      <w:sz w:val="24"/>
      <w:szCs w:val="20"/>
      <w:lang w:val="en-AU" w:eastAsia="en-US"/>
    </w:rPr>
  </w:style>
  <w:style w:type="paragraph" w:styleId="afff6">
    <w:name w:val="Document Map"/>
    <w:basedOn w:val="affd"/>
    <w:link w:val="afff7"/>
    <w:uiPriority w:val="99"/>
    <w:qFormat/>
    <w:pPr>
      <w:shd w:val="clear" w:color="auto" w:fill="000080"/>
    </w:pPr>
  </w:style>
  <w:style w:type="character" w:customStyle="1" w:styleId="afff7">
    <w:name w:val="文档结构图 字符"/>
    <w:link w:val="afff6"/>
    <w:uiPriority w:val="99"/>
    <w:qFormat/>
    <w:rPr>
      <w:rFonts w:ascii="宋体" w:hAnsi="宋体"/>
      <w:kern w:val="2"/>
      <w:sz w:val="21"/>
      <w:szCs w:val="24"/>
      <w:shd w:val="clear" w:color="auto" w:fill="000080"/>
    </w:rPr>
  </w:style>
  <w:style w:type="paragraph" w:styleId="afff8">
    <w:name w:val="toa heading"/>
    <w:basedOn w:val="affd"/>
    <w:next w:val="affd"/>
    <w:unhideWhenUsed/>
    <w:qFormat/>
    <w:pPr>
      <w:spacing w:before="120" w:afterLines="0" w:after="0"/>
    </w:pPr>
    <w:rPr>
      <w:rFonts w:ascii="Arial" w:hAnsi="Arial" w:cs="Arial"/>
      <w:sz w:val="24"/>
    </w:rPr>
  </w:style>
  <w:style w:type="paragraph" w:styleId="afff9">
    <w:name w:val="annotation text"/>
    <w:basedOn w:val="affd"/>
    <w:link w:val="33"/>
    <w:uiPriority w:val="99"/>
    <w:qFormat/>
    <w:pPr>
      <w:jc w:val="left"/>
    </w:pPr>
  </w:style>
  <w:style w:type="character" w:customStyle="1" w:styleId="33">
    <w:name w:val="批注文字 字符3"/>
    <w:link w:val="afff9"/>
    <w:uiPriority w:val="99"/>
    <w:qFormat/>
    <w:rPr>
      <w:kern w:val="2"/>
      <w:sz w:val="21"/>
      <w:szCs w:val="24"/>
    </w:rPr>
  </w:style>
  <w:style w:type="paragraph" w:styleId="60">
    <w:name w:val="index 6"/>
    <w:basedOn w:val="affd"/>
    <w:next w:val="affd"/>
    <w:qFormat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afffa">
    <w:name w:val="Body Text"/>
    <w:basedOn w:val="affd"/>
    <w:link w:val="24"/>
    <w:qFormat/>
    <w:pPr>
      <w:spacing w:after="120"/>
    </w:pPr>
  </w:style>
  <w:style w:type="character" w:customStyle="1" w:styleId="24">
    <w:name w:val="正文文本 字符2"/>
    <w:link w:val="afffa"/>
    <w:qFormat/>
    <w:rPr>
      <w:kern w:val="2"/>
      <w:sz w:val="21"/>
      <w:szCs w:val="24"/>
    </w:rPr>
  </w:style>
  <w:style w:type="paragraph" w:styleId="afffb">
    <w:name w:val="Body Text Indent"/>
    <w:basedOn w:val="affd"/>
    <w:link w:val="11"/>
    <w:qFormat/>
    <w:pPr>
      <w:spacing w:before="0" w:afterLines="0" w:after="120"/>
      <w:ind w:leftChars="200" w:left="420"/>
    </w:pPr>
  </w:style>
  <w:style w:type="character" w:customStyle="1" w:styleId="11">
    <w:name w:val="正文文本缩进 字符1"/>
    <w:link w:val="afffb"/>
    <w:qFormat/>
    <w:rPr>
      <w:rFonts w:ascii="宋体" w:hAnsi="宋体"/>
      <w:kern w:val="2"/>
      <w:sz w:val="21"/>
      <w:szCs w:val="24"/>
    </w:rPr>
  </w:style>
  <w:style w:type="paragraph" w:styleId="3">
    <w:name w:val="List Number 3"/>
    <w:basedOn w:val="affd"/>
    <w:uiPriority w:val="99"/>
    <w:unhideWhenUsed/>
    <w:qFormat/>
    <w:pPr>
      <w:numPr>
        <w:numId w:val="4"/>
      </w:numPr>
      <w:tabs>
        <w:tab w:val="clear" w:pos="420"/>
        <w:tab w:val="left" w:pos="1361"/>
      </w:tabs>
      <w:spacing w:before="0" w:afterLines="0" w:after="0" w:line="360" w:lineRule="auto"/>
      <w:ind w:left="1361" w:hanging="454"/>
    </w:pPr>
    <w:rPr>
      <w:rFonts w:ascii="Times New Roman" w:hAnsi="Times New Roman"/>
      <w:sz w:val="24"/>
    </w:rPr>
  </w:style>
  <w:style w:type="paragraph" w:styleId="25">
    <w:name w:val="List 2"/>
    <w:basedOn w:val="affd"/>
    <w:unhideWhenUsed/>
    <w:qFormat/>
    <w:pPr>
      <w:widowControl/>
      <w:tabs>
        <w:tab w:val="left" w:pos="720"/>
        <w:tab w:val="left" w:pos="1440"/>
        <w:tab w:val="left" w:pos="2160"/>
        <w:tab w:val="left" w:pos="2880"/>
      </w:tabs>
      <w:spacing w:before="120" w:afterLines="0" w:after="0" w:line="360" w:lineRule="auto"/>
      <w:ind w:left="720" w:firstLineChars="220" w:hanging="360"/>
      <w:jc w:val="left"/>
    </w:pPr>
    <w:rPr>
      <w:rFonts w:ascii="Times New Roman" w:hAnsi="Times New Roman"/>
      <w:kern w:val="0"/>
      <w:sz w:val="22"/>
      <w:szCs w:val="20"/>
      <w:lang w:eastAsia="en-US"/>
    </w:rPr>
  </w:style>
  <w:style w:type="paragraph" w:styleId="20">
    <w:name w:val="List Bullet 2"/>
    <w:basedOn w:val="affd"/>
    <w:unhideWhenUsed/>
    <w:qFormat/>
    <w:pPr>
      <w:widowControl/>
      <w:numPr>
        <w:numId w:val="5"/>
      </w:numPr>
      <w:tabs>
        <w:tab w:val="clear" w:pos="780"/>
        <w:tab w:val="left" w:pos="643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Lines="0" w:after="0" w:line="360" w:lineRule="auto"/>
      <w:ind w:left="643" w:firstLine="0"/>
      <w:jc w:val="left"/>
    </w:pPr>
    <w:rPr>
      <w:rFonts w:ascii="Times New Roman" w:hAnsi="Times New Roman"/>
      <w:kern w:val="0"/>
      <w:sz w:val="24"/>
      <w:szCs w:val="20"/>
      <w:lang w:val="en-AU" w:eastAsia="en-US"/>
    </w:rPr>
  </w:style>
  <w:style w:type="paragraph" w:styleId="HTML">
    <w:name w:val="HTML Address"/>
    <w:basedOn w:val="affd"/>
    <w:link w:val="HTML0"/>
    <w:unhideWhenUsed/>
    <w:qFormat/>
    <w:pPr>
      <w:spacing w:before="0" w:afterLines="0" w:after="0"/>
    </w:pPr>
    <w:rPr>
      <w:rFonts w:ascii="Times New Roman" w:hAnsi="Times New Roman"/>
      <w:i/>
      <w:iCs/>
    </w:rPr>
  </w:style>
  <w:style w:type="character" w:customStyle="1" w:styleId="HTML0">
    <w:name w:val="HTML 地址 字符"/>
    <w:link w:val="HTML"/>
    <w:qFormat/>
    <w:rPr>
      <w:i/>
      <w:iCs/>
      <w:kern w:val="2"/>
      <w:sz w:val="21"/>
      <w:szCs w:val="24"/>
    </w:rPr>
  </w:style>
  <w:style w:type="paragraph" w:styleId="40">
    <w:name w:val="index 4"/>
    <w:basedOn w:val="affd"/>
    <w:next w:val="affd"/>
    <w:qFormat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affd"/>
    <w:next w:val="affd"/>
    <w:uiPriority w:val="39"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ffd"/>
    <w:next w:val="affd"/>
    <w:uiPriority w:val="39"/>
    <w:qFormat/>
    <w:pPr>
      <w:tabs>
        <w:tab w:val="right" w:leader="dot" w:pos="9240"/>
      </w:tabs>
      <w:spacing w:beforeLines="10" w:before="10" w:afterLines="10" w:after="10"/>
      <w:ind w:firstLineChars="100" w:firstLine="100"/>
      <w:jc w:val="left"/>
    </w:pPr>
    <w:rPr>
      <w:rFonts w:hAnsi="Calibri"/>
      <w:iCs/>
      <w:szCs w:val="20"/>
    </w:rPr>
  </w:style>
  <w:style w:type="paragraph" w:styleId="afffc">
    <w:name w:val="Plain Text"/>
    <w:basedOn w:val="affd"/>
    <w:link w:val="afffd"/>
    <w:unhideWhenUsed/>
    <w:qFormat/>
    <w:pPr>
      <w:spacing w:before="0" w:afterLines="0" w:after="0" w:line="360" w:lineRule="auto"/>
      <w:ind w:firstLineChars="220" w:firstLine="220"/>
    </w:pPr>
    <w:rPr>
      <w:rFonts w:hAnsi="Courier New"/>
      <w:szCs w:val="20"/>
    </w:rPr>
  </w:style>
  <w:style w:type="character" w:customStyle="1" w:styleId="afffd">
    <w:name w:val="纯文本 字符"/>
    <w:link w:val="afffc"/>
    <w:qFormat/>
    <w:rPr>
      <w:rFonts w:ascii="宋体" w:hAnsi="Courier New"/>
      <w:kern w:val="2"/>
      <w:sz w:val="21"/>
    </w:rPr>
  </w:style>
  <w:style w:type="paragraph" w:styleId="TOC8">
    <w:name w:val="toc 8"/>
    <w:basedOn w:val="affd"/>
    <w:next w:val="affd"/>
    <w:uiPriority w:val="39"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34">
    <w:name w:val="index 3"/>
    <w:basedOn w:val="affd"/>
    <w:next w:val="affd"/>
    <w:qFormat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afffe">
    <w:name w:val="Date"/>
    <w:basedOn w:val="affd"/>
    <w:next w:val="affd"/>
    <w:link w:val="affff"/>
    <w:unhideWhenUsed/>
    <w:qFormat/>
    <w:pPr>
      <w:spacing w:before="0" w:afterLines="0" w:after="0"/>
      <w:ind w:leftChars="2500" w:left="100"/>
    </w:pPr>
    <w:rPr>
      <w:rFonts w:ascii="黑体" w:eastAsia="黑体" w:hAnsi="Times New Roman"/>
    </w:rPr>
  </w:style>
  <w:style w:type="character" w:customStyle="1" w:styleId="affff">
    <w:name w:val="日期 字符"/>
    <w:link w:val="afffe"/>
    <w:qFormat/>
    <w:rPr>
      <w:rFonts w:ascii="黑体" w:eastAsia="黑体"/>
      <w:kern w:val="2"/>
      <w:sz w:val="21"/>
      <w:szCs w:val="24"/>
    </w:rPr>
  </w:style>
  <w:style w:type="paragraph" w:styleId="26">
    <w:name w:val="Body Text Indent 2"/>
    <w:basedOn w:val="affd"/>
    <w:link w:val="27"/>
    <w:qFormat/>
    <w:pPr>
      <w:spacing w:before="0" w:afterLines="0" w:after="120" w:line="480" w:lineRule="auto"/>
      <w:ind w:leftChars="200" w:left="420"/>
    </w:pPr>
  </w:style>
  <w:style w:type="character" w:customStyle="1" w:styleId="27">
    <w:name w:val="正文文本缩进 2 字符"/>
    <w:link w:val="26"/>
    <w:qFormat/>
    <w:rPr>
      <w:rFonts w:ascii="宋体" w:hAnsi="宋体"/>
      <w:kern w:val="2"/>
      <w:sz w:val="21"/>
      <w:szCs w:val="24"/>
    </w:rPr>
  </w:style>
  <w:style w:type="paragraph" w:styleId="affff0">
    <w:name w:val="endnote text"/>
    <w:basedOn w:val="affd"/>
    <w:link w:val="affff1"/>
    <w:qFormat/>
    <w:pPr>
      <w:snapToGrid w:val="0"/>
      <w:jc w:val="left"/>
    </w:pPr>
  </w:style>
  <w:style w:type="character" w:customStyle="1" w:styleId="affff1">
    <w:name w:val="尾注文本 字符"/>
    <w:link w:val="affff0"/>
    <w:qFormat/>
    <w:rPr>
      <w:rFonts w:ascii="宋体" w:hAnsi="宋体"/>
      <w:kern w:val="2"/>
      <w:sz w:val="21"/>
      <w:szCs w:val="24"/>
    </w:rPr>
  </w:style>
  <w:style w:type="paragraph" w:styleId="affff2">
    <w:name w:val="Balloon Text"/>
    <w:basedOn w:val="affd"/>
    <w:link w:val="28"/>
    <w:uiPriority w:val="99"/>
    <w:qFormat/>
    <w:rPr>
      <w:sz w:val="18"/>
      <w:szCs w:val="18"/>
    </w:rPr>
  </w:style>
  <w:style w:type="character" w:customStyle="1" w:styleId="28">
    <w:name w:val="批注框文本 字符2"/>
    <w:link w:val="affff2"/>
    <w:qFormat/>
    <w:rPr>
      <w:kern w:val="2"/>
      <w:sz w:val="18"/>
      <w:szCs w:val="18"/>
    </w:rPr>
  </w:style>
  <w:style w:type="paragraph" w:styleId="affff3">
    <w:name w:val="footer"/>
    <w:basedOn w:val="affd"/>
    <w:link w:val="29"/>
    <w:qFormat/>
    <w:pPr>
      <w:snapToGrid w:val="0"/>
      <w:ind w:rightChars="100" w:right="210"/>
      <w:jc w:val="right"/>
    </w:pPr>
    <w:rPr>
      <w:sz w:val="18"/>
      <w:szCs w:val="18"/>
    </w:rPr>
  </w:style>
  <w:style w:type="character" w:customStyle="1" w:styleId="29">
    <w:name w:val="页脚 字符2"/>
    <w:link w:val="affff3"/>
    <w:uiPriority w:val="99"/>
    <w:qFormat/>
    <w:rPr>
      <w:kern w:val="2"/>
      <w:sz w:val="18"/>
      <w:szCs w:val="18"/>
    </w:rPr>
  </w:style>
  <w:style w:type="paragraph" w:styleId="affff4">
    <w:name w:val="header"/>
    <w:basedOn w:val="affd"/>
    <w:link w:val="affff5"/>
    <w:qFormat/>
    <w:pPr>
      <w:snapToGrid w:val="0"/>
      <w:jc w:val="left"/>
    </w:pPr>
    <w:rPr>
      <w:sz w:val="18"/>
      <w:szCs w:val="18"/>
    </w:rPr>
  </w:style>
  <w:style w:type="character" w:customStyle="1" w:styleId="affff5">
    <w:name w:val="页眉 字符"/>
    <w:link w:val="affff4"/>
    <w:qFormat/>
    <w:rPr>
      <w:rFonts w:ascii="宋体" w:hAnsi="宋体"/>
      <w:kern w:val="2"/>
      <w:sz w:val="18"/>
      <w:szCs w:val="18"/>
    </w:rPr>
  </w:style>
  <w:style w:type="paragraph" w:styleId="TOC1">
    <w:name w:val="toc 1"/>
    <w:basedOn w:val="affd"/>
    <w:next w:val="affd"/>
    <w:uiPriority w:val="39"/>
    <w:qFormat/>
    <w:pPr>
      <w:tabs>
        <w:tab w:val="right" w:leader="dot" w:pos="9240"/>
        <w:tab w:val="left" w:pos="9354"/>
      </w:tabs>
      <w:spacing w:beforeLines="25" w:before="78" w:afterLines="25" w:after="78"/>
      <w:jc w:val="center"/>
    </w:pPr>
    <w:rPr>
      <w:rFonts w:ascii="黑体" w:eastAsia="黑体" w:hAnsi="Times New Roman"/>
      <w:bCs/>
      <w:caps/>
      <w:szCs w:val="32"/>
    </w:rPr>
  </w:style>
  <w:style w:type="paragraph" w:styleId="TOC4">
    <w:name w:val="toc 4"/>
    <w:basedOn w:val="affd"/>
    <w:next w:val="affd"/>
    <w:uiPriority w:val="39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ffff6">
    <w:name w:val="index heading"/>
    <w:basedOn w:val="affd"/>
    <w:next w:val="13"/>
    <w:qFormat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13">
    <w:name w:val="index 1"/>
    <w:basedOn w:val="affd"/>
    <w:next w:val="affff7"/>
    <w:qFormat/>
    <w:pPr>
      <w:tabs>
        <w:tab w:val="right" w:leader="dot" w:pos="9299"/>
      </w:tabs>
      <w:jc w:val="left"/>
    </w:pPr>
    <w:rPr>
      <w:szCs w:val="21"/>
    </w:rPr>
  </w:style>
  <w:style w:type="paragraph" w:customStyle="1" w:styleId="affff7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spacing w:before="53" w:afterLines="5" w:after="5"/>
      <w:ind w:firstLineChars="200" w:firstLine="420"/>
      <w:jc w:val="both"/>
    </w:pPr>
    <w:rPr>
      <w:rFonts w:ascii="宋体"/>
      <w:sz w:val="21"/>
    </w:rPr>
  </w:style>
  <w:style w:type="character" w:customStyle="1" w:styleId="Char">
    <w:name w:val="段 Char"/>
    <w:link w:val="affff7"/>
    <w:qFormat/>
    <w:rPr>
      <w:rFonts w:ascii="宋体"/>
      <w:sz w:val="21"/>
      <w:lang w:val="en-US" w:eastAsia="zh-CN" w:bidi="ar-SA"/>
    </w:rPr>
  </w:style>
  <w:style w:type="paragraph" w:styleId="affff8">
    <w:name w:val="Subtitle"/>
    <w:basedOn w:val="affd"/>
    <w:next w:val="affd"/>
    <w:link w:val="2a"/>
    <w:uiPriority w:val="11"/>
    <w:qFormat/>
    <w:pPr>
      <w:keepNext/>
      <w:keepLines/>
      <w:widowControl/>
      <w:spacing w:before="60" w:after="120" w:line="340" w:lineRule="atLeast"/>
      <w:jc w:val="left"/>
    </w:pPr>
    <w:rPr>
      <w:rFonts w:ascii="Arial" w:hAnsi="Arial"/>
      <w:spacing w:val="-16"/>
      <w:kern w:val="28"/>
      <w:sz w:val="32"/>
      <w:szCs w:val="20"/>
      <w:lang w:eastAsia="en-US"/>
    </w:rPr>
  </w:style>
  <w:style w:type="character" w:customStyle="1" w:styleId="2a">
    <w:name w:val="副标题 字符2"/>
    <w:link w:val="affff8"/>
    <w:qFormat/>
    <w:rPr>
      <w:rFonts w:ascii="Arial" w:hAnsi="Arial"/>
      <w:spacing w:val="-16"/>
      <w:kern w:val="28"/>
      <w:sz w:val="32"/>
      <w:lang w:eastAsia="en-US"/>
    </w:rPr>
  </w:style>
  <w:style w:type="paragraph" w:styleId="affff9">
    <w:name w:val="List"/>
    <w:basedOn w:val="affd"/>
    <w:unhideWhenUsed/>
    <w:qFormat/>
    <w:pPr>
      <w:widowControl/>
      <w:tabs>
        <w:tab w:val="left" w:pos="720"/>
        <w:tab w:val="left" w:pos="1440"/>
        <w:tab w:val="left" w:pos="1701"/>
        <w:tab w:val="left" w:pos="2127"/>
        <w:tab w:val="left" w:pos="2160"/>
        <w:tab w:val="left" w:pos="2880"/>
      </w:tabs>
      <w:spacing w:before="120" w:afterLines="0" w:after="0" w:line="360" w:lineRule="auto"/>
      <w:ind w:left="2127" w:firstLineChars="220" w:hanging="2127"/>
      <w:jc w:val="left"/>
    </w:pPr>
    <w:rPr>
      <w:rFonts w:ascii="Times New Roman" w:hAnsi="Times New Roman"/>
      <w:kern w:val="0"/>
      <w:sz w:val="24"/>
      <w:szCs w:val="20"/>
      <w:lang w:eastAsia="en-US"/>
    </w:rPr>
  </w:style>
  <w:style w:type="paragraph" w:styleId="af6">
    <w:name w:val="footnote text"/>
    <w:basedOn w:val="affd"/>
    <w:link w:val="affffa"/>
    <w:uiPriority w:val="99"/>
    <w:qFormat/>
    <w:pPr>
      <w:numPr>
        <w:numId w:val="6"/>
      </w:numPr>
      <w:tabs>
        <w:tab w:val="left" w:pos="0"/>
      </w:tabs>
      <w:snapToGrid w:val="0"/>
      <w:jc w:val="left"/>
    </w:pPr>
    <w:rPr>
      <w:sz w:val="18"/>
      <w:szCs w:val="18"/>
    </w:rPr>
  </w:style>
  <w:style w:type="character" w:customStyle="1" w:styleId="affffa">
    <w:name w:val="脚注文本 字符"/>
    <w:link w:val="af6"/>
    <w:uiPriority w:val="99"/>
    <w:qFormat/>
    <w:rPr>
      <w:rFonts w:ascii="宋体" w:hAnsi="宋体"/>
      <w:kern w:val="2"/>
      <w:sz w:val="18"/>
      <w:szCs w:val="18"/>
    </w:rPr>
  </w:style>
  <w:style w:type="paragraph" w:styleId="TOC6">
    <w:name w:val="toc 6"/>
    <w:basedOn w:val="affd"/>
    <w:next w:val="affd"/>
    <w:uiPriority w:val="39"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35">
    <w:name w:val="Body Text Indent 3"/>
    <w:basedOn w:val="affd"/>
    <w:link w:val="36"/>
    <w:qFormat/>
    <w:pPr>
      <w:spacing w:before="0" w:afterLines="0" w:after="120"/>
      <w:ind w:leftChars="200" w:left="420"/>
    </w:pPr>
    <w:rPr>
      <w:sz w:val="16"/>
      <w:szCs w:val="16"/>
    </w:rPr>
  </w:style>
  <w:style w:type="character" w:customStyle="1" w:styleId="36">
    <w:name w:val="正文文本缩进 3 字符"/>
    <w:link w:val="35"/>
    <w:qFormat/>
    <w:rPr>
      <w:rFonts w:ascii="宋体" w:hAnsi="宋体"/>
      <w:kern w:val="2"/>
      <w:sz w:val="16"/>
      <w:szCs w:val="16"/>
    </w:rPr>
  </w:style>
  <w:style w:type="paragraph" w:styleId="70">
    <w:name w:val="index 7"/>
    <w:basedOn w:val="affd"/>
    <w:next w:val="affd"/>
    <w:qFormat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d"/>
    <w:next w:val="affd"/>
    <w:qFormat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b">
    <w:name w:val="table of figures"/>
    <w:basedOn w:val="affd"/>
    <w:next w:val="affd"/>
    <w:qFormat/>
    <w:pPr>
      <w:spacing w:before="0" w:afterLines="0" w:after="0" w:line="312" w:lineRule="auto"/>
      <w:ind w:leftChars="200" w:left="840" w:hangingChars="200" w:hanging="420"/>
    </w:pPr>
  </w:style>
  <w:style w:type="paragraph" w:styleId="TOC2">
    <w:name w:val="toc 2"/>
    <w:basedOn w:val="affd"/>
    <w:next w:val="affd"/>
    <w:uiPriority w:val="39"/>
    <w:qFormat/>
    <w:pPr>
      <w:tabs>
        <w:tab w:val="right" w:leader="dot" w:pos="9240"/>
      </w:tabs>
      <w:spacing w:beforeLines="25" w:before="78" w:afterLines="25" w:after="78"/>
      <w:jc w:val="left"/>
    </w:pPr>
    <w:rPr>
      <w:rFonts w:hAnsi="Calibri"/>
      <w:smallCaps/>
      <w:szCs w:val="20"/>
    </w:rPr>
  </w:style>
  <w:style w:type="paragraph" w:styleId="TOC9">
    <w:name w:val="toc 9"/>
    <w:basedOn w:val="affd"/>
    <w:next w:val="affd"/>
    <w:uiPriority w:val="39"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2b">
    <w:name w:val="Body Text 2"/>
    <w:basedOn w:val="affd"/>
    <w:link w:val="2c"/>
    <w:qFormat/>
    <w:pPr>
      <w:tabs>
        <w:tab w:val="left" w:pos="360"/>
        <w:tab w:val="left" w:pos="720"/>
      </w:tabs>
      <w:adjustRightInd w:val="0"/>
      <w:spacing w:before="0" w:afterLines="0" w:after="0"/>
      <w:ind w:firstLine="420"/>
    </w:pPr>
    <w:rPr>
      <w:rFonts w:ascii="Times New Roman" w:hAnsi="Times New Roman"/>
      <w:color w:val="FF0000"/>
      <w:szCs w:val="20"/>
    </w:rPr>
  </w:style>
  <w:style w:type="character" w:customStyle="1" w:styleId="2c">
    <w:name w:val="正文文本 2 字符"/>
    <w:link w:val="2b"/>
    <w:qFormat/>
    <w:rPr>
      <w:color w:val="FF0000"/>
      <w:kern w:val="2"/>
      <w:sz w:val="21"/>
    </w:rPr>
  </w:style>
  <w:style w:type="paragraph" w:styleId="HTML1">
    <w:name w:val="HTML Preformatted"/>
    <w:basedOn w:val="affd"/>
    <w:link w:val="HTML2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Lines="0" w:after="0"/>
    </w:pPr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link w:val="HTML1"/>
    <w:uiPriority w:val="99"/>
    <w:qFormat/>
    <w:rPr>
      <w:rFonts w:ascii="Courier New" w:hAnsi="Courier New" w:cs="Courier New"/>
      <w:kern w:val="2"/>
    </w:rPr>
  </w:style>
  <w:style w:type="paragraph" w:styleId="affffc">
    <w:name w:val="Normal (Web)"/>
    <w:basedOn w:val="affd"/>
    <w:uiPriority w:val="99"/>
    <w:qFormat/>
    <w:pPr>
      <w:widowControl/>
      <w:spacing w:before="100" w:beforeAutospacing="1" w:afterLines="0" w:after="100" w:afterAutospacing="1"/>
      <w:jc w:val="left"/>
    </w:pPr>
    <w:rPr>
      <w:rFonts w:ascii="Arial" w:hAnsi="Arial" w:cs="Arial"/>
      <w:color w:val="000000"/>
      <w:kern w:val="0"/>
      <w:sz w:val="17"/>
      <w:szCs w:val="17"/>
    </w:rPr>
  </w:style>
  <w:style w:type="paragraph" w:styleId="37">
    <w:name w:val="List Continue 3"/>
    <w:basedOn w:val="affd"/>
    <w:unhideWhenUsed/>
    <w:qFormat/>
    <w:pPr>
      <w:widowControl/>
      <w:tabs>
        <w:tab w:val="left" w:pos="720"/>
        <w:tab w:val="left" w:pos="1440"/>
        <w:tab w:val="left" w:pos="2160"/>
        <w:tab w:val="left" w:pos="2880"/>
      </w:tabs>
      <w:spacing w:before="120" w:afterLines="0" w:after="0" w:line="360" w:lineRule="auto"/>
      <w:ind w:left="1080" w:firstLineChars="220" w:firstLine="220"/>
      <w:jc w:val="left"/>
    </w:pPr>
    <w:rPr>
      <w:rFonts w:ascii="Times New Roman" w:hAnsi="Times New Roman"/>
      <w:kern w:val="0"/>
      <w:sz w:val="22"/>
      <w:szCs w:val="20"/>
      <w:lang w:eastAsia="en-US"/>
    </w:rPr>
  </w:style>
  <w:style w:type="paragraph" w:styleId="2d">
    <w:name w:val="index 2"/>
    <w:basedOn w:val="affd"/>
    <w:next w:val="affd"/>
    <w:qFormat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affffd">
    <w:name w:val="Title"/>
    <w:next w:val="afffa"/>
    <w:link w:val="affffe"/>
    <w:uiPriority w:val="10"/>
    <w:qFormat/>
    <w:pPr>
      <w:spacing w:before="240" w:afterLines="5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fe">
    <w:name w:val="标题 字符"/>
    <w:link w:val="affffd"/>
    <w:uiPriority w:val="10"/>
    <w:qFormat/>
    <w:rPr>
      <w:rFonts w:ascii="Cambria" w:hAnsi="Cambria"/>
      <w:b/>
      <w:bCs/>
      <w:sz w:val="32"/>
      <w:szCs w:val="32"/>
    </w:rPr>
  </w:style>
  <w:style w:type="paragraph" w:styleId="afffff">
    <w:name w:val="annotation subject"/>
    <w:basedOn w:val="afff9"/>
    <w:next w:val="afff9"/>
    <w:link w:val="2e"/>
    <w:uiPriority w:val="99"/>
    <w:qFormat/>
    <w:rPr>
      <w:b/>
      <w:bCs/>
    </w:rPr>
  </w:style>
  <w:style w:type="character" w:customStyle="1" w:styleId="2e">
    <w:name w:val="批注主题 字符2"/>
    <w:link w:val="afffff"/>
    <w:qFormat/>
    <w:rPr>
      <w:b/>
      <w:bCs/>
      <w:kern w:val="2"/>
      <w:sz w:val="21"/>
      <w:szCs w:val="24"/>
    </w:rPr>
  </w:style>
  <w:style w:type="paragraph" w:styleId="afffff0">
    <w:name w:val="Body Text First Indent"/>
    <w:basedOn w:val="afffa"/>
    <w:link w:val="14"/>
    <w:qFormat/>
    <w:pPr>
      <w:spacing w:before="0" w:afterLines="0"/>
      <w:ind w:firstLineChars="100" w:firstLine="420"/>
    </w:pPr>
  </w:style>
  <w:style w:type="character" w:customStyle="1" w:styleId="14">
    <w:name w:val="正文文本首行缩进 字符1"/>
    <w:link w:val="afffff0"/>
    <w:uiPriority w:val="99"/>
    <w:qFormat/>
    <w:locked/>
    <w:rPr>
      <w:rFonts w:ascii="宋体" w:hAnsi="宋体"/>
      <w:kern w:val="2"/>
      <w:sz w:val="21"/>
      <w:szCs w:val="24"/>
    </w:rPr>
  </w:style>
  <w:style w:type="paragraph" w:styleId="2f">
    <w:name w:val="Body Text First Indent 2"/>
    <w:basedOn w:val="afffb"/>
    <w:link w:val="2f0"/>
    <w:unhideWhenUsed/>
    <w:qFormat/>
    <w:pPr>
      <w:spacing w:after="0"/>
      <w:ind w:firstLineChars="200" w:firstLine="420"/>
    </w:pPr>
    <w:rPr>
      <w:rFonts w:ascii="Times New Roman" w:hAnsi="Times New Roman"/>
      <w:sz w:val="24"/>
      <w:szCs w:val="20"/>
    </w:rPr>
  </w:style>
  <w:style w:type="character" w:customStyle="1" w:styleId="2f0">
    <w:name w:val="正文文本首行缩进 2 字符"/>
    <w:link w:val="2f"/>
    <w:qFormat/>
    <w:rPr>
      <w:rFonts w:ascii="宋体" w:hAnsi="宋体"/>
      <w:kern w:val="2"/>
      <w:sz w:val="24"/>
      <w:szCs w:val="24"/>
    </w:rPr>
  </w:style>
  <w:style w:type="table" w:styleId="afffff1">
    <w:name w:val="Table Grid"/>
    <w:basedOn w:val="afff"/>
    <w:qFormat/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fff2">
    <w:name w:val="Table Theme"/>
    <w:basedOn w:val="afff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fff"/>
    <w:uiPriority w:val="30"/>
    <w:qFormat/>
    <w:rPr>
      <w:b/>
      <w:i/>
      <w:color w:val="4F81BD"/>
      <w:lang w:eastAsia="en-US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1-2">
    <w:name w:val="Medium Grid 1 Accent 2"/>
    <w:basedOn w:val="afff"/>
    <w:uiPriority w:val="72"/>
    <w:qFormat/>
    <w:rPr>
      <w:rFonts w:ascii="Calibri" w:hAnsi="Calibri"/>
      <w:color w:val="000000"/>
      <w:lang w:eastAsia="en-US"/>
    </w:rPr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2">
    <w:name w:val="Medium Grid 2 Accent 2"/>
    <w:basedOn w:val="afff"/>
    <w:uiPriority w:val="29"/>
    <w:qFormat/>
    <w:rPr>
      <w:i/>
      <w:color w:val="000000"/>
      <w:lang w:eastAsia="en-US"/>
    </w:rPr>
    <w:tblPr>
      <w:tblBorders>
        <w:insideH w:val="single" w:sz="4" w:space="0" w:color="FFFFFF"/>
      </w:tblBorders>
    </w:tbl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single" w:sz="6" w:space="0" w:color="C0504D"/>
          <w:insideV w:val="single" w:sz="6" w:space="0" w:color="C0504D"/>
          <w:tl2br w:val="nil"/>
          <w:tr2bl w:val="nil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3-2">
    <w:name w:val="Medium Grid 3 Accent 2"/>
    <w:basedOn w:val="afff"/>
    <w:uiPriority w:val="30"/>
    <w:qFormat/>
    <w:rPr>
      <w:b/>
      <w:i/>
      <w:color w:val="4F81BD"/>
      <w:lang w:eastAsia="en-US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  <w:tl2br w:val="nil"/>
          <w:tr2bl w:val="nil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  <w:tl2br w:val="nil"/>
          <w:tr2bl w:val="nil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FFFFFF"/>
          <w:bottom w:val="nil"/>
          <w:right w:val="single" w:sz="24" w:space="0" w:color="FFFFFF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FA7A6"/>
      </w:tcPr>
    </w:tblStylePr>
  </w:style>
  <w:style w:type="table" w:styleId="-1">
    <w:name w:val="Colorful Grid Accent 1"/>
    <w:basedOn w:val="afff"/>
    <w:uiPriority w:val="29"/>
    <w:qFormat/>
    <w:rPr>
      <w:i/>
      <w:color w:val="000000"/>
      <w:lang w:eastAsia="en-US"/>
    </w:rPr>
    <w:tblPr>
      <w:tblBorders>
        <w:insideH w:val="single" w:sz="4" w:space="0" w:color="FFFFFF"/>
      </w:tblBorders>
    </w:tbl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afffff3">
    <w:name w:val="Strong"/>
    <w:qFormat/>
    <w:rPr>
      <w:b/>
      <w:bCs/>
    </w:rPr>
  </w:style>
  <w:style w:type="character" w:styleId="afffff4">
    <w:name w:val="endnote reference"/>
    <w:semiHidden/>
    <w:qFormat/>
    <w:rPr>
      <w:vertAlign w:val="superscript"/>
    </w:rPr>
  </w:style>
  <w:style w:type="character" w:styleId="afffff5">
    <w:name w:val="page number"/>
    <w:qFormat/>
    <w:rPr>
      <w:rFonts w:ascii="Times New Roman" w:eastAsia="宋体" w:hAnsi="Times New Roman"/>
      <w:sz w:val="18"/>
    </w:rPr>
  </w:style>
  <w:style w:type="character" w:styleId="afffff6">
    <w:name w:val="FollowedHyperlink"/>
    <w:uiPriority w:val="99"/>
    <w:qFormat/>
    <w:rPr>
      <w:color w:val="800080"/>
      <w:u w:val="single"/>
    </w:rPr>
  </w:style>
  <w:style w:type="character" w:styleId="afffff7">
    <w:name w:val="Emphasis"/>
    <w:uiPriority w:val="20"/>
    <w:qFormat/>
    <w:rPr>
      <w:i/>
      <w:iCs/>
    </w:rPr>
  </w:style>
  <w:style w:type="character" w:styleId="HTML3">
    <w:name w:val="HTML Definition"/>
    <w:qFormat/>
    <w:rPr>
      <w:i/>
      <w:iCs/>
    </w:rPr>
  </w:style>
  <w:style w:type="character" w:styleId="HTML4">
    <w:name w:val="HTML Typewriter"/>
    <w:unhideWhenUsed/>
    <w:qFormat/>
    <w:rPr>
      <w:rFonts w:ascii="Courier New" w:eastAsia="Times New Roman" w:hAnsi="Courier New" w:cs="Times New Roman" w:hint="default"/>
      <w:sz w:val="24"/>
      <w:szCs w:val="24"/>
    </w:rPr>
  </w:style>
  <w:style w:type="character" w:styleId="HTML5">
    <w:name w:val="HTML Acronym"/>
    <w:qFormat/>
  </w:style>
  <w:style w:type="character" w:styleId="HTML6">
    <w:name w:val="HTML Variable"/>
    <w:qFormat/>
    <w:rPr>
      <w:i/>
      <w:iCs/>
    </w:rPr>
  </w:style>
  <w:style w:type="character" w:styleId="afffff8">
    <w:name w:val="Hyperlink"/>
    <w:uiPriority w:val="99"/>
    <w:qFormat/>
    <w:rPr>
      <w:color w:val="0000FF"/>
      <w:spacing w:val="0"/>
      <w:w w:val="100"/>
      <w:szCs w:val="21"/>
      <w:u w:val="single"/>
      <w:lang w:val="en-US" w:eastAsia="zh-CN"/>
    </w:rPr>
  </w:style>
  <w:style w:type="character" w:styleId="HTML7">
    <w:name w:val="HTML Code"/>
    <w:unhideWhenUsed/>
    <w:qFormat/>
    <w:rPr>
      <w:rFonts w:ascii="Courier New" w:eastAsia="Times New Roman" w:hAnsi="Courier New" w:cs="Times New Roman" w:hint="default"/>
      <w:sz w:val="24"/>
      <w:szCs w:val="24"/>
    </w:rPr>
  </w:style>
  <w:style w:type="character" w:styleId="afffff9">
    <w:name w:val="annotation reference"/>
    <w:uiPriority w:val="99"/>
    <w:qFormat/>
    <w:rPr>
      <w:sz w:val="21"/>
      <w:szCs w:val="21"/>
    </w:rPr>
  </w:style>
  <w:style w:type="character" w:styleId="HTML8">
    <w:name w:val="HTML Cite"/>
    <w:qFormat/>
    <w:rPr>
      <w:i/>
      <w:iCs/>
    </w:rPr>
  </w:style>
  <w:style w:type="character" w:styleId="afffffa">
    <w:name w:val="footnote reference"/>
    <w:qFormat/>
    <w:rPr>
      <w:vertAlign w:val="superscript"/>
    </w:rPr>
  </w:style>
  <w:style w:type="character" w:styleId="HTML9">
    <w:name w:val="HTML Keyboard"/>
    <w:unhideWhenUsed/>
    <w:qFormat/>
    <w:rPr>
      <w:rFonts w:ascii="Courier New" w:eastAsia="Times New Roman" w:hAnsi="Courier New" w:cs="Times New Roman" w:hint="default"/>
      <w:sz w:val="24"/>
      <w:szCs w:val="24"/>
    </w:rPr>
  </w:style>
  <w:style w:type="character" w:styleId="HTMLa">
    <w:name w:val="HTML Sample"/>
    <w:unhideWhenUsed/>
    <w:qFormat/>
    <w:rPr>
      <w:rFonts w:ascii="Courier New" w:eastAsia="Times New Roman" w:hAnsi="Courier New" w:cs="Times New Roman" w:hint="default"/>
    </w:rPr>
  </w:style>
  <w:style w:type="paragraph" w:customStyle="1" w:styleId="ac">
    <w:name w:val="一级条标题"/>
    <w:next w:val="affff7"/>
    <w:link w:val="Char0"/>
    <w:qFormat/>
    <w:pPr>
      <w:numPr>
        <w:ilvl w:val="1"/>
        <w:numId w:val="7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character" w:customStyle="1" w:styleId="Char0">
    <w:name w:val="一级条标题 Char"/>
    <w:link w:val="ac"/>
    <w:qFormat/>
    <w:rPr>
      <w:rFonts w:ascii="黑体" w:eastAsia="黑体"/>
      <w:sz w:val="21"/>
      <w:szCs w:val="21"/>
    </w:rPr>
  </w:style>
  <w:style w:type="paragraph" w:customStyle="1" w:styleId="afffffb">
    <w:name w:val="标准书脚_奇数页"/>
    <w:qFormat/>
    <w:pPr>
      <w:spacing w:before="120" w:afterLines="5" w:after="5"/>
      <w:ind w:right="198"/>
      <w:jc w:val="right"/>
    </w:pPr>
    <w:rPr>
      <w:rFonts w:ascii="宋体"/>
      <w:sz w:val="18"/>
      <w:szCs w:val="18"/>
    </w:rPr>
  </w:style>
  <w:style w:type="paragraph" w:customStyle="1" w:styleId="afffffc">
    <w:name w:val="标准书眉_奇数页"/>
    <w:next w:val="affd"/>
    <w:qFormat/>
    <w:pPr>
      <w:tabs>
        <w:tab w:val="center" w:pos="4154"/>
        <w:tab w:val="right" w:pos="8306"/>
      </w:tabs>
      <w:spacing w:before="53" w:afterLines="5" w:after="220"/>
      <w:jc w:val="right"/>
    </w:pPr>
    <w:rPr>
      <w:rFonts w:ascii="黑体" w:eastAsia="黑体"/>
      <w:sz w:val="21"/>
      <w:szCs w:val="21"/>
    </w:rPr>
  </w:style>
  <w:style w:type="paragraph" w:customStyle="1" w:styleId="ab">
    <w:name w:val="章标题"/>
    <w:next w:val="affff7"/>
    <w:link w:val="Char1"/>
    <w:qFormat/>
    <w:pPr>
      <w:numPr>
        <w:numId w:val="7"/>
      </w:numPr>
      <w:spacing w:beforeLines="100" w:before="312" w:afterLines="100" w:after="312"/>
      <w:jc w:val="both"/>
      <w:outlineLvl w:val="1"/>
    </w:pPr>
    <w:rPr>
      <w:rFonts w:ascii="黑体" w:eastAsia="黑体"/>
      <w:sz w:val="21"/>
    </w:rPr>
  </w:style>
  <w:style w:type="character" w:customStyle="1" w:styleId="Char1">
    <w:name w:val="章标题 Char"/>
    <w:link w:val="ab"/>
    <w:qFormat/>
    <w:rPr>
      <w:rFonts w:ascii="黑体" w:eastAsia="黑体"/>
      <w:sz w:val="21"/>
    </w:rPr>
  </w:style>
  <w:style w:type="paragraph" w:customStyle="1" w:styleId="ad">
    <w:name w:val="二级条标题"/>
    <w:basedOn w:val="ac"/>
    <w:next w:val="affd"/>
    <w:link w:val="CharChar"/>
    <w:qFormat/>
    <w:pPr>
      <w:numPr>
        <w:ilvl w:val="2"/>
      </w:numPr>
      <w:spacing w:before="50" w:after="50"/>
      <w:outlineLvl w:val="3"/>
    </w:pPr>
  </w:style>
  <w:style w:type="character" w:customStyle="1" w:styleId="CharChar">
    <w:name w:val="二级条标题 Char Char"/>
    <w:link w:val="ad"/>
    <w:qFormat/>
    <w:rPr>
      <w:rFonts w:ascii="黑体" w:eastAsia="黑体"/>
      <w:sz w:val="21"/>
      <w:szCs w:val="21"/>
    </w:rPr>
  </w:style>
  <w:style w:type="paragraph" w:customStyle="1" w:styleId="2f1">
    <w:name w:val="封面标准号2"/>
    <w:qFormat/>
    <w:pPr>
      <w:framePr w:w="9140" w:h="1242" w:hRule="exact" w:hSpace="284" w:wrap="around" w:vAnchor="page" w:hAnchor="page" w:x="1645" w:y="2910" w:anchorLock="1"/>
      <w:spacing w:before="357" w:afterLines="5" w:after="5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f3">
    <w:name w:val="列项——（一级）"/>
    <w:qFormat/>
    <w:pPr>
      <w:widowControl w:val="0"/>
      <w:numPr>
        <w:numId w:val="8"/>
      </w:numPr>
      <w:spacing w:before="53" w:afterLines="5" w:after="5"/>
      <w:jc w:val="both"/>
    </w:pPr>
    <w:rPr>
      <w:rFonts w:ascii="宋体"/>
      <w:sz w:val="21"/>
    </w:rPr>
  </w:style>
  <w:style w:type="paragraph" w:customStyle="1" w:styleId="af4">
    <w:name w:val="列项●（二级）"/>
    <w:uiPriority w:val="99"/>
    <w:qFormat/>
    <w:pPr>
      <w:numPr>
        <w:ilvl w:val="1"/>
        <w:numId w:val="8"/>
      </w:numPr>
      <w:tabs>
        <w:tab w:val="left" w:pos="760"/>
        <w:tab w:val="left" w:pos="840"/>
      </w:tabs>
      <w:spacing w:before="53" w:afterLines="5" w:after="5"/>
      <w:jc w:val="both"/>
    </w:pPr>
    <w:rPr>
      <w:rFonts w:ascii="宋体"/>
      <w:sz w:val="21"/>
    </w:rPr>
  </w:style>
  <w:style w:type="paragraph" w:customStyle="1" w:styleId="afffffd">
    <w:name w:val="目次、标准名称标题"/>
    <w:basedOn w:val="affd"/>
    <w:next w:val="affff7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e">
    <w:name w:val="三级条标题"/>
    <w:basedOn w:val="ad"/>
    <w:next w:val="affff7"/>
    <w:link w:val="Char2"/>
    <w:qFormat/>
    <w:pPr>
      <w:numPr>
        <w:ilvl w:val="3"/>
      </w:numPr>
      <w:outlineLvl w:val="4"/>
    </w:pPr>
  </w:style>
  <w:style w:type="character" w:customStyle="1" w:styleId="Char2">
    <w:name w:val="三级条标题 Char"/>
    <w:link w:val="ae"/>
    <w:qFormat/>
    <w:rPr>
      <w:rFonts w:ascii="黑体" w:eastAsia="黑体"/>
      <w:sz w:val="21"/>
      <w:szCs w:val="21"/>
    </w:rPr>
  </w:style>
  <w:style w:type="paragraph" w:customStyle="1" w:styleId="a8">
    <w:name w:val="示例"/>
    <w:next w:val="afffffe"/>
    <w:qFormat/>
    <w:pPr>
      <w:widowControl w:val="0"/>
      <w:numPr>
        <w:numId w:val="9"/>
      </w:numPr>
      <w:spacing w:before="53" w:afterLines="5" w:after="5"/>
      <w:jc w:val="both"/>
    </w:pPr>
    <w:rPr>
      <w:rFonts w:ascii="宋体"/>
      <w:sz w:val="18"/>
      <w:szCs w:val="18"/>
    </w:rPr>
  </w:style>
  <w:style w:type="paragraph" w:customStyle="1" w:styleId="afffffe">
    <w:name w:val="示例内容"/>
    <w:qFormat/>
    <w:pPr>
      <w:spacing w:before="53" w:afterLines="5" w:after="5"/>
      <w:ind w:firstLineChars="200" w:firstLine="200"/>
    </w:pPr>
    <w:rPr>
      <w:rFonts w:ascii="宋体"/>
      <w:sz w:val="18"/>
      <w:szCs w:val="18"/>
    </w:rPr>
  </w:style>
  <w:style w:type="paragraph" w:customStyle="1" w:styleId="afb">
    <w:name w:val="数字编号列项（二级）"/>
    <w:qFormat/>
    <w:pPr>
      <w:numPr>
        <w:ilvl w:val="1"/>
        <w:numId w:val="10"/>
      </w:numPr>
      <w:tabs>
        <w:tab w:val="left" w:pos="1260"/>
      </w:tabs>
      <w:spacing w:before="53" w:afterLines="5" w:after="5"/>
      <w:jc w:val="both"/>
    </w:pPr>
    <w:rPr>
      <w:rFonts w:ascii="宋体"/>
      <w:sz w:val="21"/>
    </w:rPr>
  </w:style>
  <w:style w:type="paragraph" w:customStyle="1" w:styleId="af">
    <w:name w:val="四级条标题"/>
    <w:basedOn w:val="ae"/>
    <w:next w:val="affff7"/>
    <w:qFormat/>
    <w:pPr>
      <w:numPr>
        <w:ilvl w:val="4"/>
      </w:numPr>
      <w:outlineLvl w:val="5"/>
    </w:pPr>
  </w:style>
  <w:style w:type="paragraph" w:customStyle="1" w:styleId="af0">
    <w:name w:val="五级条标题"/>
    <w:basedOn w:val="af"/>
    <w:next w:val="affff7"/>
    <w:qFormat/>
    <w:pPr>
      <w:numPr>
        <w:ilvl w:val="5"/>
      </w:numPr>
      <w:outlineLvl w:val="6"/>
    </w:pPr>
  </w:style>
  <w:style w:type="paragraph" w:customStyle="1" w:styleId="affb">
    <w:name w:val="注："/>
    <w:next w:val="affff7"/>
    <w:qFormat/>
    <w:pPr>
      <w:widowControl w:val="0"/>
      <w:numPr>
        <w:numId w:val="11"/>
      </w:numPr>
      <w:autoSpaceDE w:val="0"/>
      <w:autoSpaceDN w:val="0"/>
      <w:spacing w:before="53" w:afterLines="5" w:after="5"/>
      <w:jc w:val="both"/>
    </w:pPr>
    <w:rPr>
      <w:rFonts w:ascii="宋体"/>
      <w:sz w:val="18"/>
      <w:szCs w:val="18"/>
    </w:rPr>
  </w:style>
  <w:style w:type="paragraph" w:customStyle="1" w:styleId="a6">
    <w:name w:val="注×："/>
    <w:qFormat/>
    <w:pPr>
      <w:widowControl w:val="0"/>
      <w:numPr>
        <w:numId w:val="12"/>
      </w:numPr>
      <w:autoSpaceDE w:val="0"/>
      <w:autoSpaceDN w:val="0"/>
      <w:spacing w:before="53" w:afterLines="5" w:after="5"/>
      <w:jc w:val="both"/>
    </w:pPr>
    <w:rPr>
      <w:rFonts w:ascii="宋体"/>
      <w:sz w:val="18"/>
      <w:szCs w:val="18"/>
    </w:rPr>
  </w:style>
  <w:style w:type="paragraph" w:customStyle="1" w:styleId="afa">
    <w:name w:val="字母编号列项（一级）"/>
    <w:uiPriority w:val="99"/>
    <w:qFormat/>
    <w:pPr>
      <w:numPr>
        <w:numId w:val="10"/>
      </w:numPr>
      <w:tabs>
        <w:tab w:val="left" w:pos="840"/>
      </w:tabs>
      <w:spacing w:before="53" w:afterLines="5" w:after="5"/>
      <w:jc w:val="both"/>
    </w:pPr>
    <w:rPr>
      <w:rFonts w:ascii="宋体"/>
      <w:sz w:val="21"/>
    </w:rPr>
  </w:style>
  <w:style w:type="paragraph" w:customStyle="1" w:styleId="af5">
    <w:name w:val="列项◆（三级）"/>
    <w:basedOn w:val="affd"/>
    <w:qFormat/>
    <w:pPr>
      <w:numPr>
        <w:ilvl w:val="2"/>
        <w:numId w:val="8"/>
      </w:numPr>
      <w:tabs>
        <w:tab w:val="left" w:pos="1678"/>
      </w:tabs>
    </w:pPr>
    <w:rPr>
      <w:szCs w:val="21"/>
    </w:rPr>
  </w:style>
  <w:style w:type="paragraph" w:customStyle="1" w:styleId="afc">
    <w:name w:val="编号列项（三级）"/>
    <w:qFormat/>
    <w:pPr>
      <w:numPr>
        <w:ilvl w:val="2"/>
        <w:numId w:val="10"/>
      </w:numPr>
      <w:tabs>
        <w:tab w:val="left" w:pos="0"/>
      </w:tabs>
      <w:spacing w:before="53" w:afterLines="5" w:after="5"/>
    </w:pPr>
    <w:rPr>
      <w:rFonts w:ascii="宋体"/>
      <w:sz w:val="21"/>
    </w:rPr>
  </w:style>
  <w:style w:type="paragraph" w:customStyle="1" w:styleId="afd">
    <w:name w:val="示例×："/>
    <w:basedOn w:val="ab"/>
    <w:qFormat/>
    <w:pPr>
      <w:numPr>
        <w:numId w:val="13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ffff">
    <w:name w:val="二级无"/>
    <w:basedOn w:val="ad"/>
    <w:qFormat/>
    <w:pPr>
      <w:spacing w:beforeLines="0" w:before="0" w:afterLines="0" w:after="0"/>
    </w:pPr>
    <w:rPr>
      <w:rFonts w:ascii="宋体" w:eastAsia="宋体"/>
    </w:rPr>
  </w:style>
  <w:style w:type="paragraph" w:customStyle="1" w:styleId="affffff0">
    <w:name w:val="注：（正文）"/>
    <w:basedOn w:val="affb"/>
    <w:next w:val="affff7"/>
    <w:qFormat/>
  </w:style>
  <w:style w:type="paragraph" w:customStyle="1" w:styleId="aa">
    <w:name w:val="注×：（正文）"/>
    <w:qFormat/>
    <w:pPr>
      <w:numPr>
        <w:numId w:val="14"/>
      </w:numPr>
      <w:spacing w:before="53" w:afterLines="5" w:after="5"/>
      <w:jc w:val="both"/>
    </w:pPr>
    <w:rPr>
      <w:rFonts w:ascii="宋体"/>
      <w:sz w:val="18"/>
      <w:szCs w:val="18"/>
    </w:rPr>
  </w:style>
  <w:style w:type="paragraph" w:customStyle="1" w:styleId="affffff1">
    <w:name w:val="标准标志"/>
    <w:next w:val="affd"/>
    <w:qFormat/>
    <w:pPr>
      <w:framePr w:w="2546" w:h="1389" w:hRule="exact" w:hSpace="181" w:vSpace="181" w:wrap="around" w:hAnchor="margin" w:x="6522" w:y="398" w:anchorLock="1"/>
      <w:shd w:val="solid" w:color="FFFFFF" w:fill="FFFFFF"/>
      <w:spacing w:before="53" w:afterLines="5" w:after="5" w:line="0" w:lineRule="atLeast"/>
      <w:jc w:val="right"/>
    </w:pPr>
    <w:rPr>
      <w:b/>
      <w:w w:val="170"/>
      <w:sz w:val="96"/>
      <w:szCs w:val="96"/>
    </w:rPr>
  </w:style>
  <w:style w:type="paragraph" w:customStyle="1" w:styleId="affffff2">
    <w:name w:val="标准称谓"/>
    <w:next w:val="affd"/>
    <w:qFormat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before="53" w:afterLines="5" w:after="5"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fff3">
    <w:name w:val="标准书脚_偶数页"/>
    <w:qFormat/>
    <w:pPr>
      <w:spacing w:before="120" w:afterLines="5" w:after="5"/>
      <w:ind w:left="221"/>
    </w:pPr>
    <w:rPr>
      <w:rFonts w:ascii="宋体"/>
      <w:sz w:val="18"/>
      <w:szCs w:val="18"/>
    </w:rPr>
  </w:style>
  <w:style w:type="paragraph" w:customStyle="1" w:styleId="affffff4">
    <w:name w:val="标准书眉_偶数页"/>
    <w:basedOn w:val="afffffc"/>
    <w:next w:val="affd"/>
    <w:qFormat/>
    <w:pPr>
      <w:jc w:val="left"/>
    </w:pPr>
  </w:style>
  <w:style w:type="paragraph" w:customStyle="1" w:styleId="affffff5">
    <w:name w:val="标准书眉一"/>
    <w:qFormat/>
    <w:pPr>
      <w:spacing w:before="53" w:afterLines="5" w:after="5"/>
      <w:jc w:val="both"/>
    </w:pPr>
  </w:style>
  <w:style w:type="paragraph" w:customStyle="1" w:styleId="affffff6">
    <w:name w:val="参考文献"/>
    <w:basedOn w:val="affd"/>
    <w:next w:val="affff7"/>
    <w:qFormat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ff7">
    <w:name w:val="参考文献、索引标题"/>
    <w:basedOn w:val="affd"/>
    <w:next w:val="affff7"/>
    <w:qFormat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customStyle="1" w:styleId="affffff8">
    <w:name w:val="发布"/>
    <w:qFormat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fff9">
    <w:name w:val="发布部门"/>
    <w:next w:val="affff7"/>
    <w:qFormat/>
    <w:pPr>
      <w:framePr w:w="7938" w:h="1134" w:hRule="exact" w:hSpace="125" w:vSpace="181" w:wrap="around" w:vAnchor="page" w:hAnchor="page" w:x="2150" w:y="14630" w:anchorLock="1"/>
      <w:spacing w:before="53" w:afterLines="5" w:after="5"/>
      <w:jc w:val="center"/>
    </w:pPr>
    <w:rPr>
      <w:rFonts w:ascii="宋体"/>
      <w:b/>
      <w:spacing w:val="20"/>
      <w:w w:val="135"/>
      <w:sz w:val="28"/>
    </w:rPr>
  </w:style>
  <w:style w:type="paragraph" w:customStyle="1" w:styleId="affffffa">
    <w:name w:val="发布日期"/>
    <w:qFormat/>
    <w:pPr>
      <w:framePr w:w="3997" w:h="471" w:hRule="exact" w:vSpace="181" w:wrap="around" w:hAnchor="page" w:x="7089" w:y="14097" w:anchorLock="1"/>
      <w:spacing w:before="53" w:afterLines="5" w:after="5"/>
    </w:pPr>
    <w:rPr>
      <w:rFonts w:eastAsia="黑体"/>
      <w:sz w:val="28"/>
    </w:rPr>
  </w:style>
  <w:style w:type="paragraph" w:customStyle="1" w:styleId="affffffb">
    <w:name w:val="封面标准代替信息"/>
    <w:qFormat/>
    <w:pPr>
      <w:framePr w:w="9140" w:h="1242" w:hRule="exact" w:hSpace="284" w:wrap="around" w:vAnchor="page" w:hAnchor="page" w:x="1645" w:y="2910" w:anchorLock="1"/>
      <w:spacing w:before="57" w:afterLines="5" w:after="5" w:line="280" w:lineRule="exact"/>
      <w:jc w:val="right"/>
    </w:pPr>
    <w:rPr>
      <w:rFonts w:ascii="宋体"/>
      <w:sz w:val="21"/>
      <w:szCs w:val="21"/>
    </w:rPr>
  </w:style>
  <w:style w:type="paragraph" w:customStyle="1" w:styleId="15">
    <w:name w:val="封面标准号1"/>
    <w:qFormat/>
    <w:pPr>
      <w:widowControl w:val="0"/>
      <w:kinsoku w:val="0"/>
      <w:overflowPunct w:val="0"/>
      <w:autoSpaceDE w:val="0"/>
      <w:autoSpaceDN w:val="0"/>
      <w:spacing w:before="308" w:afterLines="5" w:after="5"/>
      <w:jc w:val="right"/>
      <w:textAlignment w:val="center"/>
    </w:pPr>
    <w:rPr>
      <w:sz w:val="28"/>
    </w:rPr>
  </w:style>
  <w:style w:type="paragraph" w:customStyle="1" w:styleId="affffffc">
    <w:name w:val="封面标准名称"/>
    <w:qFormat/>
    <w:pPr>
      <w:framePr w:w="9639" w:h="6917" w:hRule="exact" w:wrap="around" w:vAnchor="page" w:hAnchor="page" w:xAlign="center" w:y="6408" w:anchorLock="1"/>
      <w:widowControl w:val="0"/>
      <w:spacing w:before="53" w:afterLines="5" w:after="5"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ffd">
    <w:name w:val="封面标准英文名称"/>
    <w:basedOn w:val="affffffc"/>
    <w:qFormat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fffe">
    <w:name w:val="封面一致性程度标识"/>
    <w:basedOn w:val="affffffd"/>
    <w:qFormat/>
    <w:pPr>
      <w:framePr w:wrap="around"/>
      <w:spacing w:before="440"/>
    </w:pPr>
    <w:rPr>
      <w:rFonts w:ascii="宋体" w:eastAsia="宋体"/>
    </w:rPr>
  </w:style>
  <w:style w:type="paragraph" w:customStyle="1" w:styleId="afffffff">
    <w:name w:val="封面标准文稿类别"/>
    <w:basedOn w:val="affffffe"/>
    <w:qFormat/>
    <w:pPr>
      <w:framePr w:wrap="around"/>
      <w:spacing w:after="160" w:line="240" w:lineRule="auto"/>
    </w:pPr>
    <w:rPr>
      <w:sz w:val="24"/>
    </w:rPr>
  </w:style>
  <w:style w:type="paragraph" w:customStyle="1" w:styleId="afffffff0">
    <w:name w:val="封面标准文稿编辑信息"/>
    <w:basedOn w:val="afffffff"/>
    <w:qFormat/>
    <w:pPr>
      <w:framePr w:wrap="around"/>
      <w:spacing w:before="180" w:line="180" w:lineRule="exact"/>
    </w:pPr>
    <w:rPr>
      <w:sz w:val="21"/>
    </w:rPr>
  </w:style>
  <w:style w:type="paragraph" w:customStyle="1" w:styleId="afffffff1">
    <w:name w:val="封面正文"/>
    <w:qFormat/>
    <w:pPr>
      <w:spacing w:before="53" w:afterLines="5" w:after="5"/>
      <w:jc w:val="both"/>
    </w:pPr>
  </w:style>
  <w:style w:type="paragraph" w:customStyle="1" w:styleId="aff2">
    <w:name w:val="附录标识"/>
    <w:basedOn w:val="affd"/>
    <w:next w:val="affff7"/>
    <w:qFormat/>
    <w:pPr>
      <w:keepNext/>
      <w:widowControl/>
      <w:numPr>
        <w:numId w:val="15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fff2">
    <w:name w:val="附录标题"/>
    <w:basedOn w:val="affff7"/>
    <w:next w:val="affff7"/>
    <w:qFormat/>
    <w:pPr>
      <w:ind w:firstLineChars="0" w:firstLine="0"/>
      <w:jc w:val="center"/>
    </w:pPr>
    <w:rPr>
      <w:rFonts w:ascii="黑体" w:eastAsia="黑体"/>
    </w:rPr>
  </w:style>
  <w:style w:type="paragraph" w:customStyle="1" w:styleId="aff">
    <w:name w:val="附录表标号"/>
    <w:basedOn w:val="affd"/>
    <w:next w:val="affff7"/>
    <w:qFormat/>
    <w:pPr>
      <w:numPr>
        <w:numId w:val="16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f0">
    <w:name w:val="附录表标题"/>
    <w:basedOn w:val="affd"/>
    <w:next w:val="affff7"/>
    <w:qFormat/>
    <w:pPr>
      <w:numPr>
        <w:ilvl w:val="1"/>
        <w:numId w:val="16"/>
      </w:numPr>
      <w:tabs>
        <w:tab w:val="left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f5">
    <w:name w:val="附录二级条标题"/>
    <w:basedOn w:val="affd"/>
    <w:next w:val="affff7"/>
    <w:qFormat/>
    <w:pPr>
      <w:widowControl/>
      <w:numPr>
        <w:ilvl w:val="3"/>
        <w:numId w:val="15"/>
      </w:numPr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fff3">
    <w:name w:val="附录二级无"/>
    <w:basedOn w:val="aff5"/>
    <w:qFormat/>
    <w:pPr>
      <w:spacing w:beforeLines="0" w:before="0" w:afterLines="0" w:after="0"/>
    </w:pPr>
    <w:rPr>
      <w:rFonts w:ascii="宋体" w:eastAsia="宋体"/>
      <w:szCs w:val="21"/>
    </w:rPr>
  </w:style>
  <w:style w:type="paragraph" w:customStyle="1" w:styleId="afffffff4">
    <w:name w:val="附录公式"/>
    <w:basedOn w:val="affff7"/>
    <w:next w:val="affff7"/>
    <w:link w:val="Char3"/>
    <w:qFormat/>
  </w:style>
  <w:style w:type="character" w:customStyle="1" w:styleId="Char3">
    <w:name w:val="附录公式 Char"/>
    <w:link w:val="afffffff4"/>
    <w:qFormat/>
    <w:rPr>
      <w:lang w:val="en-US" w:eastAsia="zh-CN" w:bidi="ar-SA"/>
    </w:rPr>
  </w:style>
  <w:style w:type="paragraph" w:customStyle="1" w:styleId="afffffff5">
    <w:name w:val="附录公式编号制表符"/>
    <w:basedOn w:val="affd"/>
    <w:next w:val="affff7"/>
    <w:qFormat/>
    <w:pPr>
      <w:widowControl/>
      <w:tabs>
        <w:tab w:val="center" w:pos="4201"/>
        <w:tab w:val="right" w:leader="dot" w:pos="9298"/>
      </w:tabs>
      <w:autoSpaceDE w:val="0"/>
      <w:autoSpaceDN w:val="0"/>
    </w:pPr>
    <w:rPr>
      <w:kern w:val="0"/>
      <w:szCs w:val="20"/>
    </w:rPr>
  </w:style>
  <w:style w:type="paragraph" w:customStyle="1" w:styleId="aff6">
    <w:name w:val="附录三级条标题"/>
    <w:basedOn w:val="aff5"/>
    <w:next w:val="affff7"/>
    <w:qFormat/>
    <w:pPr>
      <w:numPr>
        <w:ilvl w:val="4"/>
      </w:numPr>
      <w:outlineLvl w:val="4"/>
    </w:pPr>
  </w:style>
  <w:style w:type="paragraph" w:customStyle="1" w:styleId="afffffff6">
    <w:name w:val="附录三级无"/>
    <w:basedOn w:val="aff6"/>
    <w:qFormat/>
    <w:pPr>
      <w:spacing w:beforeLines="0" w:before="0" w:afterLines="0" w:after="0"/>
    </w:pPr>
    <w:rPr>
      <w:rFonts w:ascii="宋体" w:eastAsia="宋体"/>
      <w:szCs w:val="21"/>
    </w:rPr>
  </w:style>
  <w:style w:type="paragraph" w:customStyle="1" w:styleId="affa">
    <w:name w:val="附录数字编号列项（二级）"/>
    <w:qFormat/>
    <w:pPr>
      <w:numPr>
        <w:ilvl w:val="1"/>
        <w:numId w:val="17"/>
      </w:numPr>
      <w:tabs>
        <w:tab w:val="left" w:pos="840"/>
      </w:tabs>
      <w:spacing w:before="53" w:afterLines="5" w:after="5"/>
    </w:pPr>
    <w:rPr>
      <w:rFonts w:ascii="宋体"/>
      <w:sz w:val="21"/>
    </w:rPr>
  </w:style>
  <w:style w:type="paragraph" w:customStyle="1" w:styleId="aff7">
    <w:name w:val="附录四级条标题"/>
    <w:basedOn w:val="aff6"/>
    <w:next w:val="affff7"/>
    <w:qFormat/>
    <w:pPr>
      <w:numPr>
        <w:ilvl w:val="5"/>
      </w:numPr>
      <w:outlineLvl w:val="5"/>
    </w:pPr>
  </w:style>
  <w:style w:type="paragraph" w:customStyle="1" w:styleId="afffffff7">
    <w:name w:val="附录四级无"/>
    <w:basedOn w:val="aff7"/>
    <w:qFormat/>
    <w:pPr>
      <w:spacing w:beforeLines="0" w:before="0" w:afterLines="0" w:after="0"/>
    </w:pPr>
    <w:rPr>
      <w:rFonts w:ascii="宋体" w:eastAsia="宋体"/>
      <w:szCs w:val="21"/>
    </w:rPr>
  </w:style>
  <w:style w:type="paragraph" w:customStyle="1" w:styleId="af1">
    <w:name w:val="附录图标号"/>
    <w:basedOn w:val="affd"/>
    <w:qFormat/>
    <w:pPr>
      <w:keepNext/>
      <w:pageBreakBefore/>
      <w:widowControl/>
      <w:numPr>
        <w:numId w:val="1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f2">
    <w:name w:val="附录图标题"/>
    <w:basedOn w:val="affd"/>
    <w:next w:val="affff7"/>
    <w:qFormat/>
    <w:pPr>
      <w:numPr>
        <w:ilvl w:val="1"/>
        <w:numId w:val="18"/>
      </w:numPr>
      <w:tabs>
        <w:tab w:val="left" w:pos="363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f8">
    <w:name w:val="附录五级条标题"/>
    <w:basedOn w:val="aff7"/>
    <w:next w:val="affff7"/>
    <w:qFormat/>
    <w:pPr>
      <w:numPr>
        <w:ilvl w:val="6"/>
      </w:numPr>
      <w:outlineLvl w:val="6"/>
    </w:pPr>
  </w:style>
  <w:style w:type="paragraph" w:customStyle="1" w:styleId="afffffff8">
    <w:name w:val="附录五级无"/>
    <w:basedOn w:val="aff8"/>
    <w:qFormat/>
    <w:pPr>
      <w:spacing w:beforeLines="0" w:before="0" w:afterLines="0" w:after="0"/>
    </w:pPr>
    <w:rPr>
      <w:rFonts w:ascii="宋体" w:eastAsia="宋体"/>
      <w:szCs w:val="21"/>
    </w:rPr>
  </w:style>
  <w:style w:type="paragraph" w:customStyle="1" w:styleId="aff3">
    <w:name w:val="附录章标题"/>
    <w:next w:val="affff7"/>
    <w:uiPriority w:val="99"/>
    <w:qFormat/>
    <w:pPr>
      <w:numPr>
        <w:ilvl w:val="1"/>
        <w:numId w:val="15"/>
      </w:numPr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4">
    <w:name w:val="附录一级条标题"/>
    <w:basedOn w:val="aff3"/>
    <w:next w:val="affff7"/>
    <w:qFormat/>
    <w:pPr>
      <w:numPr>
        <w:ilvl w:val="2"/>
      </w:numPr>
      <w:autoSpaceDN w:val="0"/>
      <w:spacing w:beforeLines="50" w:before="50" w:afterLines="50" w:after="50"/>
      <w:outlineLvl w:val="2"/>
    </w:pPr>
  </w:style>
  <w:style w:type="paragraph" w:customStyle="1" w:styleId="afffffff9">
    <w:name w:val="附录一级无"/>
    <w:basedOn w:val="aff4"/>
    <w:qFormat/>
    <w:pPr>
      <w:spacing w:beforeLines="0" w:before="0" w:afterLines="0" w:after="0"/>
    </w:pPr>
    <w:rPr>
      <w:rFonts w:ascii="宋体" w:eastAsia="宋体"/>
      <w:szCs w:val="21"/>
    </w:rPr>
  </w:style>
  <w:style w:type="paragraph" w:customStyle="1" w:styleId="aff9">
    <w:name w:val="附录字母编号列项（一级）"/>
    <w:qFormat/>
    <w:pPr>
      <w:numPr>
        <w:numId w:val="17"/>
      </w:numPr>
      <w:tabs>
        <w:tab w:val="left" w:pos="839"/>
      </w:tabs>
      <w:spacing w:before="53" w:afterLines="5" w:after="5"/>
    </w:pPr>
    <w:rPr>
      <w:rFonts w:ascii="宋体"/>
      <w:sz w:val="21"/>
    </w:rPr>
  </w:style>
  <w:style w:type="paragraph" w:customStyle="1" w:styleId="afffffffa">
    <w:name w:val="列项说明"/>
    <w:basedOn w:val="affd"/>
    <w:qFormat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kern w:val="0"/>
      <w:szCs w:val="20"/>
    </w:rPr>
  </w:style>
  <w:style w:type="paragraph" w:customStyle="1" w:styleId="afffffffb">
    <w:name w:val="列项说明数字编号"/>
    <w:qFormat/>
    <w:pPr>
      <w:spacing w:before="53" w:afterLines="5" w:after="5"/>
      <w:ind w:leftChars="400" w:left="600" w:hangingChars="200" w:hanging="200"/>
    </w:pPr>
    <w:rPr>
      <w:rFonts w:ascii="宋体"/>
      <w:sz w:val="21"/>
    </w:rPr>
  </w:style>
  <w:style w:type="paragraph" w:customStyle="1" w:styleId="afffffffc">
    <w:name w:val="目次、索引正文"/>
    <w:qFormat/>
    <w:pPr>
      <w:spacing w:before="53" w:afterLines="5" w:after="5" w:line="320" w:lineRule="exact"/>
      <w:jc w:val="both"/>
    </w:pPr>
    <w:rPr>
      <w:rFonts w:ascii="宋体"/>
      <w:sz w:val="21"/>
    </w:rPr>
  </w:style>
  <w:style w:type="paragraph" w:customStyle="1" w:styleId="afffffffd">
    <w:name w:val="其他标准标志"/>
    <w:basedOn w:val="affffff1"/>
    <w:qFormat/>
    <w:pPr>
      <w:framePr w:w="6101" w:wrap="around" w:vAnchor="page" w:hAnchor="page" w:x="4673" w:y="942"/>
    </w:pPr>
    <w:rPr>
      <w:w w:val="130"/>
    </w:rPr>
  </w:style>
  <w:style w:type="paragraph" w:customStyle="1" w:styleId="afffffffe">
    <w:name w:val="其他标准称谓"/>
    <w:next w:val="affd"/>
    <w:qFormat/>
    <w:pPr>
      <w:framePr w:hSpace="181" w:vSpace="181" w:wrap="around" w:vAnchor="page" w:hAnchor="page" w:x="1419" w:y="2286" w:anchorLock="1"/>
      <w:spacing w:before="53" w:afterLines="5" w:after="5"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fff">
    <w:name w:val="其他发布部门"/>
    <w:basedOn w:val="affffff9"/>
    <w:qFormat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fff0">
    <w:name w:val="前言、引言标题"/>
    <w:next w:val="affff7"/>
    <w:qFormat/>
    <w:pPr>
      <w:keepNext/>
      <w:pageBreakBefore/>
      <w:shd w:val="clear" w:color="FFFFFF" w:fill="FFFFFF"/>
      <w:spacing w:before="640" w:afterLines="5" w:after="560"/>
      <w:jc w:val="center"/>
      <w:outlineLvl w:val="0"/>
    </w:pPr>
    <w:rPr>
      <w:rFonts w:ascii="黑体" w:eastAsia="黑体"/>
      <w:sz w:val="32"/>
    </w:rPr>
  </w:style>
  <w:style w:type="paragraph" w:customStyle="1" w:styleId="affffffff1">
    <w:name w:val="三级无"/>
    <w:basedOn w:val="ae"/>
    <w:qFormat/>
    <w:pPr>
      <w:spacing w:beforeLines="0" w:before="0" w:afterLines="0" w:after="0"/>
    </w:pPr>
    <w:rPr>
      <w:rFonts w:ascii="宋体" w:eastAsia="宋体"/>
    </w:rPr>
  </w:style>
  <w:style w:type="paragraph" w:customStyle="1" w:styleId="affffffff2">
    <w:name w:val="实施日期"/>
    <w:basedOn w:val="affffffa"/>
    <w:qFormat/>
    <w:pPr>
      <w:framePr w:wrap="around" w:vAnchor="page" w:hAnchor="text"/>
      <w:jc w:val="right"/>
    </w:pPr>
  </w:style>
  <w:style w:type="paragraph" w:customStyle="1" w:styleId="affffffff3">
    <w:name w:val="示例后文字"/>
    <w:basedOn w:val="affff7"/>
    <w:next w:val="affff7"/>
    <w:qFormat/>
    <w:pPr>
      <w:ind w:firstLine="360"/>
    </w:pPr>
    <w:rPr>
      <w:sz w:val="18"/>
    </w:rPr>
  </w:style>
  <w:style w:type="paragraph" w:customStyle="1" w:styleId="a7">
    <w:name w:val="首示例"/>
    <w:next w:val="affff7"/>
    <w:link w:val="Char4"/>
    <w:qFormat/>
    <w:pPr>
      <w:numPr>
        <w:numId w:val="19"/>
      </w:numPr>
      <w:tabs>
        <w:tab w:val="left" w:pos="360"/>
      </w:tabs>
      <w:spacing w:before="53" w:afterLines="5" w:after="5"/>
      <w:ind w:firstLine="0"/>
    </w:pPr>
    <w:rPr>
      <w:rFonts w:ascii="宋体" w:hAnsi="宋体"/>
      <w:kern w:val="2"/>
      <w:sz w:val="18"/>
      <w:szCs w:val="18"/>
    </w:rPr>
  </w:style>
  <w:style w:type="character" w:customStyle="1" w:styleId="Char4">
    <w:name w:val="首示例 Char"/>
    <w:link w:val="a7"/>
    <w:qFormat/>
    <w:rPr>
      <w:rFonts w:ascii="宋体" w:hAnsi="宋体"/>
      <w:kern w:val="2"/>
      <w:sz w:val="18"/>
      <w:szCs w:val="18"/>
    </w:rPr>
  </w:style>
  <w:style w:type="paragraph" w:customStyle="1" w:styleId="affffffff4">
    <w:name w:val="四级无"/>
    <w:basedOn w:val="af"/>
    <w:qFormat/>
    <w:pPr>
      <w:spacing w:beforeLines="0" w:before="0" w:afterLines="0" w:after="0"/>
    </w:pPr>
    <w:rPr>
      <w:rFonts w:ascii="宋体" w:eastAsia="宋体"/>
    </w:rPr>
  </w:style>
  <w:style w:type="paragraph" w:customStyle="1" w:styleId="affffffff5">
    <w:name w:val="条文脚注"/>
    <w:basedOn w:val="af6"/>
    <w:qFormat/>
    <w:pPr>
      <w:numPr>
        <w:numId w:val="0"/>
      </w:numPr>
      <w:tabs>
        <w:tab w:val="left" w:pos="0"/>
      </w:tabs>
      <w:jc w:val="both"/>
    </w:pPr>
  </w:style>
  <w:style w:type="paragraph" w:customStyle="1" w:styleId="affffffff6">
    <w:name w:val="图标脚注说明"/>
    <w:basedOn w:val="affff7"/>
    <w:qFormat/>
    <w:pPr>
      <w:ind w:left="840" w:firstLineChars="0" w:hanging="420"/>
    </w:pPr>
    <w:rPr>
      <w:sz w:val="18"/>
      <w:szCs w:val="18"/>
    </w:rPr>
  </w:style>
  <w:style w:type="paragraph" w:customStyle="1" w:styleId="a9">
    <w:name w:val="图表脚注说明"/>
    <w:basedOn w:val="affd"/>
    <w:qFormat/>
    <w:pPr>
      <w:numPr>
        <w:numId w:val="20"/>
      </w:numPr>
    </w:pPr>
    <w:rPr>
      <w:sz w:val="18"/>
      <w:szCs w:val="18"/>
    </w:rPr>
  </w:style>
  <w:style w:type="paragraph" w:customStyle="1" w:styleId="affffffff7">
    <w:name w:val="图的脚注"/>
    <w:next w:val="affff7"/>
    <w:qFormat/>
    <w:pPr>
      <w:widowControl w:val="0"/>
      <w:spacing w:before="53" w:afterLines="5" w:after="5"/>
      <w:ind w:leftChars="200" w:left="840" w:hangingChars="200" w:hanging="420"/>
      <w:jc w:val="both"/>
    </w:pPr>
    <w:rPr>
      <w:rFonts w:ascii="宋体"/>
      <w:sz w:val="18"/>
    </w:rPr>
  </w:style>
  <w:style w:type="paragraph" w:customStyle="1" w:styleId="affffffff8">
    <w:name w:val="文献分类号"/>
    <w:qFormat/>
    <w:pPr>
      <w:framePr w:hSpace="180" w:vSpace="180" w:wrap="around" w:hAnchor="margin" w:y="1" w:anchorLock="1"/>
      <w:widowControl w:val="0"/>
      <w:spacing w:before="53" w:afterLines="5" w:after="5"/>
      <w:textAlignment w:val="center"/>
    </w:pPr>
    <w:rPr>
      <w:rFonts w:ascii="黑体" w:eastAsia="黑体"/>
      <w:sz w:val="21"/>
      <w:szCs w:val="21"/>
    </w:rPr>
  </w:style>
  <w:style w:type="paragraph" w:customStyle="1" w:styleId="affffffff9">
    <w:name w:val="五级无"/>
    <w:basedOn w:val="af0"/>
    <w:qFormat/>
    <w:pPr>
      <w:spacing w:beforeLines="0" w:before="0" w:afterLines="0" w:after="0"/>
    </w:pPr>
    <w:rPr>
      <w:rFonts w:ascii="宋体" w:eastAsia="宋体"/>
    </w:rPr>
  </w:style>
  <w:style w:type="paragraph" w:customStyle="1" w:styleId="affffffffa">
    <w:name w:val="一级无"/>
    <w:basedOn w:val="ac"/>
    <w:qFormat/>
    <w:pPr>
      <w:spacing w:beforeLines="0" w:before="0" w:afterLines="0" w:after="0"/>
    </w:pPr>
    <w:rPr>
      <w:rFonts w:ascii="宋体" w:eastAsia="宋体"/>
    </w:rPr>
  </w:style>
  <w:style w:type="paragraph" w:customStyle="1" w:styleId="aff1">
    <w:name w:val="正文表标题"/>
    <w:next w:val="affff7"/>
    <w:qFormat/>
    <w:pPr>
      <w:numPr>
        <w:numId w:val="21"/>
      </w:numPr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ffffffb">
    <w:name w:val="正文公式编号制表符"/>
    <w:basedOn w:val="affff7"/>
    <w:next w:val="affff7"/>
    <w:qFormat/>
    <w:pPr>
      <w:ind w:firstLineChars="0" w:firstLine="0"/>
    </w:pPr>
  </w:style>
  <w:style w:type="paragraph" w:customStyle="1" w:styleId="afe">
    <w:name w:val="正文图标题"/>
    <w:next w:val="affff7"/>
    <w:link w:val="Char5"/>
    <w:qFormat/>
    <w:pPr>
      <w:numPr>
        <w:numId w:val="22"/>
      </w:numPr>
      <w:spacing w:beforeLines="50" w:before="156" w:afterLines="50" w:after="156"/>
      <w:jc w:val="center"/>
    </w:pPr>
    <w:rPr>
      <w:rFonts w:ascii="黑体" w:eastAsia="黑体"/>
      <w:sz w:val="21"/>
    </w:rPr>
  </w:style>
  <w:style w:type="character" w:customStyle="1" w:styleId="Char5">
    <w:name w:val="正文图标题 Char"/>
    <w:link w:val="afe"/>
    <w:qFormat/>
    <w:rPr>
      <w:rFonts w:ascii="黑体" w:eastAsia="黑体"/>
      <w:sz w:val="21"/>
    </w:rPr>
  </w:style>
  <w:style w:type="paragraph" w:customStyle="1" w:styleId="affffffffc">
    <w:name w:val="终结线"/>
    <w:basedOn w:val="affd"/>
    <w:qFormat/>
    <w:pPr>
      <w:framePr w:hSpace="181" w:vSpace="181" w:wrap="around" w:vAnchor="text" w:hAnchor="margin" w:xAlign="center" w:y="285"/>
    </w:pPr>
  </w:style>
  <w:style w:type="paragraph" w:customStyle="1" w:styleId="affffffffd">
    <w:name w:val="其他发布日期"/>
    <w:basedOn w:val="affffffa"/>
    <w:qFormat/>
    <w:pPr>
      <w:framePr w:wrap="around" w:vAnchor="page" w:hAnchor="text" w:x="1419"/>
    </w:pPr>
  </w:style>
  <w:style w:type="paragraph" w:customStyle="1" w:styleId="affffffffe">
    <w:name w:val="其他实施日期"/>
    <w:basedOn w:val="affffffff2"/>
    <w:qFormat/>
    <w:pPr>
      <w:framePr w:wrap="around"/>
    </w:pPr>
  </w:style>
  <w:style w:type="paragraph" w:customStyle="1" w:styleId="2f2">
    <w:name w:val="封面标准名称2"/>
    <w:basedOn w:val="affffffc"/>
    <w:qFormat/>
    <w:pPr>
      <w:framePr w:wrap="around" w:y="4469"/>
      <w:spacing w:beforeLines="630" w:before="630"/>
    </w:pPr>
  </w:style>
  <w:style w:type="paragraph" w:customStyle="1" w:styleId="2f3">
    <w:name w:val="封面标准英文名称2"/>
    <w:basedOn w:val="affffffd"/>
    <w:qFormat/>
    <w:pPr>
      <w:framePr w:wrap="around" w:y="4469"/>
    </w:pPr>
  </w:style>
  <w:style w:type="paragraph" w:customStyle="1" w:styleId="2f4">
    <w:name w:val="封面一致性程度标识2"/>
    <w:basedOn w:val="affffffe"/>
    <w:qFormat/>
    <w:pPr>
      <w:framePr w:wrap="around" w:y="4469"/>
    </w:pPr>
  </w:style>
  <w:style w:type="paragraph" w:customStyle="1" w:styleId="2f5">
    <w:name w:val="封面标准文稿类别2"/>
    <w:basedOn w:val="afffffff"/>
    <w:qFormat/>
    <w:pPr>
      <w:framePr w:wrap="around" w:y="4469"/>
    </w:pPr>
  </w:style>
  <w:style w:type="paragraph" w:customStyle="1" w:styleId="2f6">
    <w:name w:val="封面标准文稿编辑信息2"/>
    <w:basedOn w:val="afffffff0"/>
    <w:qFormat/>
    <w:pPr>
      <w:framePr w:wrap="around" w:y="4469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before="53" w:afterLines="5" w:after="5"/>
    </w:pPr>
    <w:rPr>
      <w:rFonts w:ascii="Arial" w:hAnsi="Arial"/>
      <w:color w:val="000000"/>
      <w:sz w:val="24"/>
      <w:szCs w:val="24"/>
    </w:rPr>
  </w:style>
  <w:style w:type="paragraph" w:customStyle="1" w:styleId="CharCharCharCharCharCharCharCharCharCharCharChar1CharCharChar">
    <w:name w:val="Char Char Char Char Char Char Char Char Char Char Char Char1 Char Char Char"/>
    <w:basedOn w:val="affd"/>
    <w:rPr>
      <w:rFonts w:ascii="Tahoma" w:hAnsi="Tahoma"/>
      <w:sz w:val="24"/>
      <w:szCs w:val="20"/>
    </w:rPr>
  </w:style>
  <w:style w:type="paragraph" w:customStyle="1" w:styleId="afffffffff">
    <w:name w:val="普通文字"/>
    <w:basedOn w:val="Default"/>
    <w:next w:val="Default"/>
    <w:qFormat/>
    <w:rPr>
      <w:rFonts w:ascii="..ì." w:eastAsia="..ì." w:hAnsi="Times New Roman"/>
      <w:color w:val="auto"/>
    </w:rPr>
  </w:style>
  <w:style w:type="paragraph" w:customStyle="1" w:styleId="16">
    <w:name w:val="正文1"/>
    <w:basedOn w:val="affd"/>
    <w:qFormat/>
    <w:pPr>
      <w:ind w:firstLineChars="257" w:firstLine="540"/>
    </w:pPr>
    <w:rPr>
      <w:rFonts w:cs="宋体"/>
      <w:szCs w:val="20"/>
    </w:rPr>
  </w:style>
  <w:style w:type="paragraph" w:customStyle="1" w:styleId="07422">
    <w:name w:val="样式 样式 样式 段 + 首行缩进:  0.74 厘米 + 首行缩进:  2 字符 + 首行缩进:  2 字符"/>
    <w:basedOn w:val="affd"/>
    <w:qFormat/>
    <w:pPr>
      <w:autoSpaceDE w:val="0"/>
      <w:autoSpaceDN w:val="0"/>
      <w:adjustRightInd w:val="0"/>
      <w:spacing w:line="360" w:lineRule="auto"/>
      <w:ind w:firstLineChars="200" w:firstLine="200"/>
    </w:pPr>
    <w:rPr>
      <w:rFonts w:cs="宋体"/>
      <w:kern w:val="0"/>
      <w:szCs w:val="20"/>
    </w:rPr>
  </w:style>
  <w:style w:type="paragraph" w:customStyle="1" w:styleId="a2">
    <w:name w:val="二级无标题条"/>
    <w:basedOn w:val="affd"/>
    <w:qFormat/>
    <w:pPr>
      <w:numPr>
        <w:ilvl w:val="3"/>
        <w:numId w:val="23"/>
      </w:numPr>
    </w:pPr>
  </w:style>
  <w:style w:type="paragraph" w:customStyle="1" w:styleId="a3">
    <w:name w:val="三级无标题条"/>
    <w:basedOn w:val="affd"/>
    <w:qFormat/>
    <w:pPr>
      <w:numPr>
        <w:ilvl w:val="4"/>
        <w:numId w:val="23"/>
      </w:numPr>
    </w:pPr>
  </w:style>
  <w:style w:type="paragraph" w:customStyle="1" w:styleId="a4">
    <w:name w:val="四级无标题条"/>
    <w:basedOn w:val="affd"/>
    <w:qFormat/>
    <w:pPr>
      <w:numPr>
        <w:ilvl w:val="5"/>
        <w:numId w:val="23"/>
      </w:numPr>
    </w:pPr>
  </w:style>
  <w:style w:type="paragraph" w:customStyle="1" w:styleId="a5">
    <w:name w:val="五级无标题条"/>
    <w:basedOn w:val="affd"/>
    <w:qFormat/>
    <w:pPr>
      <w:numPr>
        <w:ilvl w:val="6"/>
        <w:numId w:val="23"/>
      </w:numPr>
    </w:pPr>
  </w:style>
  <w:style w:type="paragraph" w:customStyle="1" w:styleId="a1">
    <w:name w:val="一级无标题条"/>
    <w:basedOn w:val="affd"/>
    <w:qFormat/>
    <w:pPr>
      <w:numPr>
        <w:ilvl w:val="2"/>
        <w:numId w:val="23"/>
      </w:numPr>
    </w:pPr>
  </w:style>
  <w:style w:type="character" w:customStyle="1" w:styleId="f1411">
    <w:name w:val="f1411"/>
    <w:qFormat/>
    <w:rPr>
      <w:rFonts w:ascii="arial,sans-serif" w:hAnsi="arial,sans-serif" w:hint="default"/>
      <w:color w:val="444444"/>
      <w:sz w:val="21"/>
      <w:szCs w:val="21"/>
    </w:rPr>
  </w:style>
  <w:style w:type="paragraph" w:customStyle="1" w:styleId="TableText">
    <w:name w:val="Table Text"/>
    <w:basedOn w:val="Default"/>
    <w:next w:val="Default"/>
    <w:link w:val="TableTextChar"/>
    <w:qFormat/>
    <w:pPr>
      <w:spacing w:before="40" w:after="40"/>
    </w:pPr>
    <w:rPr>
      <w:color w:val="auto"/>
    </w:rPr>
  </w:style>
  <w:style w:type="character" w:customStyle="1" w:styleId="TableTextChar">
    <w:name w:val="Table Text Char"/>
    <w:link w:val="TableText"/>
    <w:qFormat/>
    <w:rPr>
      <w:rFonts w:ascii="Arial" w:hAnsi="Arial"/>
      <w:sz w:val="24"/>
      <w:szCs w:val="24"/>
    </w:rPr>
  </w:style>
  <w:style w:type="paragraph" w:customStyle="1" w:styleId="CharCharCharCharCharCharCharCharCharCharCharChar1CharCharCharCharChar2CharCharChar1Char">
    <w:name w:val="Char Char Char Char Char Char Char Char Char Char Char Char1 Char Char Char Char Char2 Char Char Char1 Char"/>
    <w:basedOn w:val="affd"/>
    <w:rPr>
      <w:rFonts w:ascii="Tahoma" w:hAnsi="Tahoma"/>
      <w:sz w:val="24"/>
      <w:szCs w:val="20"/>
    </w:rPr>
  </w:style>
  <w:style w:type="paragraph" w:customStyle="1" w:styleId="HeaderBase">
    <w:name w:val="Header Base"/>
    <w:basedOn w:val="affd"/>
    <w:qFormat/>
    <w:pPr>
      <w:keepLines/>
      <w:widowControl/>
      <w:tabs>
        <w:tab w:val="center" w:pos="4320"/>
        <w:tab w:val="right" w:pos="8640"/>
      </w:tabs>
      <w:spacing w:line="190" w:lineRule="atLeast"/>
      <w:jc w:val="left"/>
    </w:pPr>
    <w:rPr>
      <w:caps/>
      <w:kern w:val="0"/>
      <w:sz w:val="15"/>
      <w:szCs w:val="20"/>
      <w:lang w:eastAsia="en-US"/>
    </w:rPr>
  </w:style>
  <w:style w:type="character" w:customStyle="1" w:styleId="Char6">
    <w:name w:val="副标题 Char"/>
    <w:qFormat/>
    <w:rPr>
      <w:rFonts w:ascii="Arial" w:eastAsia="宋体" w:hAnsi="Arial"/>
      <w:spacing w:val="-16"/>
      <w:kern w:val="28"/>
      <w:sz w:val="32"/>
      <w:lang w:val="en-US" w:eastAsia="en-US" w:bidi="ar-SA"/>
    </w:rPr>
  </w:style>
  <w:style w:type="paragraph" w:customStyle="1" w:styleId="17">
    <w:name w:val="1"/>
    <w:uiPriority w:val="99"/>
    <w:qFormat/>
    <w:pPr>
      <w:widowControl w:val="0"/>
      <w:autoSpaceDE w:val="0"/>
      <w:autoSpaceDN w:val="0"/>
      <w:adjustRightInd w:val="0"/>
      <w:spacing w:before="53" w:afterLines="5" w:after="5"/>
    </w:pPr>
    <w:rPr>
      <w:rFonts w:ascii="Arial" w:hAnsi="Arial"/>
      <w:color w:val="000000"/>
      <w:sz w:val="24"/>
      <w:szCs w:val="24"/>
    </w:rPr>
  </w:style>
  <w:style w:type="character" w:customStyle="1" w:styleId="Char7">
    <w:name w:val="标题 Char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00">
    <w:name w:val="a0"/>
    <w:basedOn w:val="affd"/>
    <w:qFormat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customStyle="1" w:styleId="tabletext0">
    <w:name w:val="tabletext"/>
    <w:basedOn w:val="affd"/>
    <w:qFormat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customStyle="1" w:styleId="default0">
    <w:name w:val="default"/>
    <w:basedOn w:val="affd"/>
    <w:qFormat/>
    <w:pPr>
      <w:widowControl/>
      <w:jc w:val="left"/>
    </w:pPr>
    <w:rPr>
      <w:rFonts w:ascii="Arial" w:hAnsi="Arial" w:cs="Arial"/>
      <w:color w:val="000000"/>
      <w:kern w:val="0"/>
      <w:sz w:val="24"/>
    </w:rPr>
  </w:style>
  <w:style w:type="paragraph" w:customStyle="1" w:styleId="CharCharCharCharCharCharCharCharCharCharCharChar1CharCharCharCharChar2">
    <w:name w:val="Char Char Char Char Char Char Char Char Char Char Char Char1 Char Char Char Char Char2"/>
    <w:basedOn w:val="affd"/>
    <w:rPr>
      <w:rFonts w:ascii="Tahoma" w:hAnsi="Tahoma"/>
      <w:sz w:val="24"/>
      <w:szCs w:val="20"/>
    </w:rPr>
  </w:style>
  <w:style w:type="paragraph" w:customStyle="1" w:styleId="18">
    <w:name w:val="列表段落1"/>
    <w:basedOn w:val="affd"/>
    <w:uiPriority w:val="99"/>
    <w:qFormat/>
    <w:pPr>
      <w:widowControl/>
      <w:spacing w:after="60"/>
      <w:ind w:left="720"/>
      <w:contextualSpacing/>
      <w:jc w:val="left"/>
    </w:pPr>
    <w:rPr>
      <w:kern w:val="0"/>
      <w:sz w:val="24"/>
      <w:szCs w:val="20"/>
      <w:lang w:eastAsia="ja-JP"/>
    </w:rPr>
  </w:style>
  <w:style w:type="character" w:customStyle="1" w:styleId="apple-style-span">
    <w:name w:val="apple-style-span"/>
    <w:qFormat/>
  </w:style>
  <w:style w:type="paragraph" w:customStyle="1" w:styleId="afffffffff0">
    <w:name w:val="无标题条"/>
    <w:next w:val="affd"/>
    <w:qFormat/>
    <w:pPr>
      <w:jc w:val="both"/>
    </w:pPr>
    <w:rPr>
      <w:sz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fff6"/>
    <w:qFormat/>
    <w:pPr>
      <w:adjustRightInd w:val="0"/>
      <w:spacing w:before="0" w:afterLines="0" w:after="0"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ParaChar">
    <w:name w:val="默认段落字体 Para Char"/>
    <w:basedOn w:val="affd"/>
    <w:qFormat/>
    <w:pPr>
      <w:keepNext/>
      <w:tabs>
        <w:tab w:val="left" w:pos="5040"/>
      </w:tabs>
      <w:autoSpaceDE w:val="0"/>
      <w:autoSpaceDN w:val="0"/>
      <w:adjustRightInd w:val="0"/>
      <w:spacing w:before="0" w:afterLines="0" w:after="0"/>
      <w:ind w:left="5040" w:hanging="360"/>
      <w:jc w:val="left"/>
    </w:pPr>
    <w:rPr>
      <w:rFonts w:eastAsia="Times New Roman"/>
      <w:kern w:val="0"/>
      <w:sz w:val="20"/>
      <w:szCs w:val="20"/>
    </w:rPr>
  </w:style>
  <w:style w:type="paragraph" w:customStyle="1" w:styleId="Char3CharCharChar">
    <w:name w:val="Char3 Char Char Char"/>
    <w:basedOn w:val="affd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 w:afterLines="0" w:after="0"/>
    </w:pPr>
    <w:rPr>
      <w:rFonts w:ascii="Tahoma" w:hAnsi="Tahoma"/>
      <w:kern w:val="0"/>
      <w:sz w:val="24"/>
      <w:szCs w:val="20"/>
      <w:lang w:val="en-GB"/>
    </w:rPr>
  </w:style>
  <w:style w:type="character" w:customStyle="1" w:styleId="css2">
    <w:name w:val="css2"/>
    <w:qFormat/>
    <w:rPr>
      <w:lang w:eastAsia="zh-CN" w:bidi="ar-SA"/>
    </w:rPr>
  </w:style>
  <w:style w:type="paragraph" w:customStyle="1" w:styleId="Char2CharCharCharCharCharChar">
    <w:name w:val="Char2 Char Char Char Char Char Char"/>
    <w:basedOn w:val="affd"/>
    <w:qFormat/>
    <w:pPr>
      <w:keepNext/>
      <w:keepLines/>
      <w:pageBreakBefore/>
      <w:spacing w:after="0"/>
      <w:ind w:left="726" w:hanging="363"/>
    </w:pPr>
    <w:rPr>
      <w:rFonts w:ascii="Tahoma" w:hAnsi="Tahoma"/>
      <w:sz w:val="24"/>
      <w:szCs w:val="20"/>
    </w:rPr>
  </w:style>
  <w:style w:type="paragraph" w:customStyle="1" w:styleId="afffffffff1">
    <w:name w:val="小标题"/>
    <w:uiPriority w:val="99"/>
    <w:qFormat/>
    <w:pPr>
      <w:jc w:val="center"/>
    </w:pPr>
    <w:rPr>
      <w:sz w:val="36"/>
    </w:rPr>
  </w:style>
  <w:style w:type="paragraph" w:customStyle="1" w:styleId="115">
    <w:name w:val="样式 标题 1 + 行距: 1.5 倍行距"/>
    <w:basedOn w:val="10"/>
    <w:qFormat/>
    <w:pPr>
      <w:pageBreakBefore/>
      <w:numPr>
        <w:numId w:val="24"/>
      </w:numPr>
      <w:tabs>
        <w:tab w:val="left" w:pos="420"/>
      </w:tabs>
      <w:spacing w:before="120" w:after="320" w:line="360" w:lineRule="auto"/>
      <w:jc w:val="left"/>
    </w:pPr>
    <w:rPr>
      <w:rFonts w:ascii="Arial" w:hAnsi="Arial" w:cs="宋体"/>
      <w:szCs w:val="20"/>
    </w:rPr>
  </w:style>
  <w:style w:type="character" w:customStyle="1" w:styleId="4Char1">
    <w:name w:val="标题 4 Char1"/>
    <w:aliases w:val="标题 4 Char Char Char1,标题 4 Char Char Char Char,标题 4 Char Char1,标题 4 Char Char Char2 Char,标题 4 Char Char Char Char1 Char,Heading 4 Char Char Char,标题 4 Char Char Char1 Char Char,标题 4 Char Char Char Char Char Char,Heading 4 Char Char1,4 Char"/>
    <w:qFormat/>
    <w:rPr>
      <w:rFonts w:ascii="Calibri" w:eastAsia="Times New Roman" w:hAnsi="Calibri"/>
      <w:b/>
      <w:color w:val="1F497D"/>
      <w:sz w:val="24"/>
      <w:lang w:eastAsia="ja-JP"/>
    </w:rPr>
  </w:style>
  <w:style w:type="paragraph" w:customStyle="1" w:styleId="Char1CharChar">
    <w:name w:val="Char1 Char Char"/>
    <w:basedOn w:val="affd"/>
    <w:pPr>
      <w:spacing w:before="0" w:afterLines="0" w:after="0"/>
    </w:pPr>
    <w:rPr>
      <w:rFonts w:ascii="Tahoma" w:hAnsi="Tahoma"/>
      <w:sz w:val="24"/>
      <w:szCs w:val="20"/>
    </w:rPr>
  </w:style>
  <w:style w:type="paragraph" w:customStyle="1" w:styleId="257">
    <w:name w:val="样式 标准正文一 + 左侧:  2.57 字符"/>
    <w:basedOn w:val="affd"/>
    <w:qFormat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af9">
    <w:name w:val="表格题注"/>
    <w:next w:val="affd"/>
    <w:qFormat/>
    <w:pPr>
      <w:keepLines/>
      <w:numPr>
        <w:ilvl w:val="8"/>
        <w:numId w:val="25"/>
      </w:numPr>
      <w:spacing w:beforeLines="100"/>
      <w:jc w:val="center"/>
    </w:pPr>
    <w:rPr>
      <w:rFonts w:ascii="Arial" w:hAnsi="Arial"/>
      <w:sz w:val="18"/>
      <w:szCs w:val="18"/>
    </w:rPr>
  </w:style>
  <w:style w:type="paragraph" w:customStyle="1" w:styleId="af8">
    <w:name w:val="插图题注"/>
    <w:next w:val="affd"/>
    <w:qFormat/>
    <w:pPr>
      <w:numPr>
        <w:ilvl w:val="7"/>
        <w:numId w:val="25"/>
      </w:numPr>
      <w:jc w:val="center"/>
    </w:pPr>
    <w:rPr>
      <w:rFonts w:ascii="Arial" w:hAnsi="Arial"/>
      <w:sz w:val="18"/>
      <w:szCs w:val="18"/>
    </w:rPr>
  </w:style>
  <w:style w:type="paragraph" w:styleId="afffffffff2">
    <w:name w:val="List Paragraph"/>
    <w:basedOn w:val="affd"/>
    <w:link w:val="19"/>
    <w:uiPriority w:val="34"/>
    <w:qFormat/>
    <w:pPr>
      <w:ind w:firstLineChars="200" w:firstLine="420"/>
    </w:pPr>
  </w:style>
  <w:style w:type="character" w:customStyle="1" w:styleId="19">
    <w:name w:val="列表段落 字符1"/>
    <w:link w:val="afffffffff2"/>
    <w:uiPriority w:val="34"/>
    <w:qFormat/>
    <w:rPr>
      <w:rFonts w:ascii="宋体" w:hAnsi="宋体"/>
      <w:kern w:val="2"/>
      <w:sz w:val="21"/>
      <w:szCs w:val="24"/>
    </w:rPr>
  </w:style>
  <w:style w:type="paragraph" w:styleId="afffffffff3">
    <w:name w:val="Revision"/>
    <w:uiPriority w:val="99"/>
    <w:qFormat/>
    <w:rPr>
      <w:rFonts w:ascii="宋体" w:hAnsi="宋体"/>
      <w:kern w:val="2"/>
      <w:sz w:val="21"/>
      <w:szCs w:val="24"/>
    </w:rPr>
  </w:style>
  <w:style w:type="character" w:customStyle="1" w:styleId="1a">
    <w:name w:val="标题 1 字符"/>
    <w:aliases w:val="l1 字符,título 1 字符,h1 字符,H1-Heading 1 字符,1 字符,Header 1 字符,Legal Line 1 字符,head 1 字符,II+ 字符,I 字符,Heading1 字符,a 字符,H1 字符,h11 字符,h12 字符,h13 字符,h14 字符,h15 字符,h16 字符,h17 字符,h111 字符,h121 字符,h131 字符,h141 字符,h151 字符,h161 字符,h18 字符,h112 字符,h122 字符,h132 字符"/>
    <w:qFormat/>
    <w:rPr>
      <w:rFonts w:ascii="宋体" w:hAnsi="宋体"/>
      <w:b/>
      <w:bCs/>
      <w:kern w:val="44"/>
      <w:sz w:val="44"/>
      <w:szCs w:val="44"/>
    </w:rPr>
  </w:style>
  <w:style w:type="character" w:customStyle="1" w:styleId="2f7">
    <w:name w:val="标题 2 字符"/>
    <w:aliases w:val="标题 2 Char Char 字符,标题 2 Char1 字符,H2 Char Char 字符,UNDERRUBRIK 1-2 Char Char 字符,PIM2 Char Char 字符,Heading 2 Hidden Char Char 字符,Heading 2 CCBS Char Char 字符,heading 2 Char Char 字符,Titre3 Char Char 字符,HD2 Char Char 字符,sect 1.2 Char Char 字符,H2 字符,h2 字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8">
    <w:name w:val="标题 3 字符"/>
    <w:aliases w:val="H3 字符,l3 字符,CT 字符,h3 字符,OdsKap3 字符,OdsKap3Überschrift 字符,H3-Heading 3 字符,3 字符,l3.3 字符,list 3 字符,list3 字符,subhead 字符,Heading3 字符,1. 字符,Heading No. L3 字符,heading 3 Char 字符,heading 3 字符,款 字符,h:3 字符,Kop 3V 字符,Level 3 Head 字符,sect1.2.3 字符,bh 字符"/>
    <w:qFormat/>
    <w:rPr>
      <w:rFonts w:ascii="宋体" w:hAnsi="宋体"/>
      <w:b/>
      <w:bCs/>
      <w:kern w:val="2"/>
      <w:sz w:val="32"/>
      <w:szCs w:val="32"/>
    </w:rPr>
  </w:style>
  <w:style w:type="character" w:customStyle="1" w:styleId="41">
    <w:name w:val="标题 4 字符"/>
    <w:aliases w:val="h4 字符,4 字符,4heading 字符,Heading4 字符,H4-Heading 4 字符,a. 字符,heading 4 字符,l4 字符,H4 字符,heading 4 Char 字符,标题 4 Char 字符,项 字符,h41 字符,heading 41 字符,h42 字符,heading 42 字符,h411 字符,heading 411 字符,h43 字符,heading 43 字符,h412 字符,heading 412 字符,h421 字符,h4111 字符"/>
    <w:qFormat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1">
    <w:name w:val="标题 5 字符"/>
    <w:aliases w:val="H5 字符,Heading5 字符,5 字符,H5-Heading 5 字符,h5 字符,l5 字符,heading5 字符,H5-Heading 5&#10; 字符,heading 5 字符,h51 字符,H51 字符,51 字符,H5-Heading 51 字符,Heading51 字符,l51 字符,heading51 字符,heading 51 字符,h52 字符,H52 字符,52 字符,H5-Heading 52 字符,Heading52 字符,l52 字符,h511 字符"/>
    <w:qFormat/>
    <w:rPr>
      <w:rFonts w:ascii="宋体" w:hAnsi="宋体"/>
      <w:b/>
      <w:bCs/>
      <w:kern w:val="2"/>
      <w:sz w:val="28"/>
      <w:szCs w:val="28"/>
    </w:rPr>
  </w:style>
  <w:style w:type="character" w:customStyle="1" w:styleId="61">
    <w:name w:val="标题 6 字符"/>
    <w:aliases w:val="h6 字符,h61 字符,heading 61 字符"/>
    <w:uiPriority w:val="9"/>
    <w:qFormat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1">
    <w:name w:val="标题 7 字符"/>
    <w:aliases w:val="Heading 7 Char2 字符,Heading 7 Char Char1 字符,Heading 7 Char3 Char Char 字符,Heading 7 Char2 Char Char Char 字符,Heading 7 Char Char1 Char Char Char 字符,Heading 7 Char Char2 Char Char 字符"/>
    <w:uiPriority w:val="9"/>
    <w:qFormat/>
    <w:rPr>
      <w:rFonts w:ascii="宋体" w:hAnsi="宋体"/>
      <w:b/>
      <w:bCs/>
      <w:kern w:val="2"/>
      <w:sz w:val="24"/>
      <w:szCs w:val="24"/>
    </w:rPr>
  </w:style>
  <w:style w:type="character" w:customStyle="1" w:styleId="81">
    <w:name w:val="标题 8 字符"/>
    <w:uiPriority w:val="9"/>
    <w:qFormat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1">
    <w:name w:val="标题 9 字符"/>
    <w:uiPriority w:val="9"/>
    <w:qFormat/>
    <w:rPr>
      <w:rFonts w:ascii="等线 Light" w:eastAsia="等线 Light" w:hAnsi="等线 Light" w:cs="Times New Roman"/>
      <w:kern w:val="2"/>
      <w:sz w:val="21"/>
      <w:szCs w:val="21"/>
    </w:rPr>
  </w:style>
  <w:style w:type="character" w:customStyle="1" w:styleId="210">
    <w:name w:val="标题 2 字符1"/>
    <w:aliases w:val="标题 2 Char Char 字符1,标题 2 Char1 字符1,H2 Char Char 字符1,UNDERRUBRIK 1-2 Char Char 字符1,PIM2 Char Char 字符1,Heading 2 Hidden Char Char 字符1,Heading 2 CCBS Char Char 字符1,heading 2 Char Char 字符1,Titre3 Char Char 字符1,HD2 Char Char 字符1,H21 Char Char 字符"/>
    <w:semiHidden/>
    <w:qFormat/>
    <w:locked/>
    <w:rPr>
      <w:rFonts w:ascii="Arial" w:eastAsia="黑体" w:hAnsi="Arial"/>
      <w:b/>
      <w:bCs/>
      <w:kern w:val="2"/>
      <w:sz w:val="32"/>
      <w:szCs w:val="32"/>
    </w:rPr>
  </w:style>
  <w:style w:type="paragraph" w:customStyle="1" w:styleId="msonormal0">
    <w:name w:val="msonormal"/>
    <w:basedOn w:val="affd"/>
    <w:uiPriority w:val="99"/>
    <w:qFormat/>
    <w:pPr>
      <w:widowControl/>
      <w:spacing w:before="100" w:beforeAutospacing="1" w:afterLines="0" w:after="100" w:afterAutospacing="1"/>
      <w:jc w:val="left"/>
    </w:pPr>
    <w:rPr>
      <w:rFonts w:ascii="Arial" w:hAnsi="Arial" w:cs="Arial"/>
      <w:color w:val="000000"/>
      <w:kern w:val="0"/>
      <w:sz w:val="17"/>
      <w:szCs w:val="17"/>
    </w:rPr>
  </w:style>
  <w:style w:type="character" w:customStyle="1" w:styleId="1b">
    <w:name w:val="正文缩进 字符1"/>
    <w:aliases w:val="Alt+X 字符1,mr正文缩进 字符1,正文缩进1 字符1,表正文 字符1,正文非缩进 字符1,±íÕýÎÄ 字符1,ÕýÎÄ·ÇËõ½ø 字符1,±í 字符1,特点 字符1,段1 字符1,正文不缩进 字符1,正文缩进 Char 字符1,正文缩进（首行缩进两字） 字符1,Indent 1 字符1,Normal Indent Char Char Char 字符1,Normal Indent Char Char Char Char 字符1,L1 Body Text 字符1,标题4 字符"/>
    <w:semiHidden/>
    <w:qFormat/>
    <w:locked/>
    <w:rPr>
      <w:rFonts w:ascii="Arial" w:hAnsi="Arial" w:cs="Arial"/>
      <w:sz w:val="21"/>
      <w:szCs w:val="24"/>
    </w:rPr>
  </w:style>
  <w:style w:type="character" w:customStyle="1" w:styleId="afffffffff4">
    <w:name w:val="批注文字 字符"/>
    <w:uiPriority w:val="99"/>
    <w:qFormat/>
    <w:rPr>
      <w:rFonts w:ascii="宋体" w:hAnsi="宋体"/>
      <w:kern w:val="2"/>
      <w:sz w:val="21"/>
      <w:szCs w:val="24"/>
    </w:rPr>
  </w:style>
  <w:style w:type="character" w:customStyle="1" w:styleId="afffffffff5">
    <w:name w:val="页脚 字符"/>
    <w:qFormat/>
    <w:rPr>
      <w:rFonts w:ascii="宋体" w:hAnsi="宋体"/>
      <w:kern w:val="2"/>
      <w:sz w:val="18"/>
      <w:szCs w:val="18"/>
    </w:rPr>
  </w:style>
  <w:style w:type="character" w:customStyle="1" w:styleId="afffffffff6">
    <w:name w:val="正文文本 字符"/>
    <w:qFormat/>
    <w:rPr>
      <w:rFonts w:ascii="宋体" w:hAnsi="宋体"/>
      <w:kern w:val="2"/>
      <w:sz w:val="21"/>
      <w:szCs w:val="24"/>
    </w:rPr>
  </w:style>
  <w:style w:type="character" w:customStyle="1" w:styleId="afffffffff7">
    <w:name w:val="正文文本缩进 字符"/>
    <w:qFormat/>
    <w:rPr>
      <w:rFonts w:ascii="宋体" w:hAnsi="宋体"/>
      <w:kern w:val="2"/>
      <w:sz w:val="21"/>
      <w:szCs w:val="24"/>
    </w:rPr>
  </w:style>
  <w:style w:type="character" w:customStyle="1" w:styleId="afffffffff8">
    <w:name w:val="副标题 字符"/>
    <w:uiPriority w:val="11"/>
    <w:qFormat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fffffff9">
    <w:name w:val="正文文本首行缩进 字符"/>
    <w:qFormat/>
  </w:style>
  <w:style w:type="character" w:customStyle="1" w:styleId="afffffffffa">
    <w:name w:val="批注主题 字符"/>
    <w:uiPriority w:val="99"/>
    <w:qFormat/>
    <w:rPr>
      <w:rFonts w:ascii="宋体" w:hAnsi="宋体"/>
      <w:b/>
      <w:bCs/>
      <w:kern w:val="2"/>
      <w:sz w:val="21"/>
      <w:szCs w:val="24"/>
    </w:rPr>
  </w:style>
  <w:style w:type="character" w:customStyle="1" w:styleId="afffffffffb">
    <w:name w:val="批注框文本 字符"/>
    <w:uiPriority w:val="99"/>
    <w:qFormat/>
    <w:rPr>
      <w:rFonts w:ascii="宋体" w:hAnsi="宋体"/>
      <w:kern w:val="2"/>
      <w:sz w:val="18"/>
      <w:szCs w:val="18"/>
    </w:rPr>
  </w:style>
  <w:style w:type="paragraph" w:customStyle="1" w:styleId="CharCharCharCharCharCharCharCharCharCharCharChar1CharCharChar0">
    <w:name w:val="Char Char Char Char Char Char Char Char Char Char Char Char1 Char Char Char"/>
    <w:basedOn w:val="affd"/>
    <w:qFormat/>
    <w:pPr>
      <w:spacing w:afterLines="0" w:after="0"/>
    </w:pPr>
    <w:rPr>
      <w:rFonts w:ascii="Tahoma" w:hAnsi="Tahoma"/>
      <w:sz w:val="24"/>
      <w:szCs w:val="20"/>
    </w:rPr>
  </w:style>
  <w:style w:type="paragraph" w:customStyle="1" w:styleId="CharCharCharCharCharCharCharCharCharCharCharChar1CharCharCharCharChar2CharCharChar1Char0">
    <w:name w:val="Char Char Char Char Char Char Char Char Char Char Char Char1 Char Char Char Char Char2 Char Char Char1 Char"/>
    <w:basedOn w:val="affd"/>
    <w:qFormat/>
    <w:pPr>
      <w:spacing w:afterLines="0" w:after="0"/>
    </w:pPr>
    <w:rPr>
      <w:rFonts w:ascii="Tahoma" w:hAnsi="Tahoma"/>
      <w:sz w:val="24"/>
      <w:szCs w:val="20"/>
    </w:rPr>
  </w:style>
  <w:style w:type="paragraph" w:customStyle="1" w:styleId="CharCharCharCharCharCharCharCharCharCharCharChar1CharCharCharCharChar20">
    <w:name w:val="Char Char Char Char Char Char Char Char Char Char Char Char1 Char Char Char Char Char2"/>
    <w:basedOn w:val="affd"/>
    <w:qFormat/>
    <w:pPr>
      <w:spacing w:afterLines="0" w:after="0"/>
    </w:pPr>
    <w:rPr>
      <w:rFonts w:ascii="Tahoma" w:hAnsi="Tahoma"/>
      <w:sz w:val="24"/>
      <w:szCs w:val="20"/>
    </w:rPr>
  </w:style>
  <w:style w:type="paragraph" w:customStyle="1" w:styleId="Char3CharCharChar0">
    <w:name w:val="Char3 Char Char Char"/>
    <w:basedOn w:val="affd"/>
    <w:qFormat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 w:afterLines="0" w:after="0"/>
    </w:pPr>
    <w:rPr>
      <w:rFonts w:ascii="Tahoma" w:hAnsi="Tahoma"/>
      <w:kern w:val="0"/>
      <w:sz w:val="24"/>
      <w:szCs w:val="20"/>
      <w:lang w:val="en-GB"/>
    </w:rPr>
  </w:style>
  <w:style w:type="paragraph" w:customStyle="1" w:styleId="Char1CharChar0">
    <w:name w:val="Char1 Char Char"/>
    <w:basedOn w:val="affd"/>
    <w:qFormat/>
    <w:pPr>
      <w:spacing w:before="0" w:afterLines="0" w:after="0"/>
    </w:pPr>
    <w:rPr>
      <w:rFonts w:ascii="Tahoma" w:hAnsi="Tahoma"/>
      <w:sz w:val="24"/>
      <w:szCs w:val="20"/>
    </w:rPr>
  </w:style>
  <w:style w:type="paragraph" w:customStyle="1" w:styleId="1c">
    <w:name w:val="列出段落1"/>
    <w:basedOn w:val="affd"/>
    <w:uiPriority w:val="34"/>
    <w:qFormat/>
    <w:pPr>
      <w:widowControl/>
      <w:spacing w:after="0"/>
      <w:ind w:left="720"/>
      <w:contextualSpacing/>
      <w:jc w:val="left"/>
    </w:pPr>
    <w:rPr>
      <w:kern w:val="0"/>
      <w:sz w:val="24"/>
      <w:szCs w:val="20"/>
      <w:lang w:eastAsia="ja-JP"/>
    </w:rPr>
  </w:style>
  <w:style w:type="character" w:customStyle="1" w:styleId="TChar">
    <w:name w:val="T正文 Char"/>
    <w:link w:val="T"/>
    <w:qFormat/>
    <w:locked/>
    <w:rPr>
      <w:rFonts w:ascii="宋体" w:hAnsi="宋体"/>
    </w:rPr>
  </w:style>
  <w:style w:type="paragraph" w:customStyle="1" w:styleId="T">
    <w:name w:val="T正文"/>
    <w:basedOn w:val="affd"/>
    <w:link w:val="TChar"/>
    <w:qFormat/>
    <w:pPr>
      <w:widowControl/>
      <w:autoSpaceDE w:val="0"/>
      <w:autoSpaceDN w:val="0"/>
      <w:spacing w:before="0" w:afterLines="0" w:after="0" w:line="360" w:lineRule="auto"/>
      <w:ind w:firstLine="420"/>
    </w:pPr>
    <w:rPr>
      <w:kern w:val="0"/>
      <w:sz w:val="20"/>
      <w:szCs w:val="20"/>
    </w:rPr>
  </w:style>
  <w:style w:type="character" w:customStyle="1" w:styleId="QBChar">
    <w:name w:val="QB正文 Char"/>
    <w:link w:val="QB"/>
    <w:qFormat/>
    <w:locked/>
    <w:rPr>
      <w:rFonts w:ascii="宋体" w:hAnsi="宋体"/>
      <w:sz w:val="21"/>
    </w:rPr>
  </w:style>
  <w:style w:type="paragraph" w:customStyle="1" w:styleId="QB">
    <w:name w:val="QB正文"/>
    <w:basedOn w:val="affff7"/>
    <w:link w:val="QBChar"/>
    <w:qFormat/>
    <w:pPr>
      <w:tabs>
        <w:tab w:val="clear" w:pos="4201"/>
        <w:tab w:val="clear" w:pos="9298"/>
      </w:tabs>
      <w:spacing w:before="0" w:afterLines="0" w:after="0"/>
      <w:ind w:firstLine="200"/>
    </w:pPr>
    <w:rPr>
      <w:rFonts w:hAnsi="宋体"/>
    </w:rPr>
  </w:style>
  <w:style w:type="paragraph" w:customStyle="1" w:styleId="afffffffffc">
    <w:name w:val="列项——"/>
    <w:qFormat/>
    <w:pPr>
      <w:widowControl w:val="0"/>
      <w:tabs>
        <w:tab w:val="left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fffffffffd">
    <w:name w:val="列项·"/>
    <w:qFormat/>
    <w:pPr>
      <w:tabs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ffffe">
    <w:name w:val="图表脚注"/>
    <w:next w:val="affff7"/>
    <w:qFormat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FigureTitle">
    <w:name w:val="Figure_Title"/>
    <w:basedOn w:val="affd"/>
    <w:next w:val="affd"/>
    <w:qFormat/>
    <w:pPr>
      <w:keepLines/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 w:afterLines="0" w:after="0" w:line="360" w:lineRule="auto"/>
      <w:ind w:firstLineChars="220" w:firstLine="220"/>
      <w:jc w:val="center"/>
    </w:pPr>
    <w:rPr>
      <w:rFonts w:ascii="Times New Roman" w:hAnsi="Times New Roman"/>
      <w:b/>
      <w:kern w:val="0"/>
      <w:sz w:val="24"/>
      <w:szCs w:val="20"/>
      <w:lang w:val="en-AU" w:eastAsia="en-US"/>
    </w:rPr>
  </w:style>
  <w:style w:type="paragraph" w:customStyle="1" w:styleId="Normal-Txt-Body-LN1indent">
    <w:name w:val="Normal-Txt-Body-LN1indent"/>
    <w:basedOn w:val="affd"/>
    <w:qFormat/>
    <w:pPr>
      <w:widowControl/>
      <w:tabs>
        <w:tab w:val="left" w:pos="720"/>
        <w:tab w:val="left" w:pos="1440"/>
        <w:tab w:val="left" w:pos="2160"/>
        <w:tab w:val="left" w:pos="2880"/>
      </w:tabs>
      <w:overflowPunct w:val="0"/>
      <w:autoSpaceDE w:val="0"/>
      <w:autoSpaceDN w:val="0"/>
      <w:adjustRightInd w:val="0"/>
      <w:spacing w:before="60" w:afterLines="0" w:after="0" w:line="360" w:lineRule="auto"/>
      <w:ind w:firstLineChars="220" w:firstLine="720"/>
    </w:pPr>
    <w:rPr>
      <w:rFonts w:ascii="Times New Roman" w:hAnsi="Times New Roman"/>
      <w:kern w:val="0"/>
      <w:sz w:val="22"/>
      <w:szCs w:val="20"/>
      <w:lang w:eastAsia="en-US"/>
    </w:rPr>
  </w:style>
  <w:style w:type="paragraph" w:customStyle="1" w:styleId="TableHead">
    <w:name w:val="Table_Head"/>
    <w:basedOn w:val="affd"/>
    <w:qFormat/>
    <w:pPr>
      <w:widowControl/>
      <w:tabs>
        <w:tab w:val="left" w:pos="284"/>
        <w:tab w:val="left" w:pos="567"/>
        <w:tab w:val="left" w:pos="720"/>
        <w:tab w:val="left" w:pos="851"/>
        <w:tab w:val="left" w:pos="1134"/>
        <w:tab w:val="left" w:pos="1418"/>
        <w:tab w:val="left" w:pos="1701"/>
        <w:tab w:val="left" w:pos="1985"/>
        <w:tab w:val="left" w:pos="2160"/>
        <w:tab w:val="left" w:pos="2268"/>
        <w:tab w:val="left" w:pos="2552"/>
        <w:tab w:val="left" w:pos="2835"/>
        <w:tab w:val="left" w:pos="2880"/>
        <w:tab w:val="left" w:pos="3119"/>
        <w:tab w:val="left" w:pos="3402"/>
        <w:tab w:val="left" w:pos="3686"/>
        <w:tab w:val="left" w:pos="3969"/>
      </w:tabs>
      <w:spacing w:before="80" w:afterLines="0" w:after="0" w:line="360" w:lineRule="auto"/>
      <w:ind w:firstLineChars="220" w:firstLine="220"/>
      <w:jc w:val="center"/>
    </w:pPr>
    <w:rPr>
      <w:rFonts w:ascii="Times New Roman" w:hAnsi="Times New Roman"/>
      <w:b/>
      <w:kern w:val="0"/>
      <w:sz w:val="22"/>
      <w:szCs w:val="20"/>
      <w:lang w:eastAsia="en-US"/>
    </w:rPr>
  </w:style>
  <w:style w:type="paragraph" w:customStyle="1" w:styleId="TableTextArialNarrow9">
    <w:name w:val="Table_Text_ArialNarrow9"/>
    <w:basedOn w:val="affd"/>
    <w:qFormat/>
    <w:pPr>
      <w:keepNext/>
      <w:widowControl/>
      <w:tabs>
        <w:tab w:val="left" w:pos="180"/>
        <w:tab w:val="left" w:pos="360"/>
        <w:tab w:val="left" w:pos="720"/>
        <w:tab w:val="left" w:pos="2160"/>
        <w:tab w:val="left" w:pos="2880"/>
      </w:tabs>
      <w:overflowPunct w:val="0"/>
      <w:autoSpaceDE w:val="0"/>
      <w:autoSpaceDN w:val="0"/>
      <w:adjustRightInd w:val="0"/>
      <w:spacing w:before="20" w:afterLines="0" w:after="0" w:line="360" w:lineRule="auto"/>
      <w:ind w:firstLineChars="220" w:firstLine="220"/>
      <w:jc w:val="left"/>
    </w:pPr>
    <w:rPr>
      <w:rFonts w:ascii="Arial Narrow" w:hAnsi="Arial Narrow"/>
      <w:kern w:val="0"/>
      <w:sz w:val="18"/>
      <w:szCs w:val="20"/>
      <w:lang w:val="en-GB" w:eastAsia="en-US"/>
    </w:rPr>
  </w:style>
  <w:style w:type="paragraph" w:customStyle="1" w:styleId="Reference">
    <w:name w:val="Reference"/>
    <w:basedOn w:val="affd"/>
    <w:qFormat/>
    <w:pPr>
      <w:widowControl/>
      <w:spacing w:before="0" w:afterLines="0" w:after="0" w:line="360" w:lineRule="auto"/>
      <w:ind w:left="630" w:firstLineChars="220" w:hanging="630"/>
      <w:jc w:val="left"/>
      <w:outlineLvl w:val="0"/>
    </w:pPr>
    <w:rPr>
      <w:rFonts w:ascii="Times New Roman" w:hAnsi="Times New Roman"/>
      <w:kern w:val="28"/>
      <w:sz w:val="24"/>
      <w:szCs w:val="20"/>
      <w:lang w:eastAsia="en-US" w:bidi="he-IL"/>
    </w:rPr>
  </w:style>
  <w:style w:type="paragraph" w:customStyle="1" w:styleId="TableTitle">
    <w:name w:val="Table_Title"/>
    <w:basedOn w:val="Table"/>
    <w:next w:val="TableText1"/>
    <w:qFormat/>
    <w:pPr>
      <w:keepLines/>
      <w:spacing w:before="0"/>
      <w:ind w:firstLine="289"/>
    </w:pPr>
    <w:rPr>
      <w:b/>
      <w:caps w:val="0"/>
    </w:rPr>
  </w:style>
  <w:style w:type="paragraph" w:customStyle="1" w:styleId="Table">
    <w:name w:val="Table_#"/>
    <w:basedOn w:val="affd"/>
    <w:next w:val="TableTitle"/>
    <w:qFormat/>
    <w:pPr>
      <w:keepNext/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Lines="0" w:after="0" w:line="360" w:lineRule="auto"/>
      <w:ind w:firstLineChars="220" w:firstLine="220"/>
      <w:jc w:val="center"/>
    </w:pPr>
    <w:rPr>
      <w:rFonts w:ascii="Times New Roman" w:hAnsi="Times New Roman"/>
      <w:caps/>
      <w:kern w:val="0"/>
      <w:sz w:val="24"/>
      <w:szCs w:val="20"/>
      <w:lang w:val="en-AU" w:eastAsia="en-US"/>
    </w:rPr>
  </w:style>
  <w:style w:type="paragraph" w:customStyle="1" w:styleId="TableText1">
    <w:name w:val="Table_Text"/>
    <w:basedOn w:val="affd"/>
    <w:qFormat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Lines="0" w:after="0" w:line="360" w:lineRule="auto"/>
      <w:ind w:firstLineChars="220" w:firstLine="220"/>
      <w:jc w:val="left"/>
    </w:pPr>
    <w:rPr>
      <w:rFonts w:ascii="Times New Roman" w:hAnsi="Times New Roman"/>
      <w:kern w:val="0"/>
      <w:sz w:val="22"/>
      <w:szCs w:val="20"/>
      <w:lang w:val="en-AU" w:eastAsia="en-US"/>
    </w:rPr>
  </w:style>
  <w:style w:type="paragraph" w:customStyle="1" w:styleId="ArialBullet">
    <w:name w:val="Arial Bullet"/>
    <w:basedOn w:val="affd"/>
    <w:qFormat/>
    <w:pPr>
      <w:widowControl/>
      <w:tabs>
        <w:tab w:val="left" w:pos="360"/>
      </w:tabs>
      <w:snapToGrid w:val="0"/>
      <w:spacing w:before="0" w:afterLines="0" w:after="0" w:line="360" w:lineRule="auto"/>
      <w:ind w:left="360" w:firstLineChars="22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rialdash">
    <w:name w:val="Arial dash"/>
    <w:basedOn w:val="affd"/>
    <w:qFormat/>
    <w:pPr>
      <w:widowControl/>
      <w:tabs>
        <w:tab w:val="left" w:pos="720"/>
      </w:tabs>
      <w:snapToGrid w:val="0"/>
      <w:spacing w:before="0" w:afterLines="0" w:after="0" w:line="360" w:lineRule="auto"/>
      <w:ind w:left="720" w:firstLineChars="22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ListNumberLev1">
    <w:name w:val="ListNumberLev1"/>
    <w:basedOn w:val="a"/>
    <w:qFormat/>
    <w:pPr>
      <w:tabs>
        <w:tab w:val="left" w:pos="1800"/>
      </w:tabs>
      <w:overflowPunct w:val="0"/>
      <w:autoSpaceDE w:val="0"/>
      <w:autoSpaceDN w:val="0"/>
      <w:adjustRightInd w:val="0"/>
      <w:spacing w:before="100"/>
      <w:ind w:left="0" w:firstLine="0"/>
    </w:pPr>
    <w:rPr>
      <w:sz w:val="22"/>
      <w:lang w:val="en-GB"/>
    </w:rPr>
  </w:style>
  <w:style w:type="paragraph" w:customStyle="1" w:styleId="bullet">
    <w:name w:val="bullet"/>
    <w:basedOn w:val="affd"/>
    <w:qFormat/>
    <w:pPr>
      <w:widowControl/>
      <w:tabs>
        <w:tab w:val="left" w:pos="360"/>
      </w:tabs>
      <w:spacing w:before="0" w:afterLines="0" w:after="0" w:line="360" w:lineRule="auto"/>
      <w:ind w:left="360" w:firstLineChars="220" w:hanging="360"/>
      <w:jc w:val="left"/>
    </w:pPr>
    <w:rPr>
      <w:rFonts w:ascii="Times New Roman" w:hAnsi="Times New Roman"/>
      <w:color w:val="000000"/>
      <w:kern w:val="0"/>
      <w:sz w:val="24"/>
      <w:szCs w:val="20"/>
      <w:lang w:eastAsia="en-US"/>
    </w:rPr>
  </w:style>
  <w:style w:type="paragraph" w:customStyle="1" w:styleId="Heading1l1">
    <w:name w:val="Heading 1.l1"/>
    <w:basedOn w:val="affd"/>
    <w:next w:val="affd"/>
    <w:qFormat/>
    <w:pPr>
      <w:keepNext/>
      <w:widowControl/>
      <w:tabs>
        <w:tab w:val="left" w:pos="432"/>
      </w:tabs>
      <w:spacing w:before="240" w:afterLines="0" w:after="0" w:line="360" w:lineRule="auto"/>
      <w:ind w:left="432" w:firstLineChars="220" w:hanging="432"/>
      <w:jc w:val="left"/>
      <w:outlineLvl w:val="0"/>
    </w:pPr>
    <w:rPr>
      <w:rFonts w:ascii="Arial" w:hAnsi="Arial"/>
      <w:b/>
      <w:kern w:val="28"/>
      <w:sz w:val="28"/>
      <w:szCs w:val="20"/>
      <w:lang w:val="de-DE" w:eastAsia="en-US"/>
    </w:rPr>
  </w:style>
  <w:style w:type="paragraph" w:customStyle="1" w:styleId="Heading2H2">
    <w:name w:val="Heading 2.H2"/>
    <w:basedOn w:val="Heading1l1"/>
    <w:next w:val="affd"/>
    <w:qFormat/>
    <w:pPr>
      <w:keepLines/>
      <w:tabs>
        <w:tab w:val="clear" w:pos="432"/>
        <w:tab w:val="left" w:pos="360"/>
        <w:tab w:val="left" w:pos="1191"/>
        <w:tab w:val="left" w:pos="1440"/>
        <w:tab w:val="left" w:pos="1588"/>
        <w:tab w:val="left" w:pos="1985"/>
      </w:tabs>
      <w:spacing w:before="200"/>
      <w:ind w:left="1440" w:hanging="360"/>
      <w:outlineLvl w:val="1"/>
    </w:pPr>
    <w:rPr>
      <w:rFonts w:ascii="Times New Roman" w:hAnsi="Times New Roman"/>
      <w:kern w:val="0"/>
      <w:sz w:val="24"/>
      <w:lang w:val="en-GB"/>
    </w:rPr>
  </w:style>
  <w:style w:type="paragraph" w:customStyle="1" w:styleId="Heading3H3">
    <w:name w:val="Heading 3.H3"/>
    <w:basedOn w:val="affd"/>
    <w:next w:val="affd"/>
    <w:qFormat/>
    <w:pPr>
      <w:keepNext/>
      <w:widowControl/>
      <w:tabs>
        <w:tab w:val="left" w:pos="720"/>
      </w:tabs>
      <w:spacing w:before="240" w:afterLines="0" w:after="0" w:line="360" w:lineRule="auto"/>
      <w:ind w:left="720" w:firstLineChars="220" w:hanging="720"/>
      <w:jc w:val="left"/>
      <w:outlineLvl w:val="2"/>
    </w:pPr>
    <w:rPr>
      <w:rFonts w:ascii="Arial" w:hAnsi="Arial"/>
      <w:kern w:val="0"/>
      <w:sz w:val="24"/>
      <w:szCs w:val="20"/>
      <w:lang w:val="de-DE" w:eastAsia="en-US"/>
    </w:rPr>
  </w:style>
  <w:style w:type="paragraph" w:customStyle="1" w:styleId="TableHeader">
    <w:name w:val="Table Header"/>
    <w:basedOn w:val="affd"/>
    <w:next w:val="affd"/>
    <w:qFormat/>
    <w:pPr>
      <w:keepNext/>
      <w:keepLines/>
      <w:widowControl/>
      <w:tabs>
        <w:tab w:val="left" w:pos="720"/>
        <w:tab w:val="left" w:pos="1440"/>
        <w:tab w:val="left" w:pos="2160"/>
        <w:tab w:val="left" w:pos="2880"/>
      </w:tabs>
      <w:spacing w:before="80" w:afterLines="0" w:after="0" w:line="240" w:lineRule="atLeast"/>
      <w:ind w:firstLineChars="220" w:firstLine="220"/>
      <w:jc w:val="left"/>
    </w:pPr>
    <w:rPr>
      <w:rFonts w:ascii="Times New Roman" w:hAnsi="Times New Roman"/>
      <w:b/>
      <w:kern w:val="0"/>
      <w:sz w:val="20"/>
      <w:szCs w:val="20"/>
      <w:lang w:val="en-AU" w:eastAsia="en-US"/>
    </w:rPr>
  </w:style>
  <w:style w:type="paragraph" w:customStyle="1" w:styleId="Note">
    <w:name w:val="Note"/>
    <w:basedOn w:val="affd"/>
    <w:next w:val="Normal-Txt-Body-LN1indent"/>
    <w:qFormat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Lines="0" w:after="0" w:line="360" w:lineRule="auto"/>
      <w:ind w:left="792" w:firstLineChars="220" w:hanging="792"/>
      <w:jc w:val="left"/>
    </w:pPr>
    <w:rPr>
      <w:rFonts w:ascii="Times New Roman" w:hAnsi="Times New Roman"/>
      <w:kern w:val="0"/>
      <w:sz w:val="22"/>
      <w:szCs w:val="20"/>
      <w:lang w:val="en-GB" w:eastAsia="en-US"/>
    </w:rPr>
  </w:style>
  <w:style w:type="paragraph" w:customStyle="1" w:styleId="enumlev1">
    <w:name w:val="enumlev1"/>
    <w:basedOn w:val="affd"/>
    <w:qFormat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Lines="0" w:after="0" w:line="360" w:lineRule="auto"/>
      <w:ind w:left="794" w:firstLineChars="220" w:hanging="794"/>
      <w:jc w:val="left"/>
    </w:pPr>
    <w:rPr>
      <w:rFonts w:ascii="Times New Roman" w:hAnsi="Times New Roman"/>
      <w:kern w:val="0"/>
      <w:sz w:val="24"/>
      <w:szCs w:val="20"/>
      <w:lang w:val="en-GB" w:eastAsia="en-US"/>
    </w:rPr>
  </w:style>
  <w:style w:type="paragraph" w:customStyle="1" w:styleId="TableText9">
    <w:name w:val="Table_Text9"/>
    <w:basedOn w:val="TableText1"/>
    <w:qFormat/>
    <w:pPr>
      <w:tabs>
        <w:tab w:val="left" w:pos="720"/>
        <w:tab w:val="left" w:pos="2160"/>
        <w:tab w:val="left" w:pos="2880"/>
      </w:tabs>
    </w:pPr>
    <w:rPr>
      <w:sz w:val="18"/>
      <w:lang w:val="en-US"/>
    </w:rPr>
  </w:style>
  <w:style w:type="paragraph" w:customStyle="1" w:styleId="TableLegend">
    <w:name w:val="Table_Legend"/>
    <w:basedOn w:val="TableText1"/>
    <w:qFormat/>
    <w:pPr>
      <w:overflowPunct/>
      <w:autoSpaceDE/>
      <w:autoSpaceDN/>
      <w:adjustRightInd/>
      <w:spacing w:after="20" w:line="240" w:lineRule="auto"/>
      <w:ind w:left="284" w:firstLineChars="0" w:hanging="284"/>
      <w:jc w:val="both"/>
    </w:pPr>
    <w:rPr>
      <w:sz w:val="20"/>
      <w:lang w:val="en-GB" w:eastAsia="de-DE"/>
    </w:rPr>
  </w:style>
  <w:style w:type="paragraph" w:customStyle="1" w:styleId="180">
    <w:name w:val="样式 附录标识 + 段前: 18 磅 段后: 0 磅"/>
    <w:basedOn w:val="aff2"/>
    <w:qFormat/>
    <w:pPr>
      <w:keepNext w:val="0"/>
      <w:numPr>
        <w:numId w:val="0"/>
      </w:numPr>
      <w:shd w:val="clear" w:color="auto" w:fill="FFFFFF"/>
      <w:spacing w:before="360" w:afterLines="0"/>
    </w:pPr>
    <w:rPr>
      <w:rFonts w:hAnsi="Times New Roman" w:cs="宋体"/>
      <w:spacing w:val="-20"/>
      <w:szCs w:val="21"/>
    </w:rPr>
  </w:style>
  <w:style w:type="paragraph" w:customStyle="1" w:styleId="211">
    <w:name w:val="正文文本 21"/>
    <w:basedOn w:val="affd"/>
    <w:qFormat/>
    <w:pPr>
      <w:tabs>
        <w:tab w:val="left" w:pos="360"/>
        <w:tab w:val="left" w:pos="720"/>
      </w:tabs>
      <w:adjustRightInd w:val="0"/>
      <w:spacing w:before="0" w:afterLines="0" w:after="0"/>
      <w:ind w:firstLine="420"/>
    </w:pPr>
    <w:rPr>
      <w:rFonts w:ascii="Times New Roman" w:hAnsi="Times New Roman"/>
      <w:color w:val="FF0000"/>
      <w:szCs w:val="20"/>
    </w:rPr>
  </w:style>
  <w:style w:type="paragraph" w:customStyle="1" w:styleId="Char1CharCharCharCharCharCharCharCharCharCharCharCharCharChar">
    <w:name w:val="Char1 Char Char Char Char Char Char Char Char Char Char Char Char Char Char"/>
    <w:basedOn w:val="affd"/>
    <w:qFormat/>
    <w:pPr>
      <w:spacing w:before="0" w:afterLines="0" w:after="0"/>
    </w:pPr>
    <w:rPr>
      <w:rFonts w:ascii="Tahoma" w:hAnsi="Tahoma"/>
      <w:sz w:val="24"/>
      <w:szCs w:val="20"/>
    </w:rPr>
  </w:style>
  <w:style w:type="paragraph" w:customStyle="1" w:styleId="2H2h2h2appT2Ah2Header2l2Level2Head2Alt2">
    <w:name w:val="样式 标题 2条H2h:2h:2appT2Ah2Header 2l2Level 2 Head2Alt+2..."/>
    <w:basedOn w:val="22"/>
    <w:qFormat/>
    <w:pPr>
      <w:keepLines w:val="0"/>
      <w:widowControl/>
      <w:tabs>
        <w:tab w:val="left" w:pos="432"/>
      </w:tabs>
      <w:adjustRightInd w:val="0"/>
      <w:spacing w:before="156" w:afterLines="0" w:line="360" w:lineRule="auto"/>
      <w:ind w:left="432" w:hanging="432"/>
      <w:jc w:val="left"/>
    </w:pPr>
    <w:rPr>
      <w:rFonts w:ascii="黑体" w:cs="宋体"/>
      <w:b w:val="0"/>
      <w:bCs w:val="0"/>
      <w:kern w:val="0"/>
      <w:szCs w:val="20"/>
    </w:rPr>
  </w:style>
  <w:style w:type="paragraph" w:customStyle="1" w:styleId="affffffffff">
    <w:name w:val="测试步骤"/>
    <w:basedOn w:val="affd"/>
    <w:qFormat/>
    <w:pPr>
      <w:tabs>
        <w:tab w:val="left" w:pos="360"/>
      </w:tabs>
      <w:spacing w:before="0" w:afterLines="0" w:after="0"/>
      <w:ind w:left="360" w:hanging="360"/>
    </w:pPr>
    <w:rPr>
      <w:rFonts w:ascii="Times New Roman" w:hAnsi="Times New Roman"/>
    </w:rPr>
  </w:style>
  <w:style w:type="paragraph" w:customStyle="1" w:styleId="ParaCharCharCharCharCharCharChar">
    <w:name w:val="默认段落字体 Para Char Char Char Char Char Char Char"/>
    <w:basedOn w:val="affd"/>
    <w:qFormat/>
    <w:pPr>
      <w:spacing w:before="0" w:afterLines="0" w:after="0"/>
    </w:pPr>
    <w:rPr>
      <w:rFonts w:ascii="Tahoma" w:hAnsi="Tahoma"/>
      <w:sz w:val="24"/>
      <w:szCs w:val="20"/>
    </w:rPr>
  </w:style>
  <w:style w:type="paragraph" w:customStyle="1" w:styleId="TAR">
    <w:name w:val="TAR"/>
    <w:basedOn w:val="affd"/>
    <w:qFormat/>
    <w:pPr>
      <w:keepNext/>
      <w:keepLines/>
      <w:widowControl/>
      <w:overflowPunct w:val="0"/>
      <w:autoSpaceDE w:val="0"/>
      <w:autoSpaceDN w:val="0"/>
      <w:adjustRightInd w:val="0"/>
      <w:spacing w:before="0" w:afterLines="0" w:after="0"/>
      <w:jc w:val="right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ZT">
    <w:name w:val="ZT"/>
    <w:qFormat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paragraph" w:customStyle="1" w:styleId="CharCharCharCharCharCharChar">
    <w:name w:val="Char Char Char Char Char Char Char"/>
    <w:basedOn w:val="affd"/>
    <w:qFormat/>
    <w:pPr>
      <w:spacing w:before="0" w:afterLines="0" w:after="0"/>
    </w:pPr>
    <w:rPr>
      <w:rFonts w:ascii="Tahoma" w:hAnsi="Tahoma"/>
      <w:sz w:val="24"/>
      <w:szCs w:val="20"/>
    </w:rPr>
  </w:style>
  <w:style w:type="paragraph" w:customStyle="1" w:styleId="120">
    <w:name w:val="样式 正文缩进1 + 首行缩进:  2 字符"/>
    <w:basedOn w:val="afff4"/>
    <w:qFormat/>
    <w:pPr>
      <w:adjustRightInd/>
      <w:spacing w:before="0" w:afterLines="0" w:after="0" w:line="360" w:lineRule="auto"/>
      <w:ind w:firstLineChars="200" w:firstLine="200"/>
      <w:textAlignment w:val="auto"/>
    </w:pPr>
    <w:rPr>
      <w:rFonts w:ascii="Times New Roman" w:hAnsi="Times New Roman" w:cs="宋体"/>
      <w:kern w:val="2"/>
      <w:sz w:val="24"/>
      <w:szCs w:val="20"/>
    </w:rPr>
  </w:style>
  <w:style w:type="paragraph" w:customStyle="1" w:styleId="Char20">
    <w:name w:val="Char2"/>
    <w:basedOn w:val="affd"/>
    <w:qFormat/>
    <w:pPr>
      <w:keepNext/>
      <w:keepLines/>
      <w:pageBreakBefore/>
      <w:tabs>
        <w:tab w:val="left" w:pos="420"/>
      </w:tabs>
      <w:spacing w:before="0" w:afterLines="0" w:after="0"/>
      <w:ind w:left="420" w:hanging="420"/>
    </w:pPr>
    <w:rPr>
      <w:rFonts w:ascii="Tahoma" w:hAnsi="Tahoma"/>
      <w:sz w:val="24"/>
      <w:szCs w:val="20"/>
    </w:rPr>
  </w:style>
  <w:style w:type="paragraph" w:customStyle="1" w:styleId="affffffffff0">
    <w:name w:val="版本控制标题"/>
    <w:basedOn w:val="affd"/>
    <w:qFormat/>
    <w:pPr>
      <w:spacing w:before="156" w:afterLines="0" w:after="0"/>
    </w:pPr>
    <w:rPr>
      <w:rFonts w:ascii="Times New Roman" w:hAnsi="Times New Roman" w:cs="宋体"/>
      <w:b/>
      <w:bCs/>
      <w:sz w:val="24"/>
      <w:szCs w:val="20"/>
    </w:rPr>
  </w:style>
  <w:style w:type="paragraph" w:customStyle="1" w:styleId="affffffffff1">
    <w:name w:val="封面主标题"/>
    <w:basedOn w:val="affd"/>
    <w:qFormat/>
    <w:pPr>
      <w:spacing w:before="156" w:afterLines="0" w:after="0"/>
      <w:jc w:val="center"/>
    </w:pPr>
    <w:rPr>
      <w:rFonts w:ascii="黑体" w:eastAsia="黑体" w:hAnsi="Times New Roman" w:cs="宋体"/>
      <w:b/>
      <w:bCs/>
      <w:color w:val="000000"/>
      <w:sz w:val="44"/>
      <w:szCs w:val="20"/>
    </w:rPr>
  </w:style>
  <w:style w:type="paragraph" w:customStyle="1" w:styleId="affffffffff2">
    <w:name w:val="封面版本"/>
    <w:basedOn w:val="affd"/>
    <w:qFormat/>
    <w:pPr>
      <w:spacing w:before="0" w:afterLines="0" w:after="0"/>
      <w:jc w:val="center"/>
    </w:pPr>
    <w:rPr>
      <w:rFonts w:cs="宋体"/>
      <w:sz w:val="30"/>
      <w:szCs w:val="20"/>
    </w:rPr>
  </w:style>
  <w:style w:type="paragraph" w:customStyle="1" w:styleId="affffffffff3">
    <w:name w:val="表格头"/>
    <w:basedOn w:val="affd"/>
    <w:qFormat/>
    <w:pPr>
      <w:spacing w:before="0" w:afterLines="0" w:after="0"/>
      <w:jc w:val="center"/>
    </w:pPr>
    <w:rPr>
      <w:rFonts w:ascii="Times New Roman" w:hAnsi="Times New Roman" w:cs="宋体"/>
      <w:b/>
      <w:bCs/>
      <w:sz w:val="24"/>
      <w:szCs w:val="20"/>
    </w:rPr>
  </w:style>
  <w:style w:type="paragraph" w:customStyle="1" w:styleId="affffffffff4">
    <w:name w:val="表格标题"/>
    <w:basedOn w:val="affd"/>
    <w:qFormat/>
    <w:pPr>
      <w:spacing w:before="0" w:afterLines="0" w:after="0"/>
      <w:jc w:val="right"/>
    </w:pPr>
    <w:rPr>
      <w:rFonts w:ascii="Times New Roman" w:hAnsi="Times New Roman" w:cs="宋体"/>
      <w:b/>
      <w:bCs/>
      <w:sz w:val="24"/>
      <w:szCs w:val="20"/>
    </w:rPr>
  </w:style>
  <w:style w:type="paragraph" w:customStyle="1" w:styleId="affffffffff5">
    <w:name w:val="封面单位"/>
    <w:basedOn w:val="affd"/>
    <w:qFormat/>
    <w:pPr>
      <w:spacing w:before="0" w:afterLines="0" w:after="0"/>
      <w:jc w:val="center"/>
    </w:pPr>
    <w:rPr>
      <w:rFonts w:ascii="楷体_GB2312" w:eastAsia="楷体_GB2312" w:hAnsi="Times New Roman" w:cs="宋体"/>
      <w:b/>
      <w:bCs/>
      <w:sz w:val="32"/>
      <w:szCs w:val="20"/>
    </w:rPr>
  </w:style>
  <w:style w:type="paragraph" w:customStyle="1" w:styleId="affffffffff6">
    <w:name w:val="封面副标题"/>
    <w:basedOn w:val="affd"/>
    <w:qFormat/>
    <w:pPr>
      <w:spacing w:before="0" w:afterLines="0" w:after="0"/>
      <w:jc w:val="center"/>
    </w:pPr>
    <w:rPr>
      <w:color w:val="000000"/>
      <w:sz w:val="44"/>
      <w:szCs w:val="20"/>
    </w:rPr>
  </w:style>
  <w:style w:type="paragraph" w:customStyle="1" w:styleId="1d">
    <w:name w:val="目录标题1"/>
    <w:basedOn w:val="affd"/>
    <w:qFormat/>
    <w:pPr>
      <w:spacing w:before="0" w:afterLines="0" w:after="0"/>
      <w:jc w:val="center"/>
    </w:pPr>
    <w:rPr>
      <w:rFonts w:ascii="Times New Roman" w:eastAsia="华文新魏" w:hAnsi="Times New Roman" w:cs="宋体"/>
      <w:b/>
      <w:bCs/>
      <w:sz w:val="52"/>
      <w:szCs w:val="20"/>
    </w:rPr>
  </w:style>
  <w:style w:type="paragraph" w:customStyle="1" w:styleId="06315">
    <w:name w:val="样式 五号 首行缩进:  0.63 厘米 行距: 1.5 倍行距"/>
    <w:basedOn w:val="affd"/>
    <w:qFormat/>
    <w:pPr>
      <w:widowControl/>
      <w:spacing w:before="0" w:afterLines="0" w:after="0" w:line="500" w:lineRule="exact"/>
      <w:ind w:firstLineChars="200" w:firstLine="200"/>
    </w:pPr>
    <w:rPr>
      <w:rFonts w:cs="宋体"/>
      <w:kern w:val="0"/>
      <w:sz w:val="24"/>
      <w:szCs w:val="20"/>
    </w:rPr>
  </w:style>
  <w:style w:type="paragraph" w:customStyle="1" w:styleId="063151">
    <w:name w:val="样式 五号 首行缩进:  0.63 厘米 行距: 1.5 倍行距1"/>
    <w:basedOn w:val="affd"/>
    <w:qFormat/>
    <w:pPr>
      <w:widowControl/>
      <w:spacing w:before="0" w:afterLines="0" w:after="0" w:line="500" w:lineRule="exact"/>
      <w:ind w:firstLineChars="200" w:firstLine="200"/>
    </w:pPr>
    <w:rPr>
      <w:rFonts w:cs="宋体"/>
      <w:kern w:val="0"/>
      <w:sz w:val="24"/>
      <w:szCs w:val="20"/>
    </w:rPr>
  </w:style>
  <w:style w:type="paragraph" w:customStyle="1" w:styleId="0631510">
    <w:name w:val="样式 首行缩进:  0.63 厘米 行距: 1.5 倍行距1"/>
    <w:basedOn w:val="affd"/>
    <w:qFormat/>
    <w:pPr>
      <w:widowControl/>
      <w:spacing w:before="0" w:afterLines="0" w:after="0" w:line="360" w:lineRule="auto"/>
      <w:ind w:firstLineChars="200" w:firstLine="200"/>
    </w:pPr>
    <w:rPr>
      <w:rFonts w:cs="宋体"/>
      <w:kern w:val="0"/>
      <w:sz w:val="24"/>
      <w:szCs w:val="20"/>
    </w:rPr>
  </w:style>
  <w:style w:type="paragraph" w:customStyle="1" w:styleId="affffffffff7">
    <w:name w:val="表内文字"/>
    <w:basedOn w:val="affd"/>
    <w:qFormat/>
    <w:pPr>
      <w:widowControl/>
      <w:autoSpaceDE w:val="0"/>
      <w:autoSpaceDN w:val="0"/>
      <w:spacing w:before="80" w:afterLines="0" w:after="0"/>
      <w:jc w:val="center"/>
    </w:pPr>
    <w:rPr>
      <w:rFonts w:hAnsi="Times New Roman"/>
      <w:kern w:val="0"/>
      <w:szCs w:val="18"/>
    </w:rPr>
  </w:style>
  <w:style w:type="paragraph" w:customStyle="1" w:styleId="affffffffff8">
    <w:name w:val="图样式"/>
    <w:basedOn w:val="affd"/>
    <w:qFormat/>
    <w:pPr>
      <w:keepNext/>
      <w:widowControl/>
      <w:spacing w:before="80" w:afterLines="0" w:after="0"/>
      <w:jc w:val="center"/>
    </w:pPr>
    <w:rPr>
      <w:rFonts w:ascii="Times New Roman" w:hAnsi="Times New Roman"/>
      <w:sz w:val="24"/>
      <w:szCs w:val="20"/>
    </w:rPr>
  </w:style>
  <w:style w:type="paragraph" w:customStyle="1" w:styleId="affffffffff9">
    <w:name w:val="标准正文一"/>
    <w:basedOn w:val="affd"/>
    <w:qFormat/>
    <w:pPr>
      <w:spacing w:before="0" w:afterLines="0" w:after="0" w:line="480" w:lineRule="atLeast"/>
      <w:ind w:leftChars="257" w:left="540" w:firstLineChars="200" w:firstLine="480"/>
    </w:pPr>
    <w:rPr>
      <w:rFonts w:ascii="Times New Roman" w:hAnsi="Times New Roman"/>
      <w:sz w:val="24"/>
      <w:szCs w:val="20"/>
    </w:rPr>
  </w:style>
  <w:style w:type="paragraph" w:customStyle="1" w:styleId="affffffffffa">
    <w:name w:val="标准标号二"/>
    <w:basedOn w:val="affffffffff9"/>
    <w:qFormat/>
    <w:pPr>
      <w:tabs>
        <w:tab w:val="left" w:pos="1380"/>
      </w:tabs>
      <w:ind w:leftChars="0" w:left="0" w:firstLineChars="0" w:firstLine="0"/>
    </w:pPr>
  </w:style>
  <w:style w:type="paragraph" w:customStyle="1" w:styleId="2f8">
    <w:name w:val="样式 首行缩进:  2 字符"/>
    <w:basedOn w:val="affd"/>
    <w:qFormat/>
    <w:pPr>
      <w:spacing w:before="0" w:afterLines="0" w:after="0" w:line="360" w:lineRule="auto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225">
    <w:name w:val="样式 首行缩进:  2.25 字符"/>
    <w:basedOn w:val="affd"/>
    <w:qFormat/>
    <w:pPr>
      <w:spacing w:before="0" w:afterLines="0" w:after="0" w:line="360" w:lineRule="auto"/>
      <w:ind w:firstLineChars="225" w:firstLine="225"/>
    </w:pPr>
    <w:rPr>
      <w:rFonts w:ascii="Times New Roman" w:hAnsi="Times New Roman" w:cs="宋体"/>
      <w:sz w:val="24"/>
      <w:szCs w:val="20"/>
    </w:rPr>
  </w:style>
  <w:style w:type="paragraph" w:customStyle="1" w:styleId="Heading21">
    <w:name w:val="Heading 21"/>
    <w:basedOn w:val="Default"/>
    <w:next w:val="Default"/>
    <w:qFormat/>
    <w:pPr>
      <w:spacing w:before="240" w:afterLines="0" w:after="0"/>
    </w:pPr>
    <w:rPr>
      <w:rFonts w:ascii="Times New Roman" w:hAnsi="Times New Roman"/>
      <w:color w:val="auto"/>
    </w:rPr>
  </w:style>
  <w:style w:type="paragraph" w:customStyle="1" w:styleId="AppendixHeading3">
    <w:name w:val="Appendix Heading 3"/>
    <w:basedOn w:val="Default"/>
    <w:next w:val="Default"/>
    <w:qFormat/>
    <w:pPr>
      <w:spacing w:before="240" w:afterLines="0" w:after="0"/>
    </w:pPr>
    <w:rPr>
      <w:color w:val="auto"/>
    </w:rPr>
  </w:style>
  <w:style w:type="paragraph" w:customStyle="1" w:styleId="AppendixHeading">
    <w:name w:val="Appendix Heading"/>
    <w:basedOn w:val="10"/>
    <w:next w:val="10"/>
    <w:qFormat/>
    <w:pPr>
      <w:keepLines w:val="0"/>
      <w:pageBreakBefore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0"/>
      </w:tabs>
      <w:spacing w:before="0" w:afterLines="0" w:line="240" w:lineRule="auto"/>
      <w:ind w:left="4095" w:hanging="855"/>
      <w:jc w:val="left"/>
    </w:pPr>
    <w:rPr>
      <w:rFonts w:ascii="Arial" w:hAnsi="Arial"/>
      <w:bCs w:val="0"/>
      <w:kern w:val="28"/>
      <w:sz w:val="48"/>
      <w:szCs w:val="20"/>
      <w:lang w:eastAsia="en-US"/>
    </w:rPr>
  </w:style>
  <w:style w:type="paragraph" w:customStyle="1" w:styleId="AppendixHeading1">
    <w:name w:val="Appendix Heading 1"/>
    <w:basedOn w:val="affd"/>
    <w:qFormat/>
    <w:pPr>
      <w:keepNext/>
      <w:widowControl/>
      <w:tabs>
        <w:tab w:val="left" w:pos="0"/>
      </w:tabs>
      <w:spacing w:before="240" w:afterLines="0" w:after="0"/>
      <w:ind w:left="1575" w:hanging="855"/>
      <w:jc w:val="left"/>
      <w:outlineLvl w:val="0"/>
    </w:pPr>
    <w:rPr>
      <w:rFonts w:ascii="Arial" w:hAnsi="Arial"/>
      <w:b/>
      <w:kern w:val="0"/>
      <w:sz w:val="28"/>
      <w:szCs w:val="20"/>
      <w:lang w:eastAsia="en-US"/>
    </w:rPr>
  </w:style>
  <w:style w:type="paragraph" w:customStyle="1" w:styleId="AppendixHeading2">
    <w:name w:val="Appendix Heading 2"/>
    <w:basedOn w:val="22"/>
    <w:qFormat/>
    <w:pPr>
      <w:keepLines w:val="0"/>
      <w:widowControl/>
      <w:spacing w:before="240" w:afterLines="0" w:line="240" w:lineRule="auto"/>
      <w:ind w:left="855" w:hanging="855"/>
      <w:jc w:val="left"/>
    </w:pPr>
    <w:rPr>
      <w:rFonts w:eastAsia="宋体"/>
      <w:bCs w:val="0"/>
      <w:kern w:val="0"/>
      <w:sz w:val="24"/>
      <w:szCs w:val="20"/>
      <w:lang w:eastAsia="en-US"/>
    </w:rPr>
  </w:style>
  <w:style w:type="paragraph" w:customStyle="1" w:styleId="affffffffffb">
    <w:name w:val="表格文本"/>
    <w:basedOn w:val="affd"/>
    <w:qFormat/>
    <w:pPr>
      <w:tabs>
        <w:tab w:val="decimal" w:pos="0"/>
      </w:tabs>
      <w:autoSpaceDE w:val="0"/>
      <w:autoSpaceDN w:val="0"/>
      <w:adjustRightInd w:val="0"/>
      <w:spacing w:before="0" w:afterLines="0" w:after="0"/>
      <w:jc w:val="left"/>
    </w:pPr>
    <w:rPr>
      <w:rFonts w:ascii="Arial" w:hAnsi="Arial"/>
      <w:kern w:val="0"/>
      <w:szCs w:val="21"/>
    </w:rPr>
  </w:style>
  <w:style w:type="paragraph" w:customStyle="1" w:styleId="tbltext">
    <w:name w:val="tbltext"/>
    <w:qFormat/>
    <w:pPr>
      <w:widowControl w:val="0"/>
      <w:adjustRightInd w:val="0"/>
      <w:spacing w:line="360" w:lineRule="auto"/>
      <w:jc w:val="both"/>
    </w:pPr>
    <w:rPr>
      <w:sz w:val="21"/>
      <w:szCs w:val="21"/>
    </w:rPr>
  </w:style>
  <w:style w:type="paragraph" w:customStyle="1" w:styleId="Char8">
    <w:name w:val="Char"/>
    <w:basedOn w:val="affd"/>
    <w:qFormat/>
    <w:pPr>
      <w:keepNext/>
      <w:keepLines/>
      <w:pageBreakBefore/>
      <w:tabs>
        <w:tab w:val="left" w:pos="840"/>
      </w:tabs>
      <w:spacing w:before="0" w:afterLines="0" w:after="0"/>
      <w:ind w:left="840" w:hanging="840"/>
    </w:pPr>
    <w:rPr>
      <w:rFonts w:ascii="Tahoma" w:hAnsi="Tahoma"/>
      <w:sz w:val="24"/>
      <w:szCs w:val="20"/>
    </w:rPr>
  </w:style>
  <w:style w:type="paragraph" w:customStyle="1" w:styleId="TableDescription">
    <w:name w:val="Table Description"/>
    <w:next w:val="affd"/>
    <w:qFormat/>
    <w:pPr>
      <w:keepNext/>
      <w:snapToGrid w:val="0"/>
      <w:spacing w:before="160" w:after="80"/>
      <w:ind w:firstLine="425"/>
      <w:jc w:val="center"/>
    </w:pPr>
    <w:rPr>
      <w:rFonts w:ascii="Arial" w:eastAsia="黑体" w:hAnsi="Arial"/>
      <w:sz w:val="24"/>
    </w:rPr>
  </w:style>
  <w:style w:type="paragraph" w:customStyle="1" w:styleId="Char1CharChar1CharCharCharChar1">
    <w:name w:val="Char1 Char Char1 Char Char Char Char1"/>
    <w:basedOn w:val="affd"/>
    <w:qFormat/>
    <w:pPr>
      <w:keepNext/>
      <w:keepLines/>
      <w:pageBreakBefore/>
      <w:tabs>
        <w:tab w:val="left" w:pos="360"/>
      </w:tabs>
      <w:spacing w:before="0" w:afterLines="0" w:after="0"/>
      <w:ind w:left="360" w:hanging="360"/>
    </w:pPr>
    <w:rPr>
      <w:rFonts w:ascii="Tahoma" w:hAnsi="Tahoma"/>
      <w:sz w:val="24"/>
      <w:szCs w:val="20"/>
    </w:rPr>
  </w:style>
  <w:style w:type="paragraph" w:customStyle="1" w:styleId="Text">
    <w:name w:val="Text"/>
    <w:basedOn w:val="affd"/>
    <w:qFormat/>
    <w:pPr>
      <w:widowControl/>
      <w:snapToGrid w:val="0"/>
      <w:spacing w:before="80" w:afterLines="0" w:after="0"/>
      <w:jc w:val="left"/>
    </w:pPr>
    <w:rPr>
      <w:rFonts w:ascii="Arial" w:hAnsi="Arial"/>
      <w:kern w:val="0"/>
      <w:szCs w:val="21"/>
    </w:rPr>
  </w:style>
  <w:style w:type="paragraph" w:customStyle="1" w:styleId="cont">
    <w:name w:val="cont"/>
    <w:basedOn w:val="affd"/>
    <w:qFormat/>
    <w:pPr>
      <w:adjustRightInd w:val="0"/>
      <w:snapToGrid w:val="0"/>
      <w:spacing w:beforeLines="50" w:before="0" w:afterLines="0" w:after="0"/>
      <w:ind w:leftChars="428" w:left="899"/>
      <w:jc w:val="left"/>
    </w:pPr>
    <w:rPr>
      <w:rFonts w:ascii="Times New Roman" w:hAnsi="Times New Roman"/>
    </w:rPr>
  </w:style>
  <w:style w:type="paragraph" w:customStyle="1" w:styleId="affffffffffc">
    <w:name w:val="标准标号一"/>
    <w:basedOn w:val="affffffffff9"/>
    <w:qFormat/>
    <w:pPr>
      <w:tabs>
        <w:tab w:val="left" w:pos="840"/>
      </w:tabs>
      <w:ind w:leftChars="0" w:left="840" w:firstLineChars="0" w:hanging="420"/>
    </w:pPr>
    <w:rPr>
      <w:rFonts w:ascii="宋体" w:hAnsi="Arial"/>
    </w:rPr>
  </w:style>
  <w:style w:type="paragraph" w:customStyle="1" w:styleId="tabhead">
    <w:name w:val="tab_head"/>
    <w:basedOn w:val="cont"/>
    <w:qFormat/>
    <w:pPr>
      <w:spacing w:beforeLines="0" w:before="53"/>
      <w:ind w:leftChars="0" w:left="0"/>
    </w:pPr>
    <w:rPr>
      <w:b/>
      <w:bCs/>
    </w:rPr>
  </w:style>
  <w:style w:type="paragraph" w:customStyle="1" w:styleId="CharChar1">
    <w:name w:val="Char Char1"/>
    <w:basedOn w:val="affd"/>
    <w:qFormat/>
    <w:pPr>
      <w:widowControl/>
      <w:spacing w:before="0" w:afterLines="0" w:after="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5">
    <w:name w:val="Char Char5"/>
    <w:basedOn w:val="affd"/>
    <w:qFormat/>
    <w:pPr>
      <w:spacing w:before="0" w:afterLines="0" w:after="0" w:line="360" w:lineRule="auto"/>
      <w:ind w:firstLineChars="200" w:firstLine="200"/>
    </w:pPr>
    <w:rPr>
      <w:rFonts w:ascii="Tahoma" w:hAnsi="Tahoma"/>
      <w:sz w:val="24"/>
      <w:szCs w:val="20"/>
    </w:rPr>
  </w:style>
  <w:style w:type="paragraph" w:customStyle="1" w:styleId="Char1CharChar1CharCharCharChar1CharCharCharCharCharChar">
    <w:name w:val="Char1 Char Char1 Char Char Char Char1 Char Char Char Char Char Char"/>
    <w:basedOn w:val="affd"/>
    <w:qFormat/>
    <w:pPr>
      <w:adjustRightInd w:val="0"/>
      <w:spacing w:before="0" w:afterLines="0" w:after="0" w:line="360" w:lineRule="auto"/>
    </w:pPr>
    <w:rPr>
      <w:rFonts w:ascii="Tahoma" w:hAnsi="Tahoma"/>
      <w:sz w:val="24"/>
      <w:szCs w:val="20"/>
    </w:rPr>
  </w:style>
  <w:style w:type="paragraph" w:customStyle="1" w:styleId="Char3CharCharCharCharChar1Char">
    <w:name w:val="Char3 Char Char Char Char Char1 Char"/>
    <w:basedOn w:val="affd"/>
    <w:qFormat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 w:afterLines="0" w:after="0"/>
    </w:pPr>
    <w:rPr>
      <w:rFonts w:ascii="Tahoma" w:hAnsi="Tahoma"/>
      <w:kern w:val="0"/>
      <w:sz w:val="24"/>
      <w:szCs w:val="20"/>
      <w:lang w:val="en-GB"/>
    </w:rPr>
  </w:style>
  <w:style w:type="paragraph" w:customStyle="1" w:styleId="-11">
    <w:name w:val="彩色列表 - 强调文字颜色 11"/>
    <w:basedOn w:val="affd"/>
    <w:uiPriority w:val="34"/>
    <w:qFormat/>
    <w:pPr>
      <w:spacing w:before="0" w:afterLines="0" w:after="0"/>
      <w:ind w:firstLineChars="200" w:firstLine="420"/>
    </w:pPr>
    <w:rPr>
      <w:rFonts w:ascii="Calibri" w:hAnsi="Calibri"/>
      <w:szCs w:val="22"/>
    </w:rPr>
  </w:style>
  <w:style w:type="paragraph" w:customStyle="1" w:styleId="CharChar2CharCharCharCharCharCharCharCharCharCharCharCharCharCharCharCharCharCharCharChar">
    <w:name w:val="Char Char2 Char Char Char Char Char Char Char Char Char Char Char Char Char Char Char Char Char Char Char Char"/>
    <w:basedOn w:val="affd"/>
    <w:qFormat/>
    <w:pPr>
      <w:spacing w:before="0" w:afterLines="0" w:after="0"/>
    </w:pPr>
    <w:rPr>
      <w:rFonts w:ascii="Tahoma" w:hAnsi="Tahoma" w:cs="Tahoma"/>
      <w:sz w:val="24"/>
    </w:rPr>
  </w:style>
  <w:style w:type="character" w:customStyle="1" w:styleId="1Char">
    <w:name w:val="我的表格1 Char"/>
    <w:link w:val="1e"/>
    <w:qFormat/>
    <w:locked/>
    <w:rPr>
      <w:kern w:val="2"/>
      <w:sz w:val="18"/>
      <w:szCs w:val="18"/>
    </w:rPr>
  </w:style>
  <w:style w:type="paragraph" w:customStyle="1" w:styleId="1e">
    <w:name w:val="我的表格1"/>
    <w:basedOn w:val="affd"/>
    <w:link w:val="1Char"/>
    <w:qFormat/>
    <w:pPr>
      <w:spacing w:before="0" w:afterLines="0" w:after="0"/>
      <w:jc w:val="left"/>
    </w:pPr>
    <w:rPr>
      <w:rFonts w:ascii="Times New Roman" w:hAnsi="Times New Roman"/>
      <w:sz w:val="18"/>
      <w:szCs w:val="18"/>
    </w:rPr>
  </w:style>
  <w:style w:type="character" w:customStyle="1" w:styleId="2Char">
    <w:name w:val="我的表格2居中 Char"/>
    <w:link w:val="2f9"/>
    <w:qFormat/>
    <w:locked/>
    <w:rPr>
      <w:sz w:val="18"/>
      <w:szCs w:val="21"/>
    </w:rPr>
  </w:style>
  <w:style w:type="paragraph" w:customStyle="1" w:styleId="2f9">
    <w:name w:val="我的表格2居中"/>
    <w:basedOn w:val="affd"/>
    <w:link w:val="2Char"/>
    <w:qFormat/>
    <w:pPr>
      <w:tabs>
        <w:tab w:val="decimal" w:pos="0"/>
      </w:tabs>
      <w:autoSpaceDE w:val="0"/>
      <w:autoSpaceDN w:val="0"/>
      <w:adjustRightInd w:val="0"/>
      <w:spacing w:before="0" w:afterLines="0" w:after="0"/>
      <w:jc w:val="center"/>
    </w:pPr>
    <w:rPr>
      <w:rFonts w:ascii="Times New Roman" w:hAnsi="Times New Roman"/>
      <w:kern w:val="0"/>
      <w:sz w:val="18"/>
      <w:szCs w:val="21"/>
    </w:rPr>
  </w:style>
  <w:style w:type="paragraph" w:customStyle="1" w:styleId="2fa">
    <w:name w:val="列出段落2"/>
    <w:basedOn w:val="affd"/>
    <w:qFormat/>
    <w:pPr>
      <w:autoSpaceDE w:val="0"/>
      <w:autoSpaceDN w:val="0"/>
      <w:adjustRightInd w:val="0"/>
      <w:spacing w:before="0" w:afterLines="0" w:after="0"/>
      <w:ind w:firstLineChars="200" w:firstLine="420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msoacetate0">
    <w:name w:val="msoacetate"/>
    <w:basedOn w:val="affd"/>
    <w:semiHidden/>
    <w:qFormat/>
    <w:pPr>
      <w:spacing w:before="0" w:afterLines="0" w:after="0"/>
    </w:pPr>
    <w:rPr>
      <w:rFonts w:ascii="Times New Roman" w:hAnsi="Times New Roman"/>
      <w:sz w:val="18"/>
      <w:szCs w:val="18"/>
    </w:rPr>
  </w:style>
  <w:style w:type="paragraph" w:customStyle="1" w:styleId="affffffffffd">
    <w:name w:val="註解方塊文字"/>
    <w:basedOn w:val="affd"/>
    <w:qFormat/>
    <w:pPr>
      <w:spacing w:before="0" w:afterLines="0" w:after="0"/>
    </w:pPr>
    <w:rPr>
      <w:rFonts w:ascii="Times New Roman" w:hAnsi="Times New Roman"/>
      <w:sz w:val="18"/>
      <w:szCs w:val="18"/>
    </w:rPr>
  </w:style>
  <w:style w:type="paragraph" w:customStyle="1" w:styleId="affffffffffe">
    <w:name w:val="註解主旨"/>
    <w:basedOn w:val="afff9"/>
    <w:next w:val="afff9"/>
    <w:qFormat/>
    <w:pPr>
      <w:spacing w:before="0" w:afterLines="0" w:after="0"/>
    </w:pPr>
    <w:rPr>
      <w:rFonts w:ascii="Times New Roman" w:hAnsi="Times New Roman"/>
      <w:b/>
      <w:bCs/>
      <w:sz w:val="24"/>
      <w:szCs w:val="20"/>
    </w:rPr>
  </w:style>
  <w:style w:type="paragraph" w:customStyle="1" w:styleId="-110">
    <w:name w:val="彩色底纹 - 强调文字颜色 11"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1f">
    <w:name w:val="修订1"/>
    <w:uiPriority w:val="99"/>
    <w:qFormat/>
    <w:rPr>
      <w:kern w:val="2"/>
      <w:sz w:val="21"/>
      <w:szCs w:val="24"/>
    </w:rPr>
  </w:style>
  <w:style w:type="paragraph" w:customStyle="1" w:styleId="afffffffffff">
    <w:name w:val="目录标题"/>
    <w:basedOn w:val="affd"/>
    <w:qFormat/>
    <w:pPr>
      <w:spacing w:before="0" w:afterLines="0" w:after="0"/>
      <w:jc w:val="center"/>
    </w:pPr>
    <w:rPr>
      <w:rFonts w:ascii="Times New Roman" w:eastAsia="华文新魏" w:hAnsi="Times New Roman" w:cs="宋体"/>
      <w:b/>
      <w:bCs/>
      <w:sz w:val="52"/>
      <w:szCs w:val="20"/>
    </w:rPr>
  </w:style>
  <w:style w:type="paragraph" w:customStyle="1" w:styleId="2fb">
    <w:name w:val="修订2"/>
    <w:uiPriority w:val="99"/>
    <w:semiHidden/>
    <w:qFormat/>
    <w:rPr>
      <w:kern w:val="2"/>
      <w:sz w:val="21"/>
      <w:szCs w:val="24"/>
    </w:rPr>
  </w:style>
  <w:style w:type="paragraph" w:customStyle="1" w:styleId="39">
    <w:name w:val="修订3"/>
    <w:uiPriority w:val="99"/>
    <w:semiHidden/>
    <w:qFormat/>
    <w:rPr>
      <w:kern w:val="2"/>
      <w:sz w:val="21"/>
      <w:szCs w:val="24"/>
    </w:rPr>
  </w:style>
  <w:style w:type="paragraph" w:customStyle="1" w:styleId="43">
    <w:name w:val="修订4"/>
    <w:uiPriority w:val="99"/>
    <w:semiHidden/>
    <w:qFormat/>
    <w:rPr>
      <w:kern w:val="2"/>
      <w:sz w:val="21"/>
      <w:szCs w:val="24"/>
    </w:rPr>
  </w:style>
  <w:style w:type="paragraph" w:customStyle="1" w:styleId="afffffffffff0">
    <w:name w:val="文档正文"/>
    <w:basedOn w:val="affd"/>
    <w:qFormat/>
    <w:pPr>
      <w:adjustRightInd w:val="0"/>
      <w:spacing w:before="0" w:afterLines="0" w:after="0" w:line="480" w:lineRule="atLeast"/>
      <w:ind w:firstLine="567"/>
    </w:pPr>
    <w:rPr>
      <w:rFonts w:ascii="长城仿宋" w:hAnsi="Times New Roman"/>
      <w:kern w:val="0"/>
      <w:sz w:val="24"/>
      <w:szCs w:val="20"/>
    </w:rPr>
  </w:style>
  <w:style w:type="paragraph" w:customStyle="1" w:styleId="a10">
    <w:name w:val="a1"/>
    <w:basedOn w:val="affd"/>
    <w:qFormat/>
    <w:pPr>
      <w:widowControl/>
      <w:spacing w:before="0" w:afterLines="0" w:after="0"/>
      <w:jc w:val="left"/>
    </w:pPr>
    <w:rPr>
      <w:rFonts w:cs="宋体"/>
      <w:kern w:val="0"/>
      <w:sz w:val="24"/>
    </w:rPr>
  </w:style>
  <w:style w:type="paragraph" w:customStyle="1" w:styleId="TableHeading">
    <w:name w:val="Table Heading"/>
    <w:basedOn w:val="affd"/>
    <w:link w:val="TableHeadingCharChar"/>
    <w:qFormat/>
    <w:pPr>
      <w:snapToGrid w:val="0"/>
      <w:spacing w:before="80" w:afterLines="0" w:after="0"/>
    </w:pPr>
    <w:rPr>
      <w:rFonts w:ascii="Book Antiqua" w:eastAsia="黑体" w:hAnsi="Book Antiqua" w:cs="Book Antiqua"/>
      <w:bCs/>
      <w:kern w:val="0"/>
      <w:szCs w:val="22"/>
    </w:rPr>
  </w:style>
  <w:style w:type="character" w:customStyle="1" w:styleId="TableHeadingCharChar">
    <w:name w:val="Table Heading Char Char"/>
    <w:link w:val="TableHeading"/>
    <w:qFormat/>
    <w:rPr>
      <w:rFonts w:ascii="Book Antiqua" w:eastAsia="黑体" w:hAnsi="Book Antiqua" w:cs="Book Antiqua"/>
      <w:bCs/>
      <w:sz w:val="21"/>
      <w:szCs w:val="22"/>
    </w:rPr>
  </w:style>
  <w:style w:type="paragraph" w:customStyle="1" w:styleId="afffffffffff1">
    <w:name w:val="a"/>
    <w:basedOn w:val="affd"/>
    <w:uiPriority w:val="99"/>
    <w:qFormat/>
    <w:pPr>
      <w:widowControl/>
      <w:spacing w:before="0" w:afterLines="0" w:after="0"/>
      <w:jc w:val="left"/>
    </w:pPr>
    <w:rPr>
      <w:rFonts w:cs="宋体"/>
      <w:kern w:val="0"/>
      <w:sz w:val="24"/>
    </w:rPr>
  </w:style>
  <w:style w:type="character" w:customStyle="1" w:styleId="1f0">
    <w:name w:val="批注框文本 字符1"/>
    <w:uiPriority w:val="99"/>
    <w:semiHidden/>
    <w:qFormat/>
    <w:locked/>
    <w:rPr>
      <w:rFonts w:ascii="宋体" w:hAnsi="宋体"/>
      <w:kern w:val="2"/>
      <w:sz w:val="18"/>
      <w:szCs w:val="18"/>
    </w:rPr>
  </w:style>
  <w:style w:type="character" w:customStyle="1" w:styleId="1f1">
    <w:name w:val="正文文本 字符1"/>
    <w:uiPriority w:val="99"/>
    <w:semiHidden/>
    <w:qFormat/>
    <w:locked/>
    <w:rPr>
      <w:rFonts w:ascii="宋体" w:hAnsi="宋体"/>
      <w:kern w:val="2"/>
      <w:sz w:val="21"/>
      <w:szCs w:val="24"/>
    </w:rPr>
  </w:style>
  <w:style w:type="character" w:customStyle="1" w:styleId="1f2">
    <w:name w:val="副标题 字符1"/>
    <w:uiPriority w:val="99"/>
    <w:qFormat/>
    <w:locked/>
    <w:rPr>
      <w:rFonts w:ascii="Arial" w:hAnsi="Arial"/>
      <w:spacing w:val="-16"/>
      <w:kern w:val="28"/>
      <w:sz w:val="32"/>
      <w:lang w:eastAsia="en-US"/>
    </w:rPr>
  </w:style>
  <w:style w:type="character" w:customStyle="1" w:styleId="1f3">
    <w:name w:val="页脚 字符1"/>
    <w:uiPriority w:val="99"/>
    <w:semiHidden/>
    <w:qFormat/>
    <w:locked/>
    <w:rPr>
      <w:rFonts w:ascii="宋体" w:hAnsi="宋体"/>
      <w:kern w:val="2"/>
      <w:sz w:val="18"/>
      <w:szCs w:val="18"/>
    </w:rPr>
  </w:style>
  <w:style w:type="character" w:customStyle="1" w:styleId="1f4">
    <w:name w:val="批注文字 字符1"/>
    <w:uiPriority w:val="99"/>
    <w:semiHidden/>
    <w:qFormat/>
    <w:locked/>
    <w:rPr>
      <w:rFonts w:ascii="宋体" w:hAnsi="宋体"/>
      <w:kern w:val="2"/>
      <w:sz w:val="21"/>
      <w:szCs w:val="24"/>
    </w:rPr>
  </w:style>
  <w:style w:type="character" w:customStyle="1" w:styleId="1f5">
    <w:name w:val="批注主题 字符1"/>
    <w:uiPriority w:val="99"/>
    <w:semiHidden/>
    <w:qFormat/>
    <w:locked/>
    <w:rPr>
      <w:rFonts w:ascii="宋体" w:hAnsi="宋体"/>
      <w:b/>
      <w:bCs/>
      <w:kern w:val="2"/>
      <w:sz w:val="21"/>
      <w:szCs w:val="24"/>
    </w:rPr>
  </w:style>
  <w:style w:type="character" w:customStyle="1" w:styleId="110">
    <w:name w:val="标题 1 字符1"/>
    <w:uiPriority w:val="1"/>
    <w:qFormat/>
    <w:locked/>
    <w:rPr>
      <w:rFonts w:ascii="宋体" w:hAnsi="宋体"/>
      <w:b/>
      <w:bCs/>
      <w:kern w:val="44"/>
      <w:sz w:val="44"/>
      <w:szCs w:val="44"/>
    </w:rPr>
  </w:style>
  <w:style w:type="character" w:customStyle="1" w:styleId="310">
    <w:name w:val="标题 3 字符1"/>
    <w:uiPriority w:val="9"/>
    <w:semiHidden/>
    <w:qFormat/>
    <w:locked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410">
    <w:name w:val="标题 4 字符1"/>
    <w:uiPriority w:val="9"/>
    <w:qFormat/>
    <w:locked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510">
    <w:name w:val="标题 5 字符1"/>
    <w:uiPriority w:val="9"/>
    <w:semiHidden/>
    <w:qFormat/>
    <w:locked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610">
    <w:name w:val="标题 6 字符1"/>
    <w:uiPriority w:val="9"/>
    <w:semiHidden/>
    <w:qFormat/>
    <w:locked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710">
    <w:name w:val="标题 7 字符1"/>
    <w:uiPriority w:val="9"/>
    <w:semiHidden/>
    <w:qFormat/>
    <w:locked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810">
    <w:name w:val="标题 8 字符1"/>
    <w:uiPriority w:val="9"/>
    <w:semiHidden/>
    <w:qFormat/>
    <w:locked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910">
    <w:name w:val="标题 9 字符1"/>
    <w:uiPriority w:val="9"/>
    <w:semiHidden/>
    <w:qFormat/>
    <w:locked/>
    <w:rPr>
      <w:rFonts w:ascii="Calibri" w:eastAsia="Times New Roman" w:hAnsi="Calibri"/>
      <w:b/>
      <w:color w:val="1F497D"/>
      <w:sz w:val="24"/>
      <w:lang w:eastAsia="ja-JP"/>
    </w:rPr>
  </w:style>
  <w:style w:type="character" w:customStyle="1" w:styleId="1f6">
    <w:name w:val="访问过的超链接1"/>
    <w:aliases w:val="FollowedHyperlink"/>
    <w:uiPriority w:val="99"/>
    <w:qFormat/>
    <w:rPr>
      <w:color w:val="800080"/>
      <w:u w:val="single"/>
    </w:rPr>
  </w:style>
  <w:style w:type="character" w:customStyle="1" w:styleId="afffffffffff2">
    <w:name w:val="正文缩进 字符"/>
    <w:aliases w:val="Alt+X 字符,mr正文缩进 字符,正文缩进1 字符,表正文 字符,正文非缩进 字符,±íÕýÎÄ 字符,ÕýÎÄ·ÇËõ½ø 字符,±í 字符,特点 字符,段1 字符,正文不缩进 字符,正文缩进 Char 字符,正文缩进（首行缩进两字） 字符,Indent 1 字符,Normal Indent Char Char Char 字符,Normal Indent Char Char Char Char 字符,L1 Body Text 字符,±í?y?? 字符,?y???ÕýÎÄ 字符"/>
    <w:qFormat/>
    <w:rPr>
      <w:rFonts w:ascii="Arial" w:hAnsi="Arial" w:cs="Arial" w:hint="default"/>
      <w:sz w:val="21"/>
      <w:szCs w:val="24"/>
    </w:rPr>
  </w:style>
  <w:style w:type="character" w:customStyle="1" w:styleId="afffffffffff3">
    <w:name w:val="列表段落 字符"/>
    <w:aliases w:val="List Paragraph1 字符,lp1 字符,List Paragraph11 字符"/>
    <w:uiPriority w:val="34"/>
    <w:qFormat/>
    <w:rPr>
      <w:rFonts w:ascii="宋体" w:eastAsia="宋体" w:hAnsi="宋体" w:hint="eastAsia"/>
      <w:kern w:val="2"/>
      <w:sz w:val="21"/>
      <w:szCs w:val="24"/>
    </w:rPr>
  </w:style>
  <w:style w:type="character" w:customStyle="1" w:styleId="Char10">
    <w:name w:val="正文文本缩进 Char1"/>
    <w:qFormat/>
    <w:rPr>
      <w:kern w:val="2"/>
      <w:sz w:val="21"/>
      <w:szCs w:val="24"/>
    </w:rPr>
  </w:style>
  <w:style w:type="character" w:customStyle="1" w:styleId="afffffffffff4">
    <w:name w:val="个人答复风格"/>
    <w:qFormat/>
    <w:rPr>
      <w:rFonts w:ascii="Arial" w:eastAsia="宋体" w:hAnsi="Arial" w:cs="Arial" w:hint="default"/>
      <w:color w:val="auto"/>
      <w:sz w:val="20"/>
    </w:rPr>
  </w:style>
  <w:style w:type="character" w:customStyle="1" w:styleId="afffffffffff5">
    <w:name w:val="个人撰写风格"/>
    <w:qFormat/>
    <w:rPr>
      <w:rFonts w:ascii="Arial" w:eastAsia="宋体" w:hAnsi="Arial" w:cs="Arial" w:hint="default"/>
      <w:color w:val="auto"/>
      <w:sz w:val="20"/>
    </w:rPr>
  </w:style>
  <w:style w:type="character" w:customStyle="1" w:styleId="forum">
    <w:name w:val="forum"/>
    <w:qFormat/>
    <w:rPr>
      <w:rFonts w:ascii="Tahoma" w:eastAsia="宋体" w:hAnsi="Tahoma" w:cs="Tahoma" w:hint="default"/>
      <w:i/>
      <w:iCs w:val="0"/>
      <w:color w:val="FF0000"/>
      <w:kern w:val="2"/>
      <w:sz w:val="24"/>
      <w:u w:val="single"/>
      <w:lang w:val="en-US" w:eastAsia="zh-CN" w:bidi="ar-SA"/>
    </w:rPr>
  </w:style>
  <w:style w:type="character" w:customStyle="1" w:styleId="swy21">
    <w:name w:val="swy21"/>
    <w:qFormat/>
    <w:rPr>
      <w:rFonts w:ascii="宋体" w:eastAsia="宋体" w:hAnsi="宋体" w:hint="eastAsia"/>
      <w:spacing w:val="280"/>
      <w:sz w:val="18"/>
      <w:szCs w:val="18"/>
    </w:rPr>
  </w:style>
  <w:style w:type="character" w:customStyle="1" w:styleId="Char9">
    <w:name w:val="正文文字 Char"/>
    <w:qFormat/>
    <w:rPr>
      <w:rFonts w:ascii="宋体" w:eastAsia="宋体" w:hAnsi="宋体" w:hint="eastAsia"/>
      <w:kern w:val="2"/>
      <w:sz w:val="21"/>
      <w:szCs w:val="24"/>
      <w:lang w:val="en-US" w:eastAsia="zh-CN" w:bidi="ar-SA"/>
    </w:rPr>
  </w:style>
  <w:style w:type="character" w:customStyle="1" w:styleId="CharChar18">
    <w:name w:val="Char Char18"/>
    <w:qFormat/>
    <w:rPr>
      <w:rFonts w:ascii="Cambria" w:hAnsi="Cambria" w:hint="default"/>
      <w:b/>
      <w:bCs/>
      <w:kern w:val="2"/>
      <w:sz w:val="32"/>
      <w:szCs w:val="32"/>
    </w:rPr>
  </w:style>
  <w:style w:type="character" w:customStyle="1" w:styleId="bluetxt1">
    <w:name w:val="bluetxt1"/>
    <w:qFormat/>
  </w:style>
  <w:style w:type="character" w:customStyle="1" w:styleId="CharChar3">
    <w:name w:val="Char Char3"/>
    <w:qFormat/>
    <w:rPr>
      <w:sz w:val="18"/>
    </w:rPr>
  </w:style>
  <w:style w:type="character" w:customStyle="1" w:styleId="1CharChar">
    <w:name w:val="我的表格1 Char Char"/>
    <w:qFormat/>
    <w:rPr>
      <w:rFonts w:ascii="Times New Roman" w:eastAsia="宋体" w:hAnsi="Times New Roman" w:cs="Times New Roman" w:hint="default"/>
      <w:sz w:val="18"/>
      <w:szCs w:val="18"/>
    </w:rPr>
  </w:style>
  <w:style w:type="character" w:customStyle="1" w:styleId="2CharChar">
    <w:name w:val="我的表格2居中 Char Char"/>
    <w:qFormat/>
    <w:rPr>
      <w:rFonts w:ascii="Times New Roman" w:eastAsia="宋体" w:hAnsi="Times New Roman" w:cs="Times New Roman" w:hint="default"/>
      <w:kern w:val="0"/>
      <w:sz w:val="18"/>
      <w:szCs w:val="21"/>
    </w:rPr>
  </w:style>
  <w:style w:type="character" w:customStyle="1" w:styleId="CharChar13">
    <w:name w:val="Char Char13"/>
    <w:qFormat/>
    <w:rPr>
      <w:rFonts w:ascii="Times New Roman" w:eastAsia="宋体" w:hAnsi="Times New Roman" w:cs="Times New Roman" w:hint="default"/>
      <w:sz w:val="18"/>
      <w:szCs w:val="18"/>
    </w:rPr>
  </w:style>
  <w:style w:type="character" w:customStyle="1" w:styleId="CharChar12">
    <w:name w:val="Char Char12"/>
    <w:qFormat/>
    <w:rPr>
      <w:rFonts w:ascii="Times New Roman" w:eastAsia="宋体" w:hAnsi="Times New Roman" w:cs="Times New Roman" w:hint="default"/>
      <w:szCs w:val="24"/>
      <w:shd w:val="clear" w:color="auto" w:fill="000080"/>
    </w:rPr>
  </w:style>
  <w:style w:type="character" w:customStyle="1" w:styleId="CharChar11">
    <w:name w:val="Char Char11"/>
    <w:qFormat/>
    <w:rPr>
      <w:rFonts w:ascii="Times New Roman" w:eastAsia="宋体" w:hAnsi="Times New Roman" w:cs="Times New Roman" w:hint="default"/>
      <w:kern w:val="0"/>
      <w:sz w:val="22"/>
      <w:szCs w:val="20"/>
      <w:lang w:eastAsia="en-US"/>
    </w:rPr>
  </w:style>
  <w:style w:type="character" w:customStyle="1" w:styleId="HTMLPreformattedChar">
    <w:name w:val="HTML Preformatted Char"/>
    <w:qFormat/>
    <w:rPr>
      <w:rFonts w:ascii="Courier New" w:hAnsi="Courier New" w:cs="Courier New" w:hint="default"/>
    </w:rPr>
  </w:style>
  <w:style w:type="character" w:customStyle="1" w:styleId="tag">
    <w:name w:val="tag"/>
    <w:qFormat/>
  </w:style>
  <w:style w:type="character" w:customStyle="1" w:styleId="pln">
    <w:name w:val="pln"/>
    <w:qFormat/>
  </w:style>
  <w:style w:type="character" w:customStyle="1" w:styleId="atn">
    <w:name w:val="atn"/>
    <w:qFormat/>
  </w:style>
  <w:style w:type="character" w:customStyle="1" w:styleId="pun">
    <w:name w:val="pun"/>
    <w:qFormat/>
  </w:style>
  <w:style w:type="character" w:customStyle="1" w:styleId="atv">
    <w:name w:val="atv"/>
    <w:qFormat/>
  </w:style>
  <w:style w:type="character" w:customStyle="1" w:styleId="lemmatitleh1">
    <w:name w:val="lemmatitleh1"/>
    <w:qFormat/>
  </w:style>
  <w:style w:type="character" w:customStyle="1" w:styleId="apple-converted-space">
    <w:name w:val="apple-converted-space"/>
    <w:qFormat/>
  </w:style>
  <w:style w:type="character" w:customStyle="1" w:styleId="Char11">
    <w:name w:val="批注文字 Char1"/>
    <w:qFormat/>
  </w:style>
  <w:style w:type="character" w:customStyle="1" w:styleId="2Char1">
    <w:name w:val="正文首行缩进 2 Char1"/>
    <w:semiHidden/>
    <w:qFormat/>
  </w:style>
  <w:style w:type="character" w:customStyle="1" w:styleId="1f7">
    <w:name w:val="未处理的提及1"/>
    <w:uiPriority w:val="99"/>
    <w:qFormat/>
    <w:rPr>
      <w:color w:val="808080"/>
      <w:shd w:val="clear" w:color="auto" w:fill="E6E6E6"/>
    </w:rPr>
  </w:style>
  <w:style w:type="character" w:customStyle="1" w:styleId="2fc">
    <w:name w:val="未处理的提及2"/>
    <w:uiPriority w:val="99"/>
    <w:semiHidden/>
    <w:qFormat/>
    <w:rPr>
      <w:color w:val="605E5C"/>
      <w:shd w:val="clear" w:color="auto" w:fill="E1DFDD"/>
    </w:rPr>
  </w:style>
  <w:style w:type="table" w:customStyle="1" w:styleId="1f8">
    <w:name w:val="网格型1"/>
    <w:basedOn w:val="afff"/>
    <w:uiPriority w:val="3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"/>
    <w:basedOn w:val="afff"/>
    <w:uiPriority w:val="3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d">
    <w:name w:val="批注文字 字符2"/>
    <w:qFormat/>
    <w:rPr>
      <w:kern w:val="2"/>
      <w:sz w:val="21"/>
      <w:szCs w:val="24"/>
    </w:rPr>
  </w:style>
  <w:style w:type="character" w:customStyle="1" w:styleId="opdicttext2">
    <w:name w:val="op_dict_text2"/>
    <w:qFormat/>
  </w:style>
  <w:style w:type="character" w:styleId="afffffffffff6">
    <w:name w:val="Unresolved Mention"/>
    <w:uiPriority w:val="99"/>
    <w:unhideWhenUsed/>
    <w:rPr>
      <w:color w:val="605E5C"/>
      <w:shd w:val="clear" w:color="auto" w:fill="E1DFDD"/>
    </w:rPr>
  </w:style>
  <w:style w:type="paragraph" w:customStyle="1" w:styleId="QB1">
    <w:name w:val="QB标题1"/>
    <w:basedOn w:val="10"/>
    <w:qFormat/>
    <w:pPr>
      <w:spacing w:afterLines="0" w:line="576" w:lineRule="auto"/>
      <w:ind w:left="420" w:hanging="420"/>
    </w:pPr>
    <w:rPr>
      <w:rFonts w:ascii="黑体" w:eastAsia="黑体" w:hAnsi="Times New Roman"/>
      <w:sz w:val="21"/>
      <w:szCs w:val="21"/>
    </w:rPr>
  </w:style>
  <w:style w:type="paragraph" w:customStyle="1" w:styleId="QB2">
    <w:name w:val="QB标题2"/>
    <w:basedOn w:val="QB1"/>
    <w:link w:val="QB2Char"/>
    <w:qFormat/>
    <w:pPr>
      <w:tabs>
        <w:tab w:val="left" w:pos="567"/>
      </w:tabs>
      <w:spacing w:before="260" w:after="260" w:line="415" w:lineRule="auto"/>
      <w:outlineLvl w:val="1"/>
    </w:pPr>
    <w:rPr>
      <w:rFonts w:hAnsi="黑体"/>
      <w:kern w:val="2"/>
    </w:rPr>
  </w:style>
  <w:style w:type="character" w:customStyle="1" w:styleId="QB2Char">
    <w:name w:val="QB标题2 Char"/>
    <w:link w:val="QB2"/>
    <w:qFormat/>
    <w:rPr>
      <w:rFonts w:ascii="黑体" w:eastAsia="黑体" w:hAnsi="黑体"/>
      <w:b/>
      <w:bCs/>
      <w:kern w:val="2"/>
      <w:sz w:val="21"/>
      <w:szCs w:val="21"/>
    </w:rPr>
  </w:style>
  <w:style w:type="paragraph" w:customStyle="1" w:styleId="QB3">
    <w:name w:val="QB标题3"/>
    <w:basedOn w:val="QB2"/>
    <w:link w:val="QB3Char"/>
    <w:qFormat/>
    <w:pPr>
      <w:tabs>
        <w:tab w:val="left" w:pos="709"/>
      </w:tabs>
      <w:outlineLvl w:val="2"/>
    </w:pPr>
  </w:style>
  <w:style w:type="character" w:customStyle="1" w:styleId="QB3Char">
    <w:name w:val="QB标题3 Char"/>
    <w:link w:val="QB3"/>
    <w:qFormat/>
    <w:rPr>
      <w:rFonts w:ascii="黑体" w:eastAsia="黑体" w:hAnsi="黑体"/>
      <w:b/>
      <w:bCs/>
      <w:kern w:val="2"/>
      <w:sz w:val="21"/>
      <w:szCs w:val="21"/>
    </w:rPr>
  </w:style>
  <w:style w:type="paragraph" w:customStyle="1" w:styleId="QB4">
    <w:name w:val="QB标题4"/>
    <w:basedOn w:val="QB2"/>
    <w:link w:val="QB4Char"/>
    <w:qFormat/>
    <w:pPr>
      <w:tabs>
        <w:tab w:val="clear" w:pos="567"/>
      </w:tabs>
      <w:jc w:val="left"/>
      <w:outlineLvl w:val="3"/>
    </w:pPr>
  </w:style>
  <w:style w:type="character" w:customStyle="1" w:styleId="QB4Char">
    <w:name w:val="QB标题4 Char"/>
    <w:link w:val="QB4"/>
    <w:qFormat/>
    <w:rPr>
      <w:rFonts w:ascii="黑体" w:eastAsia="黑体" w:hAnsi="黑体"/>
      <w:b/>
      <w:bCs/>
      <w:kern w:val="2"/>
      <w:sz w:val="21"/>
      <w:szCs w:val="21"/>
    </w:rPr>
  </w:style>
  <w:style w:type="paragraph" w:customStyle="1" w:styleId="QB5">
    <w:name w:val="QB标题5"/>
    <w:basedOn w:val="5"/>
    <w:qFormat/>
    <w:pPr>
      <w:widowControl w:val="0"/>
      <w:suppressAutoHyphens w:val="0"/>
      <w:autoSpaceDE w:val="0"/>
      <w:autoSpaceDN w:val="0"/>
      <w:adjustRightInd w:val="0"/>
      <w:spacing w:before="280" w:afterLines="0" w:after="290" w:line="376" w:lineRule="auto"/>
      <w:ind w:left="0" w:firstLine="0"/>
      <w:jc w:val="both"/>
      <w:textAlignment w:val="baseline"/>
    </w:pPr>
    <w:rPr>
      <w:rFonts w:ascii="黑体" w:eastAsia="黑体" w:hAnsi="黑体"/>
      <w:b/>
      <w:bCs w:val="0"/>
      <w:color w:val="auto"/>
      <w:sz w:val="21"/>
      <w:szCs w:val="28"/>
      <w:lang w:eastAsia="zh-CN"/>
    </w:rPr>
  </w:style>
  <w:style w:type="paragraph" w:customStyle="1" w:styleId="QB6">
    <w:name w:val="QB标题6"/>
    <w:basedOn w:val="6"/>
    <w:qFormat/>
    <w:pPr>
      <w:widowControl w:val="0"/>
      <w:suppressAutoHyphens w:val="0"/>
      <w:autoSpaceDE w:val="0"/>
      <w:autoSpaceDN w:val="0"/>
      <w:adjustRightInd w:val="0"/>
      <w:spacing w:afterLines="0" w:after="64" w:line="320" w:lineRule="auto"/>
      <w:ind w:left="0" w:firstLine="0"/>
      <w:jc w:val="both"/>
      <w:textAlignment w:val="baseline"/>
    </w:pPr>
    <w:rPr>
      <w:rFonts w:ascii="黑体" w:eastAsia="黑体" w:hAnsi="黑体"/>
      <w:b/>
      <w:bCs w:val="0"/>
      <w:color w:val="auto"/>
      <w:sz w:val="21"/>
      <w:szCs w:val="24"/>
      <w:lang w:eastAsia="zh-CN"/>
    </w:rPr>
  </w:style>
  <w:style w:type="paragraph" w:customStyle="1" w:styleId="QB0">
    <w:name w:val="QB表"/>
    <w:basedOn w:val="QB"/>
    <w:next w:val="QB"/>
    <w:qFormat/>
    <w:pPr>
      <w:spacing w:afterLines="50"/>
      <w:ind w:firstLineChars="0" w:firstLine="0"/>
      <w:jc w:val="center"/>
    </w:pPr>
    <w:rPr>
      <w:rFonts w:ascii="Times New Roman" w:hAnsi="Times New Roman"/>
    </w:rPr>
  </w:style>
  <w:style w:type="paragraph" w:customStyle="1" w:styleId="QB7">
    <w:name w:val="QB图"/>
    <w:basedOn w:val="affd"/>
    <w:next w:val="affd"/>
    <w:qFormat/>
    <w:pPr>
      <w:widowControl/>
      <w:autoSpaceDE w:val="0"/>
      <w:autoSpaceDN w:val="0"/>
      <w:spacing w:before="0" w:afterLines="50" w:after="0"/>
      <w:jc w:val="center"/>
    </w:pPr>
    <w:rPr>
      <w:rFonts w:ascii="Times New Roman" w:hAnsi="Times New Roman"/>
      <w:kern w:val="0"/>
      <w:szCs w:val="20"/>
    </w:rPr>
  </w:style>
  <w:style w:type="paragraph" w:customStyle="1" w:styleId="TimesNewRomanGB23122">
    <w:name w:val="样式 段 + (西文) Times New Roman (中文) 仿宋_GB2312 小四 首行缩进:  2 字符 行距..."/>
    <w:basedOn w:val="affd"/>
    <w:qFormat/>
    <w:pPr>
      <w:widowControl/>
      <w:autoSpaceDE w:val="0"/>
      <w:autoSpaceDN w:val="0"/>
      <w:spacing w:before="0" w:afterLines="0" w:after="0" w:line="360" w:lineRule="auto"/>
      <w:ind w:firstLineChars="200" w:firstLine="480"/>
    </w:pPr>
    <w:rPr>
      <w:rFonts w:ascii="Times New Roman" w:hAnsi="Times New Roman" w:cs="宋体"/>
      <w:kern w:val="0"/>
      <w:szCs w:val="20"/>
    </w:rPr>
  </w:style>
  <w:style w:type="paragraph" w:customStyle="1" w:styleId="QB8">
    <w:name w:val="QB表内文字"/>
    <w:basedOn w:val="affd"/>
    <w:link w:val="QBChar0"/>
    <w:qFormat/>
    <w:pPr>
      <w:autoSpaceDE w:val="0"/>
      <w:autoSpaceDN w:val="0"/>
      <w:spacing w:before="0" w:afterLines="0" w:after="0"/>
    </w:pPr>
    <w:rPr>
      <w:rFonts w:ascii="Times New Roman" w:hAnsi="Times New Roman"/>
      <w:kern w:val="0"/>
      <w:szCs w:val="20"/>
    </w:rPr>
  </w:style>
  <w:style w:type="character" w:customStyle="1" w:styleId="QBChar0">
    <w:name w:val="QB表内文字 Char"/>
    <w:link w:val="QB8"/>
    <w:qFormat/>
    <w:locked/>
    <w:rPr>
      <w:sz w:val="21"/>
    </w:rPr>
  </w:style>
  <w:style w:type="paragraph" w:customStyle="1" w:styleId="TOC10">
    <w:name w:val="TOC 标题1"/>
    <w:basedOn w:val="10"/>
    <w:next w:val="affd"/>
    <w:unhideWhenUsed/>
    <w:qFormat/>
    <w:pPr>
      <w:widowControl/>
      <w:spacing w:before="240" w:afterLines="0" w:after="0" w:line="259" w:lineRule="auto"/>
      <w:ind w:firstLine="363"/>
      <w:jc w:val="left"/>
      <w:outlineLvl w:val="9"/>
    </w:pPr>
    <w:rPr>
      <w:rFonts w:ascii="Calibri Light" w:hAnsi="Calibri Light"/>
      <w:bCs w:val="0"/>
      <w:color w:val="2E74B5"/>
      <w:kern w:val="0"/>
      <w:sz w:val="32"/>
      <w:szCs w:val="32"/>
    </w:rPr>
  </w:style>
  <w:style w:type="paragraph" w:customStyle="1" w:styleId="affc">
    <w:name w:val="列项"/>
    <w:basedOn w:val="affd"/>
    <w:qFormat/>
    <w:pPr>
      <w:numPr>
        <w:numId w:val="26"/>
      </w:numPr>
      <w:tabs>
        <w:tab w:val="left" w:pos="360"/>
      </w:tabs>
      <w:adjustRightInd w:val="0"/>
      <w:spacing w:before="0" w:afterLines="0" w:after="0" w:line="360" w:lineRule="atLeast"/>
      <w:textAlignment w:val="baseline"/>
    </w:pPr>
    <w:rPr>
      <w:rFonts w:ascii="Arial" w:hAnsi="Arial"/>
      <w:kern w:val="0"/>
    </w:rPr>
  </w:style>
  <w:style w:type="paragraph" w:customStyle="1" w:styleId="3a">
    <w:name w:val="样式3"/>
    <w:basedOn w:val="2fe"/>
    <w:link w:val="3Char"/>
    <w:qFormat/>
  </w:style>
  <w:style w:type="paragraph" w:customStyle="1" w:styleId="2fe">
    <w:name w:val="样式2"/>
    <w:basedOn w:val="1f9"/>
    <w:link w:val="2Char0"/>
    <w:qFormat/>
  </w:style>
  <w:style w:type="paragraph" w:customStyle="1" w:styleId="1f9">
    <w:name w:val="样式1"/>
    <w:basedOn w:val="ae"/>
    <w:link w:val="1Char0"/>
    <w:qFormat/>
    <w:pPr>
      <w:numPr>
        <w:ilvl w:val="0"/>
        <w:numId w:val="0"/>
      </w:numPr>
      <w:spacing w:beforeLines="0" w:before="0" w:afterLines="0" w:after="0"/>
      <w:jc w:val="both"/>
    </w:pPr>
    <w:rPr>
      <w:szCs w:val="20"/>
    </w:rPr>
  </w:style>
  <w:style w:type="character" w:customStyle="1" w:styleId="1Char0">
    <w:name w:val="样式1 Char"/>
    <w:link w:val="1f9"/>
    <w:qFormat/>
    <w:rPr>
      <w:rFonts w:ascii="黑体" w:eastAsia="黑体"/>
      <w:sz w:val="21"/>
    </w:rPr>
  </w:style>
  <w:style w:type="character" w:customStyle="1" w:styleId="2Char0">
    <w:name w:val="样式2 Char"/>
    <w:link w:val="2fe"/>
    <w:qFormat/>
    <w:rPr>
      <w:rFonts w:ascii="黑体" w:eastAsia="黑体"/>
      <w:sz w:val="21"/>
    </w:rPr>
  </w:style>
  <w:style w:type="character" w:customStyle="1" w:styleId="3Char">
    <w:name w:val="样式3 Char"/>
    <w:link w:val="3a"/>
    <w:qFormat/>
    <w:rPr>
      <w:rFonts w:ascii="黑体" w:eastAsia="黑体"/>
      <w:sz w:val="21"/>
    </w:rPr>
  </w:style>
  <w:style w:type="paragraph" w:customStyle="1" w:styleId="tabletext2">
    <w:name w:val="table text"/>
    <w:basedOn w:val="affd"/>
    <w:qFormat/>
    <w:pPr>
      <w:widowControl/>
      <w:spacing w:before="20" w:afterLines="0" w:after="20"/>
      <w:jc w:val="left"/>
    </w:pPr>
    <w:rPr>
      <w:rFonts w:ascii="Bookman Old Style" w:hAnsi="Bookman Old Style"/>
      <w:kern w:val="0"/>
      <w:sz w:val="20"/>
      <w:szCs w:val="20"/>
      <w:lang w:eastAsia="en-US"/>
    </w:rPr>
  </w:style>
  <w:style w:type="paragraph" w:customStyle="1" w:styleId="Attributefollower">
    <w:name w:val="Attribute follower"/>
    <w:basedOn w:val="affd"/>
    <w:qFormat/>
    <w:pPr>
      <w:widowControl/>
      <w:tabs>
        <w:tab w:val="left" w:pos="2520"/>
      </w:tabs>
      <w:spacing w:before="120" w:afterLines="0" w:after="0"/>
      <w:ind w:left="2160"/>
      <w:jc w:val="left"/>
    </w:pPr>
    <w:rPr>
      <w:rFonts w:ascii="Times New Roman" w:eastAsia="Times New Roman" w:hAnsi="Times New Roman"/>
      <w:kern w:val="0"/>
      <w:sz w:val="24"/>
      <w:szCs w:val="20"/>
    </w:rPr>
  </w:style>
  <w:style w:type="paragraph" w:customStyle="1" w:styleId="Tablehead0">
    <w:name w:val="Table_head"/>
    <w:basedOn w:val="affd"/>
    <w:next w:val="affd"/>
    <w:qFormat/>
    <w:pPr>
      <w:keepNext/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Lines="0" w:after="80"/>
      <w:jc w:val="center"/>
      <w:textAlignment w:val="baseline"/>
    </w:pPr>
    <w:rPr>
      <w:rFonts w:ascii="Times New Roman" w:eastAsia="MS Mincho" w:hAnsi="Times New Roman"/>
      <w:b/>
      <w:kern w:val="0"/>
      <w:sz w:val="22"/>
      <w:szCs w:val="20"/>
      <w:lang w:val="en-GB" w:eastAsia="en-US"/>
    </w:rPr>
  </w:style>
  <w:style w:type="paragraph" w:customStyle="1" w:styleId="Tabletext3">
    <w:name w:val="Table_text"/>
    <w:basedOn w:val="affd"/>
    <w:qFormat/>
    <w:pPr>
      <w:widowControl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Lines="0" w:after="40"/>
      <w:jc w:val="left"/>
      <w:textAlignment w:val="baseline"/>
    </w:pPr>
    <w:rPr>
      <w:rFonts w:ascii="Times New Roman" w:eastAsia="MS Mincho" w:hAnsi="Times New Roman"/>
      <w:kern w:val="0"/>
      <w:sz w:val="22"/>
      <w:szCs w:val="20"/>
      <w:lang w:val="en-GB" w:eastAsia="en-US"/>
    </w:rPr>
  </w:style>
  <w:style w:type="paragraph" w:customStyle="1" w:styleId="Attribute">
    <w:name w:val="Attribute"/>
    <w:basedOn w:val="affd"/>
    <w:qFormat/>
    <w:pPr>
      <w:widowControl/>
      <w:tabs>
        <w:tab w:val="left" w:pos="2520"/>
      </w:tabs>
      <w:overflowPunct w:val="0"/>
      <w:autoSpaceDE w:val="0"/>
      <w:autoSpaceDN w:val="0"/>
      <w:adjustRightInd w:val="0"/>
      <w:spacing w:before="120" w:afterLines="0" w:after="0"/>
      <w:ind w:left="2160" w:hanging="1440"/>
      <w:jc w:val="left"/>
      <w:textAlignment w:val="baseline"/>
    </w:pPr>
    <w:rPr>
      <w:rFonts w:ascii="Times New Roman" w:hAnsi="Times New Roman"/>
      <w:kern w:val="0"/>
      <w:sz w:val="24"/>
      <w:szCs w:val="20"/>
      <w:lang w:val="en-GB" w:eastAsia="en-US"/>
    </w:rPr>
  </w:style>
  <w:style w:type="paragraph" w:customStyle="1" w:styleId="Attributelist">
    <w:name w:val="Attribute list"/>
    <w:basedOn w:val="affd"/>
    <w:qFormat/>
    <w:pPr>
      <w:widowControl/>
      <w:overflowPunct w:val="0"/>
      <w:autoSpaceDE w:val="0"/>
      <w:autoSpaceDN w:val="0"/>
      <w:adjustRightInd w:val="0"/>
      <w:spacing w:before="120" w:afterLines="0" w:after="0"/>
      <w:ind w:left="2880" w:hanging="360"/>
      <w:jc w:val="left"/>
      <w:textAlignment w:val="baseline"/>
    </w:pPr>
    <w:rPr>
      <w:rFonts w:ascii="Times New Roman" w:hAnsi="Times New Roman"/>
      <w:kern w:val="0"/>
      <w:sz w:val="24"/>
      <w:szCs w:val="20"/>
      <w:lang w:val="en-GB"/>
    </w:rPr>
  </w:style>
  <w:style w:type="paragraph" w:customStyle="1" w:styleId="Relationships">
    <w:name w:val="Relationships"/>
    <w:basedOn w:val="affd"/>
    <w:qFormat/>
    <w:pPr>
      <w:keepNext/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Lines="0" w:after="0"/>
      <w:jc w:val="left"/>
      <w:textAlignment w:val="baseline"/>
    </w:pPr>
    <w:rPr>
      <w:rFonts w:ascii="Times New Roman" w:hAnsi="Times New Roman"/>
      <w:i/>
      <w:iCs/>
      <w:kern w:val="0"/>
      <w:sz w:val="24"/>
      <w:szCs w:val="20"/>
      <w:lang w:val="en-GB" w:eastAsia="en-US"/>
    </w:rPr>
  </w:style>
  <w:style w:type="paragraph" w:customStyle="1" w:styleId="Relations">
    <w:name w:val="Relations"/>
    <w:basedOn w:val="affd"/>
    <w:qFormat/>
    <w:pPr>
      <w:widowControl/>
      <w:spacing w:before="120" w:afterLines="0" w:after="0"/>
      <w:ind w:left="720"/>
      <w:jc w:val="left"/>
    </w:pPr>
    <w:rPr>
      <w:rFonts w:ascii="Times New Roman" w:eastAsia="MS Mincho" w:hAnsi="Times New Roman"/>
      <w:kern w:val="0"/>
      <w:sz w:val="24"/>
      <w:szCs w:val="20"/>
      <w:lang w:val="en-GB" w:eastAsia="en-US"/>
    </w:rPr>
  </w:style>
  <w:style w:type="paragraph" w:customStyle="1" w:styleId="Figurecaption">
    <w:name w:val="Figure caption"/>
    <w:basedOn w:val="affd"/>
    <w:qFormat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Lines="0" w:after="0"/>
      <w:jc w:val="center"/>
      <w:textAlignment w:val="baseline"/>
    </w:pPr>
    <w:rPr>
      <w:rFonts w:ascii="Times New Roman" w:eastAsia="MS Mincho" w:hAnsi="Times New Roman"/>
      <w:b/>
      <w:kern w:val="0"/>
      <w:sz w:val="24"/>
      <w:szCs w:val="20"/>
      <w:lang w:eastAsia="en-US"/>
    </w:rPr>
  </w:style>
  <w:style w:type="paragraph" w:customStyle="1" w:styleId="p15">
    <w:name w:val="p15"/>
    <w:basedOn w:val="affd"/>
    <w:qFormat/>
    <w:pPr>
      <w:widowControl/>
      <w:spacing w:before="0" w:afterLines="0" w:after="0"/>
      <w:ind w:firstLine="420"/>
    </w:pPr>
    <w:rPr>
      <w:rFonts w:ascii="Calibri" w:hAnsi="Calibri" w:cs="宋体"/>
      <w:kern w:val="0"/>
      <w:szCs w:val="21"/>
    </w:rPr>
  </w:style>
  <w:style w:type="paragraph" w:customStyle="1" w:styleId="afffffffffff7">
    <w:name w:val="标准文件_段"/>
    <w:link w:val="Chara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a">
    <w:name w:val="标准文件_段 Char"/>
    <w:link w:val="afffffffffff7"/>
    <w:qFormat/>
    <w:rPr>
      <w:rFonts w:ascii="宋体"/>
      <w:sz w:val="21"/>
      <w:lang w:val="en-US" w:eastAsia="zh-CN"/>
    </w:rPr>
  </w:style>
  <w:style w:type="table" w:customStyle="1" w:styleId="2ff">
    <w:name w:val="网格型2"/>
    <w:basedOn w:val="afff"/>
    <w:uiPriority w:val="59"/>
    <w:qFormat/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afff"/>
    <w:uiPriority w:val="59"/>
    <w:qFormat/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b">
    <w:name w:val="正文文本缩进 Char"/>
    <w:qFormat/>
    <w:rPr>
      <w:sz w:val="22"/>
      <w:szCs w:val="24"/>
      <w:lang w:eastAsia="en-US"/>
    </w:rPr>
  </w:style>
  <w:style w:type="paragraph" w:customStyle="1" w:styleId="afffffffffff8">
    <w:name w:val="题注格式"/>
    <w:basedOn w:val="afff5"/>
    <w:qFormat/>
    <w:pPr>
      <w:spacing w:after="15"/>
      <w:jc w:val="center"/>
    </w:pPr>
    <w:rPr>
      <w:b/>
      <w:sz w:val="21"/>
    </w:rPr>
  </w:style>
  <w:style w:type="table" w:customStyle="1" w:styleId="TableGrid1">
    <w:name w:val="Table Grid1"/>
    <w:basedOn w:val="afff"/>
    <w:uiPriority w:val="59"/>
    <w:qFormat/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11">
    <w:name w:val="fontstyle11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53">
    <w:name w:val="修订5"/>
    <w:uiPriority w:val="99"/>
    <w:semiHidden/>
    <w:qFormat/>
    <w:rPr>
      <w:kern w:val="2"/>
      <w:sz w:val="21"/>
      <w:szCs w:val="24"/>
    </w:rPr>
  </w:style>
  <w:style w:type="character" w:customStyle="1" w:styleId="fontstyle01">
    <w:name w:val="fontstyle01"/>
    <w:qFormat/>
    <w:rPr>
      <w:rFonts w:ascii="宋体" w:eastAsia="宋体" w:hAnsi="宋体" w:hint="eastAsia"/>
      <w:color w:val="000000"/>
      <w:sz w:val="28"/>
      <w:szCs w:val="28"/>
    </w:rPr>
  </w:style>
  <w:style w:type="paragraph" w:customStyle="1" w:styleId="511">
    <w:name w:val="修订51"/>
    <w:uiPriority w:val="99"/>
    <w:semiHidden/>
    <w:qFormat/>
    <w:rPr>
      <w:kern w:val="2"/>
      <w:sz w:val="21"/>
      <w:szCs w:val="24"/>
    </w:rPr>
  </w:style>
  <w:style w:type="character" w:customStyle="1" w:styleId="3b">
    <w:name w:val="未处理的提及3"/>
    <w:uiPriority w:val="99"/>
    <w:unhideWhenUsed/>
    <w:qFormat/>
    <w:rPr>
      <w:color w:val="605E5C"/>
      <w:shd w:val="clear" w:color="auto" w:fill="E1DFDD"/>
    </w:rPr>
  </w:style>
  <w:style w:type="paragraph" w:customStyle="1" w:styleId="63">
    <w:name w:val="修订6"/>
    <w:uiPriority w:val="99"/>
    <w:semiHidden/>
    <w:qFormat/>
    <w:rPr>
      <w:kern w:val="2"/>
      <w:sz w:val="21"/>
      <w:szCs w:val="24"/>
    </w:rPr>
  </w:style>
  <w:style w:type="character" w:customStyle="1" w:styleId="44">
    <w:name w:val="未处理的提及4"/>
    <w:uiPriority w:val="99"/>
    <w:unhideWhenUsed/>
    <w:qFormat/>
    <w:rPr>
      <w:color w:val="605E5C"/>
      <w:shd w:val="clear" w:color="auto" w:fill="E1DFDD"/>
    </w:rPr>
  </w:style>
  <w:style w:type="character" w:customStyle="1" w:styleId="54">
    <w:name w:val="未处理的提及5"/>
    <w:uiPriority w:val="99"/>
    <w:unhideWhenUsed/>
    <w:qFormat/>
    <w:rPr>
      <w:color w:val="605E5C"/>
      <w:shd w:val="clear" w:color="auto" w:fill="E1DFDD"/>
    </w:rPr>
  </w:style>
  <w:style w:type="paragraph" w:customStyle="1" w:styleId="73">
    <w:name w:val="修订7"/>
    <w:uiPriority w:val="99"/>
    <w:semiHidden/>
    <w:qFormat/>
    <w:rPr>
      <w:kern w:val="2"/>
      <w:sz w:val="21"/>
      <w:szCs w:val="24"/>
    </w:rPr>
  </w:style>
  <w:style w:type="character" w:customStyle="1" w:styleId="64">
    <w:name w:val="未处理的提及6"/>
    <w:uiPriority w:val="99"/>
    <w:unhideWhenUsed/>
    <w:qFormat/>
    <w:rPr>
      <w:color w:val="605E5C"/>
      <w:shd w:val="clear" w:color="auto" w:fill="E1DFDD"/>
    </w:rPr>
  </w:style>
  <w:style w:type="character" w:customStyle="1" w:styleId="74">
    <w:name w:val="未处理的提及7"/>
    <w:uiPriority w:val="99"/>
    <w:unhideWhenUsed/>
    <w:qFormat/>
    <w:rPr>
      <w:color w:val="605E5C"/>
      <w:shd w:val="clear" w:color="auto" w:fill="E1DFDD"/>
    </w:rPr>
  </w:style>
  <w:style w:type="paragraph" w:customStyle="1" w:styleId="-111">
    <w:name w:val="彩色列表 - 着色 11"/>
    <w:basedOn w:val="affd"/>
    <w:uiPriority w:val="34"/>
    <w:qFormat/>
    <w:pPr>
      <w:spacing w:after="0"/>
      <w:ind w:firstLineChars="200" w:firstLine="420"/>
    </w:pPr>
    <w:rPr>
      <w:rFonts w:ascii="Times New Roman" w:hAnsi="Times New Roman"/>
      <w:szCs w:val="20"/>
    </w:rPr>
  </w:style>
  <w:style w:type="table" w:customStyle="1" w:styleId="3c">
    <w:name w:val="网格型3"/>
    <w:basedOn w:val="afff"/>
    <w:uiPriority w:val="59"/>
    <w:qFormat/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CharCharCharCharCharCharCharCharCharChar">
    <w:name w:val="默认段落字体 Para Char Char Char Char Char Char Char Char Char Char"/>
    <w:basedOn w:val="affd"/>
    <w:qFormat/>
    <w:pPr>
      <w:spacing w:before="0" w:afterLines="0" w:after="0"/>
    </w:pPr>
    <w:rPr>
      <w:rFonts w:ascii="Tahoma" w:hAnsi="Tahoma" w:cs="Arial"/>
      <w:sz w:val="24"/>
      <w:szCs w:val="21"/>
    </w:rPr>
  </w:style>
  <w:style w:type="paragraph" w:customStyle="1" w:styleId="CharCharCharCharCharCharCharCharChar">
    <w:name w:val="Char Char Char Char Char Char Char Char Char"/>
    <w:basedOn w:val="affd"/>
    <w:qFormat/>
    <w:pPr>
      <w:keepNext/>
      <w:keepLines/>
      <w:pageBreakBefore/>
      <w:tabs>
        <w:tab w:val="left" w:pos="360"/>
      </w:tabs>
      <w:spacing w:before="0" w:afterLines="0" w:after="0" w:line="360" w:lineRule="auto"/>
    </w:pPr>
    <w:rPr>
      <w:rFonts w:ascii="Tahoma" w:hAnsi="Tahoma"/>
      <w:sz w:val="24"/>
      <w:szCs w:val="20"/>
    </w:rPr>
  </w:style>
  <w:style w:type="paragraph" w:customStyle="1" w:styleId="afffffffffff9">
    <w:name w:val="无间距"/>
    <w:link w:val="afffffffffffa"/>
    <w:uiPriority w:val="1"/>
    <w:qFormat/>
    <w:rPr>
      <w:rFonts w:ascii="Calibri" w:hAnsi="Calibri"/>
      <w:sz w:val="22"/>
      <w:szCs w:val="22"/>
    </w:rPr>
  </w:style>
  <w:style w:type="character" w:customStyle="1" w:styleId="afffffffffffa">
    <w:name w:val="无间距字符"/>
    <w:link w:val="afffffffffff9"/>
    <w:uiPriority w:val="1"/>
    <w:qFormat/>
    <w:rPr>
      <w:rFonts w:ascii="Calibri" w:hAnsi="Calibri"/>
      <w:sz w:val="22"/>
      <w:szCs w:val="22"/>
    </w:rPr>
  </w:style>
  <w:style w:type="paragraph" w:styleId="TOC">
    <w:name w:val="TOC Heading"/>
    <w:basedOn w:val="10"/>
    <w:next w:val="affd"/>
    <w:uiPriority w:val="39"/>
    <w:qFormat/>
    <w:pPr>
      <w:widowControl/>
      <w:spacing w:before="480" w:afterLines="0" w:after="0" w:line="276" w:lineRule="auto"/>
      <w:ind w:left="855" w:hanging="855"/>
      <w:jc w:val="left"/>
      <w:outlineLvl w:val="9"/>
    </w:pPr>
    <w:rPr>
      <w:rFonts w:ascii="Cambria" w:hAnsi="Cambria"/>
      <w:bCs w:val="0"/>
      <w:color w:val="365F91"/>
      <w:kern w:val="0"/>
      <w:sz w:val="28"/>
      <w:szCs w:val="28"/>
    </w:rPr>
  </w:style>
  <w:style w:type="character" w:customStyle="1" w:styleId="H4Char">
    <w:name w:val="H4 Char"/>
    <w:qFormat/>
    <w:rPr>
      <w:rFonts w:ascii="Cambria" w:eastAsia="宋体" w:hAnsi="Cambria"/>
      <w:b/>
      <w:kern w:val="2"/>
      <w:sz w:val="28"/>
      <w:szCs w:val="28"/>
      <w:lang w:val="en-US" w:eastAsia="zh-CN" w:bidi="ar-SA"/>
    </w:rPr>
  </w:style>
  <w:style w:type="character" w:customStyle="1" w:styleId="Charc">
    <w:name w:val="一级标题 Char"/>
    <w:qFormat/>
    <w:rPr>
      <w:rFonts w:ascii="Times New Roman" w:hAnsi="Times New Roman"/>
      <w:b/>
      <w:kern w:val="44"/>
      <w:sz w:val="44"/>
      <w:szCs w:val="44"/>
    </w:rPr>
  </w:style>
  <w:style w:type="character" w:customStyle="1" w:styleId="Chard">
    <w:name w:val="二级标题 Char"/>
    <w:qFormat/>
    <w:rPr>
      <w:rFonts w:ascii="Cambria" w:hAnsi="Cambria"/>
      <w:b/>
      <w:kern w:val="2"/>
      <w:sz w:val="32"/>
      <w:szCs w:val="32"/>
    </w:rPr>
  </w:style>
  <w:style w:type="paragraph" w:customStyle="1" w:styleId="2l2H2Underrubrik1prop2h211Level2TopicHe">
    <w:name w:val="样式 标题 2二级标题l2H2Underrubrik1prop2h2标题 1.1Level 2 Topic He..."/>
    <w:basedOn w:val="22"/>
    <w:qFormat/>
    <w:pPr>
      <w:numPr>
        <w:ilvl w:val="1"/>
      </w:numPr>
      <w:spacing w:before="312" w:afterLines="0" w:after="312" w:line="240" w:lineRule="auto"/>
      <w:ind w:left="855" w:hanging="855"/>
    </w:pPr>
    <w:rPr>
      <w:rFonts w:ascii="黑体" w:hAnsi="宋体" w:cs="宋体"/>
      <w:bCs w:val="0"/>
      <w:sz w:val="21"/>
      <w:szCs w:val="20"/>
    </w:rPr>
  </w:style>
  <w:style w:type="character" w:customStyle="1" w:styleId="Chare">
    <w:name w:val="三级标题 Char"/>
    <w:qFormat/>
    <w:rPr>
      <w:rFonts w:eastAsia="宋体"/>
      <w:b/>
      <w:kern w:val="2"/>
      <w:sz w:val="32"/>
      <w:szCs w:val="32"/>
      <w:lang w:val="en-US" w:eastAsia="zh-CN" w:bidi="ar-SA"/>
    </w:rPr>
  </w:style>
  <w:style w:type="paragraph" w:customStyle="1" w:styleId="33CharCharCharCharH3l3CTTitreCh33Title3Le">
    <w:name w:val="样式 标题 3标题 3 Char Char Char CharH3l3CTTitre Ch33Title3Le..."/>
    <w:basedOn w:val="30"/>
    <w:qFormat/>
    <w:pPr>
      <w:keepNext/>
      <w:keepLines/>
      <w:widowControl w:val="0"/>
      <w:numPr>
        <w:ilvl w:val="2"/>
      </w:numPr>
      <w:tabs>
        <w:tab w:val="clear" w:pos="851"/>
        <w:tab w:val="left" w:pos="720"/>
      </w:tabs>
      <w:suppressAutoHyphens w:val="0"/>
      <w:spacing w:before="120" w:afterLines="0" w:after="120" w:line="360" w:lineRule="auto"/>
      <w:ind w:left="720" w:hanging="720"/>
      <w:jc w:val="both"/>
    </w:pPr>
    <w:rPr>
      <w:rFonts w:ascii="Times New Roman" w:eastAsia="宋体" w:hAnsi="Times New Roman" w:cs="宋体"/>
      <w:b/>
      <w:bCs w:val="0"/>
      <w:color w:val="000000"/>
      <w:kern w:val="2"/>
      <w:szCs w:val="24"/>
      <w:lang w:eastAsia="zh-CN"/>
    </w:rPr>
  </w:style>
  <w:style w:type="paragraph" w:customStyle="1" w:styleId="33CharCharCharCharH3l3CTTitreCh33Titl">
    <w:name w:val="样式 标题 3三级标题标题 3 Char Char Char CharH3l3CTTitre Ch33Titl..."/>
    <w:basedOn w:val="4"/>
    <w:qFormat/>
    <w:pPr>
      <w:keepNext/>
      <w:keepLines/>
      <w:widowControl w:val="0"/>
      <w:suppressAutoHyphens w:val="0"/>
      <w:spacing w:before="312" w:afterLines="0" w:after="312"/>
      <w:ind w:left="0" w:firstLine="0"/>
      <w:jc w:val="both"/>
    </w:pPr>
    <w:rPr>
      <w:rFonts w:ascii="黑体" w:eastAsia="黑体" w:hAnsi="Arial" w:cs="宋体"/>
      <w:b/>
      <w:bCs w:val="0"/>
      <w:color w:val="auto"/>
      <w:kern w:val="2"/>
      <w:sz w:val="21"/>
      <w:lang w:eastAsia="zh-CN"/>
    </w:rPr>
  </w:style>
  <w:style w:type="character" w:customStyle="1" w:styleId="Apple-style-span0">
    <w:name w:val="Apple-style-span"/>
    <w:qFormat/>
  </w:style>
  <w:style w:type="paragraph" w:customStyle="1" w:styleId="CharChar9">
    <w:name w:val="Char Char9"/>
    <w:basedOn w:val="affd"/>
    <w:qFormat/>
    <w:pPr>
      <w:keepNext/>
      <w:keepLines/>
      <w:pageBreakBefore/>
      <w:tabs>
        <w:tab w:val="left" w:pos="360"/>
      </w:tabs>
      <w:spacing w:before="0" w:afterLines="0" w:after="0" w:line="360" w:lineRule="auto"/>
    </w:pPr>
    <w:rPr>
      <w:rFonts w:ascii="Tahoma" w:hAnsi="Tahoma"/>
      <w:sz w:val="24"/>
      <w:szCs w:val="20"/>
    </w:rPr>
  </w:style>
  <w:style w:type="character" w:customStyle="1" w:styleId="Reference-text">
    <w:name w:val="Reference-text"/>
    <w:qFormat/>
  </w:style>
  <w:style w:type="character" w:customStyle="1" w:styleId="St1">
    <w:name w:val="St1"/>
    <w:qFormat/>
  </w:style>
  <w:style w:type="character" w:customStyle="1" w:styleId="H11">
    <w:name w:val="H11"/>
    <w:qFormat/>
    <w:rPr>
      <w:rFonts w:ascii="Courier New" w:hAnsi="Courier New" w:cs="Courier New" w:hint="default"/>
      <w:b/>
      <w:sz w:val="24"/>
      <w:szCs w:val="24"/>
    </w:rPr>
  </w:style>
  <w:style w:type="character" w:customStyle="1" w:styleId="-1Char1">
    <w:name w:val="彩色网格 - 强调文字颜色 1 Char1"/>
    <w:uiPriority w:val="29"/>
    <w:qFormat/>
    <w:rPr>
      <w:i/>
      <w:color w:val="000000"/>
    </w:rPr>
  </w:style>
  <w:style w:type="character" w:customStyle="1" w:styleId="-2Char1">
    <w:name w:val="浅色底纹 - 强调文字颜色 2 Char1"/>
    <w:uiPriority w:val="30"/>
    <w:qFormat/>
    <w:rPr>
      <w:b/>
      <w:i/>
      <w:color w:val="4F81BD"/>
    </w:rPr>
  </w:style>
  <w:style w:type="character" w:styleId="afffffffffffb">
    <w:name w:val="Subtle Emphasis"/>
    <w:uiPriority w:val="19"/>
    <w:qFormat/>
    <w:rPr>
      <w:i/>
      <w:color w:val="808080"/>
    </w:rPr>
  </w:style>
  <w:style w:type="character" w:styleId="afffffffffffc">
    <w:name w:val="Intense Emphasis"/>
    <w:uiPriority w:val="21"/>
    <w:qFormat/>
    <w:rPr>
      <w:b/>
      <w:i/>
      <w:color w:val="4F81BD"/>
    </w:rPr>
  </w:style>
  <w:style w:type="character" w:styleId="afffffffffffd">
    <w:name w:val="Subtle Reference"/>
    <w:uiPriority w:val="31"/>
    <w:qFormat/>
    <w:rPr>
      <w:color w:val="C0504D"/>
      <w:u w:val="single"/>
    </w:rPr>
  </w:style>
  <w:style w:type="character" w:styleId="afffffffffffe">
    <w:name w:val="Intense Reference"/>
    <w:uiPriority w:val="32"/>
    <w:qFormat/>
    <w:rPr>
      <w:b/>
      <w:color w:val="C0504D"/>
      <w:spacing w:val="5"/>
      <w:u w:val="single"/>
    </w:rPr>
  </w:style>
  <w:style w:type="character" w:styleId="affffffffffff">
    <w:name w:val="Book Title"/>
    <w:uiPriority w:val="33"/>
    <w:qFormat/>
    <w:rPr>
      <w:b/>
      <w:spacing w:val="5"/>
    </w:rPr>
  </w:style>
  <w:style w:type="paragraph" w:customStyle="1" w:styleId="af7">
    <w:name w:val="流程说明"/>
    <w:basedOn w:val="affd"/>
    <w:qFormat/>
    <w:pPr>
      <w:numPr>
        <w:numId w:val="27"/>
      </w:numPr>
      <w:tabs>
        <w:tab w:val="left" w:pos="540"/>
      </w:tabs>
      <w:spacing w:before="0" w:afterLines="0" w:after="0" w:line="360" w:lineRule="auto"/>
      <w:jc w:val="left"/>
      <w:outlineLvl w:val="8"/>
    </w:pPr>
    <w:rPr>
      <w:rFonts w:ascii="Times New Roman" w:eastAsia="楷体_GB2312" w:hAnsi="Times New Roman" w:cs="宋体"/>
      <w:color w:val="000000"/>
      <w:sz w:val="24"/>
    </w:rPr>
  </w:style>
  <w:style w:type="character" w:customStyle="1" w:styleId="affffffffffff0">
    <w:name w:val="无间隔字符"/>
    <w:uiPriority w:val="1"/>
    <w:qFormat/>
    <w:rPr>
      <w:sz w:val="22"/>
      <w:szCs w:val="22"/>
      <w:lang w:val="en-US" w:eastAsia="zh-CN" w:bidi="ar-SA"/>
    </w:rPr>
  </w:style>
  <w:style w:type="character" w:customStyle="1" w:styleId="-1Char">
    <w:name w:val="彩色网格 - 强调文字颜色 1 Char"/>
    <w:uiPriority w:val="29"/>
    <w:qFormat/>
    <w:rPr>
      <w:i/>
      <w:color w:val="000000"/>
    </w:rPr>
  </w:style>
  <w:style w:type="character" w:customStyle="1" w:styleId="-2Char">
    <w:name w:val="浅色底纹 - 强调文字颜色 2 Char"/>
    <w:uiPriority w:val="30"/>
    <w:qFormat/>
    <w:rPr>
      <w:b/>
      <w:i/>
      <w:color w:val="4F81BD"/>
    </w:rPr>
  </w:style>
  <w:style w:type="paragraph" w:customStyle="1" w:styleId="1">
    <w:name w:val="雅黑 标题1"/>
    <w:basedOn w:val="affd"/>
    <w:link w:val="1Char1"/>
    <w:qFormat/>
    <w:pPr>
      <w:numPr>
        <w:numId w:val="28"/>
      </w:numPr>
      <w:spacing w:before="0" w:afterLines="0" w:after="0"/>
      <w:ind w:firstLine="0"/>
      <w:outlineLvl w:val="0"/>
    </w:pPr>
    <w:rPr>
      <w:rFonts w:ascii="微软雅黑" w:eastAsia="微软雅黑" w:hAnsi="微软雅黑"/>
      <w:sz w:val="32"/>
      <w:szCs w:val="32"/>
    </w:rPr>
  </w:style>
  <w:style w:type="character" w:customStyle="1" w:styleId="1Char1">
    <w:name w:val="雅黑 标题1 Char1"/>
    <w:link w:val="1"/>
    <w:qFormat/>
    <w:rPr>
      <w:rFonts w:ascii="微软雅黑" w:eastAsia="微软雅黑" w:hAnsi="微软雅黑"/>
      <w:kern w:val="2"/>
      <w:sz w:val="32"/>
      <w:szCs w:val="32"/>
    </w:rPr>
  </w:style>
  <w:style w:type="paragraph" w:customStyle="1" w:styleId="21">
    <w:name w:val="雅黑 标题2"/>
    <w:basedOn w:val="1"/>
    <w:link w:val="2Char2"/>
    <w:qFormat/>
    <w:pPr>
      <w:numPr>
        <w:ilvl w:val="1"/>
      </w:numPr>
      <w:outlineLvl w:val="1"/>
    </w:pPr>
    <w:rPr>
      <w:sz w:val="28"/>
      <w:szCs w:val="28"/>
    </w:rPr>
  </w:style>
  <w:style w:type="character" w:customStyle="1" w:styleId="2Char2">
    <w:name w:val="雅黑 标题2 Char"/>
    <w:link w:val="21"/>
    <w:qFormat/>
    <w:rPr>
      <w:rFonts w:ascii="微软雅黑" w:eastAsia="微软雅黑" w:hAnsi="微软雅黑"/>
      <w:kern w:val="2"/>
      <w:sz w:val="28"/>
      <w:szCs w:val="28"/>
    </w:rPr>
  </w:style>
  <w:style w:type="character" w:customStyle="1" w:styleId="-1Char0">
    <w:name w:val="彩色列表 - 强调文字颜色 1 Char"/>
    <w:uiPriority w:val="34"/>
    <w:qFormat/>
    <w:rPr>
      <w:sz w:val="22"/>
      <w:szCs w:val="22"/>
      <w:lang w:eastAsia="en-US" w:bidi="en-US"/>
    </w:rPr>
  </w:style>
  <w:style w:type="character" w:customStyle="1" w:styleId="1Char2">
    <w:name w:val="雅黑 标题1 Char"/>
    <w:qFormat/>
  </w:style>
  <w:style w:type="paragraph" w:customStyle="1" w:styleId="affffffffffff1">
    <w:name w:val="雅黑 正文"/>
    <w:basedOn w:val="1"/>
    <w:link w:val="Charf"/>
    <w:qFormat/>
    <w:pPr>
      <w:numPr>
        <w:numId w:val="0"/>
      </w:numPr>
      <w:ind w:left="567"/>
      <w:outlineLvl w:val="9"/>
    </w:pPr>
    <w:rPr>
      <w:sz w:val="21"/>
      <w:szCs w:val="21"/>
    </w:rPr>
  </w:style>
  <w:style w:type="character" w:customStyle="1" w:styleId="Charf">
    <w:name w:val="雅黑 正文 Char"/>
    <w:link w:val="affffffffffff1"/>
    <w:qFormat/>
    <w:rPr>
      <w:rFonts w:ascii="微软雅黑" w:eastAsia="微软雅黑" w:hAnsi="微软雅黑"/>
      <w:kern w:val="2"/>
      <w:sz w:val="21"/>
      <w:szCs w:val="21"/>
    </w:rPr>
  </w:style>
  <w:style w:type="character" w:customStyle="1" w:styleId="Apple-converted-space0">
    <w:name w:val="Apple-converted-space"/>
    <w:qFormat/>
  </w:style>
  <w:style w:type="paragraph" w:customStyle="1" w:styleId="Affffffffffff2">
    <w:name w:val="A"/>
    <w:basedOn w:val="affd"/>
    <w:qFormat/>
    <w:pPr>
      <w:widowControl/>
      <w:spacing w:before="100" w:beforeAutospacing="1" w:afterLines="0" w:after="100" w:afterAutospacing="1"/>
      <w:jc w:val="left"/>
    </w:pPr>
    <w:rPr>
      <w:rFonts w:cs="宋体"/>
      <w:kern w:val="0"/>
      <w:sz w:val="24"/>
    </w:rPr>
  </w:style>
  <w:style w:type="paragraph" w:customStyle="1" w:styleId="Enumlev10">
    <w:name w:val="Enumlev1"/>
    <w:basedOn w:val="affd"/>
    <w:qFormat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Lines="0" w:after="0" w:line="360" w:lineRule="auto"/>
      <w:ind w:left="794" w:firstLineChars="220" w:hanging="794"/>
      <w:jc w:val="left"/>
    </w:pPr>
    <w:rPr>
      <w:rFonts w:ascii="Times New Roman" w:hAnsi="Times New Roman"/>
      <w:kern w:val="0"/>
      <w:sz w:val="24"/>
      <w:szCs w:val="20"/>
      <w:lang w:val="en-GB" w:eastAsia="en-US"/>
    </w:rPr>
  </w:style>
  <w:style w:type="paragraph" w:customStyle="1" w:styleId="1fa">
    <w:name w:val="正文缩进1"/>
    <w:basedOn w:val="affd"/>
    <w:qFormat/>
    <w:pPr>
      <w:spacing w:before="0" w:afterLines="0" w:after="0"/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Msoacetate1">
    <w:name w:val="Msoacetate"/>
    <w:basedOn w:val="affd"/>
    <w:qFormat/>
    <w:pPr>
      <w:spacing w:before="0" w:afterLines="0" w:after="0"/>
    </w:pPr>
    <w:rPr>
      <w:rFonts w:ascii="Times New Roman" w:hAnsi="Times New Roman"/>
      <w:sz w:val="18"/>
      <w:szCs w:val="18"/>
    </w:rPr>
  </w:style>
  <w:style w:type="character" w:customStyle="1" w:styleId="Forum0">
    <w:name w:val="Forum"/>
    <w:qFormat/>
    <w:rPr>
      <w:rFonts w:ascii="Tahoma" w:eastAsia="宋体" w:hAnsi="Tahoma" w:cs="Tahoma" w:hint="default"/>
      <w:i/>
      <w:color w:val="FF0000"/>
      <w:kern w:val="2"/>
      <w:sz w:val="24"/>
      <w:u w:val="single"/>
      <w:lang w:val="en-US" w:eastAsia="zh-CN" w:bidi="ar-SA"/>
    </w:rPr>
  </w:style>
  <w:style w:type="paragraph" w:customStyle="1" w:styleId="Tbltext0">
    <w:name w:val="Tbltext"/>
    <w:qFormat/>
    <w:pPr>
      <w:widowControl w:val="0"/>
      <w:adjustRightInd w:val="0"/>
      <w:spacing w:line="360" w:lineRule="auto"/>
      <w:jc w:val="both"/>
    </w:pPr>
    <w:rPr>
      <w:sz w:val="21"/>
      <w:szCs w:val="21"/>
    </w:rPr>
  </w:style>
  <w:style w:type="paragraph" w:customStyle="1" w:styleId="Cont0">
    <w:name w:val="Cont"/>
    <w:basedOn w:val="affd"/>
    <w:qFormat/>
    <w:pPr>
      <w:adjustRightInd w:val="0"/>
      <w:snapToGrid w:val="0"/>
      <w:spacing w:beforeLines="50" w:before="156" w:afterLines="50" w:after="156"/>
      <w:ind w:leftChars="428" w:left="899"/>
      <w:jc w:val="left"/>
    </w:pPr>
    <w:rPr>
      <w:rFonts w:ascii="Times New Roman" w:hAnsi="Times New Roman"/>
    </w:rPr>
  </w:style>
  <w:style w:type="character" w:customStyle="1" w:styleId="Swy210">
    <w:name w:val="Swy21"/>
    <w:qFormat/>
    <w:rPr>
      <w:rFonts w:ascii="宋体" w:eastAsia="宋体" w:hAnsi="宋体" w:hint="eastAsia"/>
      <w:sz w:val="18"/>
      <w:szCs w:val="18"/>
    </w:rPr>
  </w:style>
  <w:style w:type="paragraph" w:customStyle="1" w:styleId="Tabhead0">
    <w:name w:val="Tab_head"/>
    <w:basedOn w:val="Cont0"/>
    <w:qFormat/>
    <w:pPr>
      <w:spacing w:beforeLines="0" w:before="0" w:afterLines="0" w:after="0"/>
      <w:ind w:leftChars="0" w:left="0"/>
    </w:pPr>
    <w:rPr>
      <w:b/>
    </w:rPr>
  </w:style>
  <w:style w:type="character" w:customStyle="1" w:styleId="Bluetxt10">
    <w:name w:val="Bluetxt1"/>
    <w:qFormat/>
  </w:style>
  <w:style w:type="paragraph" w:customStyle="1" w:styleId="affffffffffff3">
    <w:name w:val="表格正文"/>
    <w:link w:val="Charf0"/>
    <w:qFormat/>
    <w:pPr>
      <w:autoSpaceDE w:val="0"/>
      <w:autoSpaceDN w:val="0"/>
      <w:spacing w:before="60" w:after="60"/>
    </w:pPr>
    <w:rPr>
      <w:rFonts w:eastAsia="Microsoft YaHei UI Light"/>
      <w:sz w:val="18"/>
      <w:lang w:eastAsia="en-US"/>
    </w:rPr>
  </w:style>
  <w:style w:type="character" w:customStyle="1" w:styleId="Charf0">
    <w:name w:val="表格正文 Char"/>
    <w:link w:val="affffffffffff3"/>
    <w:qFormat/>
    <w:rPr>
      <w:rFonts w:eastAsia="Microsoft YaHei UI Light"/>
      <w:sz w:val="18"/>
      <w:lang w:eastAsia="en-US"/>
    </w:rPr>
  </w:style>
  <w:style w:type="paragraph" w:customStyle="1" w:styleId="affffffffffff4">
    <w:name w:val="图形标题"/>
    <w:next w:val="affd"/>
    <w:qFormat/>
    <w:pPr>
      <w:keepNext/>
      <w:widowControl w:val="0"/>
      <w:spacing w:before="120" w:after="120"/>
      <w:ind w:left="1134"/>
    </w:pPr>
    <w:rPr>
      <w:rFonts w:ascii="Arial" w:eastAsia="Microsoft YaHei UI" w:hAnsi="Arial"/>
      <w:lang w:val="en-GB" w:eastAsia="en-US"/>
    </w:rPr>
  </w:style>
  <w:style w:type="paragraph" w:customStyle="1" w:styleId="Configfilescreendisplay1">
    <w:name w:val="Config file&amp;screen display 1"/>
    <w:next w:val="affd"/>
    <w:qFormat/>
    <w:pPr>
      <w:spacing w:before="80" w:after="80"/>
      <w:ind w:left="1531"/>
    </w:pPr>
    <w:rPr>
      <w:rFonts w:ascii="Courier New" w:hAnsi="Courier New"/>
      <w:sz w:val="18"/>
      <w:szCs w:val="22"/>
      <w:lang w:eastAsia="en-US"/>
    </w:rPr>
  </w:style>
  <w:style w:type="paragraph" w:customStyle="1" w:styleId="112">
    <w:name w:val="列出段落11"/>
    <w:basedOn w:val="affd"/>
    <w:uiPriority w:val="99"/>
    <w:qFormat/>
    <w:pPr>
      <w:spacing w:before="0" w:afterLines="0" w:after="0"/>
      <w:ind w:firstLineChars="200" w:firstLine="420"/>
    </w:pPr>
    <w:rPr>
      <w:rFonts w:ascii="Calibri" w:hAnsi="Calibri"/>
      <w:szCs w:val="2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ffffffff5">
    <w:name w:val="*正文"/>
    <w:basedOn w:val="affd"/>
    <w:qFormat/>
    <w:pPr>
      <w:spacing w:before="0" w:afterLines="0" w:after="0"/>
      <w:ind w:firstLine="200"/>
    </w:pPr>
    <w:rPr>
      <w:rFonts w:cs="仿宋_GB2312"/>
    </w:rPr>
  </w:style>
  <w:style w:type="paragraph" w:customStyle="1" w:styleId="113">
    <w:name w:val="列表段落11"/>
    <w:basedOn w:val="affd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CharCharCharCharCharCharCharCharCharCharCharChar1CharCharChar1">
    <w:name w:val="Char Char Char Char Char Char Char Char Char Char Char Char1 Char Char Char1"/>
    <w:basedOn w:val="affd"/>
    <w:qFormat/>
    <w:rsid w:val="00320FC0"/>
    <w:pPr>
      <w:spacing w:afterLines="0" w:after="0"/>
    </w:pPr>
    <w:rPr>
      <w:rFonts w:ascii="Tahoma" w:hAnsi="Tahoma"/>
      <w:sz w:val="24"/>
      <w:szCs w:val="20"/>
    </w:rPr>
  </w:style>
  <w:style w:type="paragraph" w:customStyle="1" w:styleId="CharCharCharCharCharCharCharCharCharCharCharChar1CharCharCharCharChar2CharCharChar1Char1">
    <w:name w:val="Char Char Char Char Char Char Char Char Char Char Char Char1 Char Char Char Char Char2 Char Char Char1 Char1"/>
    <w:basedOn w:val="affd"/>
    <w:qFormat/>
    <w:rsid w:val="00320FC0"/>
    <w:pPr>
      <w:spacing w:afterLines="0" w:after="0"/>
    </w:pPr>
    <w:rPr>
      <w:rFonts w:ascii="Tahoma" w:hAnsi="Tahoma"/>
      <w:sz w:val="24"/>
      <w:szCs w:val="20"/>
    </w:rPr>
  </w:style>
  <w:style w:type="paragraph" w:customStyle="1" w:styleId="CharCharCharCharCharCharCharCharCharCharCharChar1CharCharCharCharChar21">
    <w:name w:val="Char Char Char Char Char Char Char Char Char Char Char Char1 Char Char Char Char Char21"/>
    <w:basedOn w:val="affd"/>
    <w:qFormat/>
    <w:rsid w:val="00320FC0"/>
    <w:pPr>
      <w:spacing w:afterLines="0" w:after="0"/>
    </w:pPr>
    <w:rPr>
      <w:rFonts w:ascii="Tahoma" w:hAnsi="Tahoma"/>
      <w:sz w:val="24"/>
      <w:szCs w:val="20"/>
    </w:rPr>
  </w:style>
  <w:style w:type="paragraph" w:customStyle="1" w:styleId="Char3CharCharChar1">
    <w:name w:val="Char3 Char Char Char1"/>
    <w:basedOn w:val="affd"/>
    <w:qFormat/>
    <w:rsid w:val="00320FC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 w:afterLines="0" w:after="0"/>
    </w:pPr>
    <w:rPr>
      <w:rFonts w:ascii="Tahoma" w:hAnsi="Tahoma"/>
      <w:kern w:val="0"/>
      <w:sz w:val="24"/>
      <w:szCs w:val="20"/>
      <w:lang w:val="en-GB"/>
    </w:rPr>
  </w:style>
  <w:style w:type="paragraph" w:customStyle="1" w:styleId="Char1CharChar1">
    <w:name w:val="Char1 Char Char1"/>
    <w:basedOn w:val="affd"/>
    <w:qFormat/>
    <w:rsid w:val="00320FC0"/>
    <w:pPr>
      <w:spacing w:before="0" w:afterLines="0" w:after="0"/>
    </w:pPr>
    <w:rPr>
      <w:rFonts w:ascii="Tahoma" w:hAnsi="Tahoma"/>
      <w:sz w:val="24"/>
      <w:szCs w:val="20"/>
    </w:rPr>
  </w:style>
  <w:style w:type="paragraph" w:customStyle="1" w:styleId="TOC20">
    <w:name w:val="TOC 标题2"/>
    <w:basedOn w:val="10"/>
    <w:next w:val="affd"/>
    <w:uiPriority w:val="39"/>
    <w:qFormat/>
    <w:rsid w:val="00320FC0"/>
    <w:pPr>
      <w:widowControl/>
      <w:spacing w:before="480" w:afterLines="0" w:after="0" w:line="276" w:lineRule="auto"/>
      <w:ind w:left="855" w:hanging="855"/>
      <w:jc w:val="left"/>
      <w:outlineLvl w:val="9"/>
    </w:pPr>
    <w:rPr>
      <w:rFonts w:ascii="Cambria" w:hAnsi="Cambria"/>
      <w:bCs w:val="0"/>
      <w:color w:val="365F91"/>
      <w:kern w:val="0"/>
      <w:sz w:val="28"/>
      <w:szCs w:val="28"/>
    </w:rPr>
  </w:style>
  <w:style w:type="character" w:customStyle="1" w:styleId="1fb">
    <w:name w:val="不明显强调1"/>
    <w:uiPriority w:val="19"/>
    <w:qFormat/>
    <w:rsid w:val="00320FC0"/>
    <w:rPr>
      <w:i/>
      <w:color w:val="808080"/>
    </w:rPr>
  </w:style>
  <w:style w:type="character" w:customStyle="1" w:styleId="1fc">
    <w:name w:val="明显强调1"/>
    <w:uiPriority w:val="21"/>
    <w:qFormat/>
    <w:rsid w:val="00320FC0"/>
    <w:rPr>
      <w:b/>
      <w:i/>
      <w:color w:val="4F81BD"/>
    </w:rPr>
  </w:style>
  <w:style w:type="character" w:customStyle="1" w:styleId="1fd">
    <w:name w:val="不明显参考1"/>
    <w:uiPriority w:val="31"/>
    <w:qFormat/>
    <w:rsid w:val="00320FC0"/>
    <w:rPr>
      <w:color w:val="C0504D"/>
      <w:u w:val="single"/>
    </w:rPr>
  </w:style>
  <w:style w:type="character" w:customStyle="1" w:styleId="1fe">
    <w:name w:val="明显参考1"/>
    <w:uiPriority w:val="32"/>
    <w:qFormat/>
    <w:rsid w:val="00320FC0"/>
    <w:rPr>
      <w:b/>
      <w:color w:val="C0504D"/>
      <w:spacing w:val="5"/>
      <w:u w:val="single"/>
    </w:rPr>
  </w:style>
  <w:style w:type="character" w:customStyle="1" w:styleId="1ff">
    <w:name w:val="书籍标题1"/>
    <w:uiPriority w:val="33"/>
    <w:qFormat/>
    <w:rsid w:val="00320FC0"/>
    <w:rPr>
      <w:b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1DC4-7304-454A-B345-0ACDA1FF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64</Pages>
  <Words>6565</Words>
  <Characters>37427</Characters>
  <Application>Microsoft Office Word</Application>
  <DocSecurity>0</DocSecurity>
  <Lines>311</Lines>
  <Paragraphs>87</Paragraphs>
  <ScaleCrop>false</ScaleCrop>
  <Manager>zenger</Manager>
  <Company/>
  <LinksUpToDate>false</LinksUpToDate>
  <CharactersWithSpaces>43905</CharactersWithSpaces>
  <SharedDoc>false</SharedDoc>
  <HLinks>
    <vt:vector size="744" baseType="variant">
      <vt:variant>
        <vt:i4>1507386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_Toc159775571</vt:lpwstr>
      </vt:variant>
      <vt:variant>
        <vt:i4>1507386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_Toc159775570</vt:lpwstr>
      </vt:variant>
      <vt:variant>
        <vt:i4>1441850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_Toc159775569</vt:lpwstr>
      </vt:variant>
      <vt:variant>
        <vt:i4>1441850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_Toc159775568</vt:lpwstr>
      </vt:variant>
      <vt:variant>
        <vt:i4>1441850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_Toc159775567</vt:lpwstr>
      </vt:variant>
      <vt:variant>
        <vt:i4>1441850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_Toc159775566</vt:lpwstr>
      </vt:variant>
      <vt:variant>
        <vt:i4>1441850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_Toc159775565</vt:lpwstr>
      </vt:variant>
      <vt:variant>
        <vt:i4>1441850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_Toc159775564</vt:lpwstr>
      </vt:variant>
      <vt:variant>
        <vt:i4>1441850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_Toc159775563</vt:lpwstr>
      </vt:variant>
      <vt:variant>
        <vt:i4>1441850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_Toc159775562</vt:lpwstr>
      </vt:variant>
      <vt:variant>
        <vt:i4>1441850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_Toc159775561</vt:lpwstr>
      </vt:variant>
      <vt:variant>
        <vt:i4>1441850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_Toc159775560</vt:lpwstr>
      </vt:variant>
      <vt:variant>
        <vt:i4>1376314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_Toc159775559</vt:lpwstr>
      </vt:variant>
      <vt:variant>
        <vt:i4>1376314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_Toc159775558</vt:lpwstr>
      </vt:variant>
      <vt:variant>
        <vt:i4>1376314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_Toc159775557</vt:lpwstr>
      </vt:variant>
      <vt:variant>
        <vt:i4>1376314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_Toc159775556</vt:lpwstr>
      </vt:variant>
      <vt:variant>
        <vt:i4>1376314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_Toc159775555</vt:lpwstr>
      </vt:variant>
      <vt:variant>
        <vt:i4>1376314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_Toc159775554</vt:lpwstr>
      </vt:variant>
      <vt:variant>
        <vt:i4>1376314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_Toc159775553</vt:lpwstr>
      </vt:variant>
      <vt:variant>
        <vt:i4>1376314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_Toc159775552</vt:lpwstr>
      </vt:variant>
      <vt:variant>
        <vt:i4>1376314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_Toc159775551</vt:lpwstr>
      </vt:variant>
      <vt:variant>
        <vt:i4>1376314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_Toc159775550</vt:lpwstr>
      </vt:variant>
      <vt:variant>
        <vt:i4>1310778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_Toc159775549</vt:lpwstr>
      </vt:variant>
      <vt:variant>
        <vt:i4>1310778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_Toc159775548</vt:lpwstr>
      </vt:variant>
      <vt:variant>
        <vt:i4>1310778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_Toc159775547</vt:lpwstr>
      </vt:variant>
      <vt:variant>
        <vt:i4>1310778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_Toc159775546</vt:lpwstr>
      </vt:variant>
      <vt:variant>
        <vt:i4>1310778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_Toc159775545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_Toc159775544</vt:lpwstr>
      </vt:variant>
      <vt:variant>
        <vt:i4>1310778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_Toc159775543</vt:lpwstr>
      </vt:variant>
      <vt:variant>
        <vt:i4>1310778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_Toc159775542</vt:lpwstr>
      </vt:variant>
      <vt:variant>
        <vt:i4>1310778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_Toc159775541</vt:lpwstr>
      </vt:variant>
      <vt:variant>
        <vt:i4>1310778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_Toc159775540</vt:lpwstr>
      </vt:variant>
      <vt:variant>
        <vt:i4>1245242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_Toc159775539</vt:lpwstr>
      </vt:variant>
      <vt:variant>
        <vt:i4>1245242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_Toc159775538</vt:lpwstr>
      </vt:variant>
      <vt:variant>
        <vt:i4>1245242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_Toc159775537</vt:lpwstr>
      </vt:variant>
      <vt:variant>
        <vt:i4>1245242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_Toc159775536</vt:lpwstr>
      </vt:variant>
      <vt:variant>
        <vt:i4>1245242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_Toc159775535</vt:lpwstr>
      </vt:variant>
      <vt:variant>
        <vt:i4>1245242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_Toc159775534</vt:lpwstr>
      </vt:variant>
      <vt:variant>
        <vt:i4>1245242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_Toc159775533</vt:lpwstr>
      </vt:variant>
      <vt:variant>
        <vt:i4>1245242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_Toc159775532</vt:lpwstr>
      </vt:variant>
      <vt:variant>
        <vt:i4>1245242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_Toc159775531</vt:lpwstr>
      </vt:variant>
      <vt:variant>
        <vt:i4>1245242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_Toc159775530</vt:lpwstr>
      </vt:variant>
      <vt:variant>
        <vt:i4>1179706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_Toc159775529</vt:lpwstr>
      </vt:variant>
      <vt:variant>
        <vt:i4>1179706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_Toc159775528</vt:lpwstr>
      </vt:variant>
      <vt:variant>
        <vt:i4>1179706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_Toc159775527</vt:lpwstr>
      </vt:variant>
      <vt:variant>
        <vt:i4>1179706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_Toc159775526</vt:lpwstr>
      </vt:variant>
      <vt:variant>
        <vt:i4>1179706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_Toc159775525</vt:lpwstr>
      </vt:variant>
      <vt:variant>
        <vt:i4>1179706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_Toc159775524</vt:lpwstr>
      </vt:variant>
      <vt:variant>
        <vt:i4>1179706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_Toc159775523</vt:lpwstr>
      </vt:variant>
      <vt:variant>
        <vt:i4>1179706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_Toc159775522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_Toc159775521</vt:lpwstr>
      </vt:variant>
      <vt:variant>
        <vt:i4>1179706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_Toc159775520</vt:lpwstr>
      </vt:variant>
      <vt:variant>
        <vt:i4>1114170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_Toc159775519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_Toc159775518</vt:lpwstr>
      </vt:variant>
      <vt:variant>
        <vt:i4>1114170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_Toc159775517</vt:lpwstr>
      </vt:variant>
      <vt:variant>
        <vt:i4>1114170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_Toc159775516</vt:lpwstr>
      </vt:variant>
      <vt:variant>
        <vt:i4>1114170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_Toc159775515</vt:lpwstr>
      </vt:variant>
      <vt:variant>
        <vt:i4>1114170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_Toc159775514</vt:lpwstr>
      </vt:variant>
      <vt:variant>
        <vt:i4>1114170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_Toc159775513</vt:lpwstr>
      </vt:variant>
      <vt:variant>
        <vt:i4>1114170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_Toc159775512</vt:lpwstr>
      </vt:variant>
      <vt:variant>
        <vt:i4>1114170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_Toc159775511</vt:lpwstr>
      </vt:variant>
      <vt:variant>
        <vt:i4>1114170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_Toc159775510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_Toc159775509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_Toc159775508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_Toc159775507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_Toc159775506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_Toc159775505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_Toc159775504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_Toc159775503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_Toc159775502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_Toc159775501</vt:lpwstr>
      </vt:variant>
      <vt:variant>
        <vt:i4>1048634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_Toc159775500</vt:lpwstr>
      </vt:variant>
      <vt:variant>
        <vt:i4>1638459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_Toc159775499</vt:lpwstr>
      </vt:variant>
      <vt:variant>
        <vt:i4>1638459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_Toc159775498</vt:lpwstr>
      </vt:variant>
      <vt:variant>
        <vt:i4>1638459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_Toc159775497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_Toc159775496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_Toc159775495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_Toc159775494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_Toc159775493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_Toc159775492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_Toc159775491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_Toc159775490</vt:lpwstr>
      </vt:variant>
      <vt:variant>
        <vt:i4>1572923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_Toc159775489</vt:lpwstr>
      </vt:variant>
      <vt:variant>
        <vt:i4>1572923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_Toc159775488</vt:lpwstr>
      </vt:variant>
      <vt:variant>
        <vt:i4>1572923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_Toc159775487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_Toc159775486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_Toc159775485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_Toc159775484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_Toc159775483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_Toc159775482</vt:lpwstr>
      </vt:variant>
      <vt:variant>
        <vt:i4>1572923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_Toc159775481</vt:lpwstr>
      </vt:variant>
      <vt:variant>
        <vt:i4>1572923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_Toc159775480</vt:lpwstr>
      </vt:variant>
      <vt:variant>
        <vt:i4>1507387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_Toc159775479</vt:lpwstr>
      </vt:variant>
      <vt:variant>
        <vt:i4>1507387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_Toc159775478</vt:lpwstr>
      </vt:variant>
      <vt:variant>
        <vt:i4>1507387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_Toc159775477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_Toc159775476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_Toc159775475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_Toc159775474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_Toc159775473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_Toc159775472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_Toc159775471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_Toc159775470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_Toc159775469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_Toc159775468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_Toc159775467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_Toc159775466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_Toc159775465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_Toc159775464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_Toc159775463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_Toc159775462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_Toc159775461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_Toc159775460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_Toc159775459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_Toc159775458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_Toc159775457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_Toc159775456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_Toc159775455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_Toc159775454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_Toc159775453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_Toc159775452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_Toc159775451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_Toc159775450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_Toc159775449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_Toc159775448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zenger</dc:creator>
  <cp:keywords/>
  <dc:description/>
  <cp:lastModifiedBy>D B</cp:lastModifiedBy>
  <cp:revision>5</cp:revision>
  <cp:lastPrinted>2024-03-27T04:06:00Z</cp:lastPrinted>
  <dcterms:created xsi:type="dcterms:W3CDTF">2024-05-09T07:10:00Z</dcterms:created>
  <dcterms:modified xsi:type="dcterms:W3CDTF">2024-05-23T05:44:00Z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2052-12.8.2.15091</vt:lpwstr>
  </property>
  <property fmtid="{D5CDD505-2E9C-101B-9397-08002B2CF9AE}" pid="3" name="ICV">
    <vt:lpwstr>35DA263048BE42CF96F828BB91F30EC0_12</vt:lpwstr>
  </property>
</Properties>
</file>